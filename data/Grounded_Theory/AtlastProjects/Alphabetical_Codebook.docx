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3.0.0 -->
  <w:body>
    <w:p>
      <w:pPr>
        <w:pStyle w:val="Title0"/>
        <w:spacing w:before="280" w:after="140"/>
        <w:rPr>
          <w:b/>
          <w:bCs/>
          <w:sz w:val="28"/>
          <w:szCs w:val="28"/>
        </w:rPr>
      </w:pPr>
      <w:r>
        <w:t>ATLAS.ti Report</w:t>
      </w:r>
    </w:p>
    <w:p>
      <w:pPr>
        <w:pStyle w:val="Subtitle0"/>
        <w:spacing w:before="240" w:after="120"/>
        <w:ind w:left="200"/>
        <w:rPr>
          <w:b/>
          <w:bCs/>
          <w:sz w:val="24"/>
          <w:szCs w:val="24"/>
        </w:rPr>
      </w:pPr>
      <w:r>
        <w:t>XOP_Encoding_Proj</w:t>
      </w:r>
    </w:p>
    <w:p>
      <w:pPr>
        <w:pStyle w:val="Subtitle0"/>
        <w:spacing w:before="240" w:after="240"/>
        <w:ind w:left="200"/>
        <w:rPr>
          <w:b/>
          <w:bCs/>
          <w:sz w:val="24"/>
          <w:szCs w:val="24"/>
        </w:rPr>
      </w:pPr>
      <w:r>
        <w:t>Codes</w:t>
      </w:r>
    </w:p>
    <w:p>
      <w:pPr>
        <w:pStyle w:val="Text"/>
        <w:spacing w:before="0" w:after="500"/>
        <w:ind w:left="200"/>
      </w:pPr>
      <w:r>
        <w:t>Report created by dyg on Aug 24, 2017</w:t>
      </w:r>
    </w:p>
    <w:p>
      <w:pPr>
        <w:pStyle w:val="Heading1"/>
        <w:keepNext w:val="0"/>
        <w:spacing w:before="0" w:after="120"/>
        <w:outlineLvl w:val="9"/>
        <w:rPr>
          <w:b/>
          <w:bCs/>
          <w:sz w:val="24"/>
          <w:szCs w:val="24"/>
        </w:rPr>
      </w:pPr>
      <w:r>
        <w:rPr>
          <w:i w:val="0"/>
          <w:color w:val="FFBE00"/>
        </w:rPr>
        <w:t>●</w:t>
      </w:r>
      <w:r>
        <w:rPr>
          <w:i w:val="0"/>
        </w:rPr>
        <w:t xml:space="preserve"> -&gt;</w:t>
      </w:r>
    </w:p>
    <w:p>
      <w:pPr>
        <w:pStyle w:val="Text"/>
        <w:spacing w:before="0" w:after="0"/>
        <w:ind w:left="200"/>
      </w:pPr>
      <w:r>
        <w:rPr>
          <w:b/>
          <w:bCs/>
        </w:rPr>
        <w:t xml:space="preserve">Created: </w:t>
      </w:r>
      <w:r>
        <w:t xml:space="preserve">8/4/17 by dyg, </w:t>
      </w:r>
      <w:r>
        <w:rPr>
          <w:b/>
          <w:bCs/>
        </w:rPr>
        <w:t xml:space="preserve">Modified: </w:t>
      </w:r>
      <w:r>
        <w:t>8/4/17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1" name="" descr="icon"/>
            <wp:cNvGraphicFramePr/>
            <a:graphic xmlns:a="http://schemas.openxmlformats.org/drawingml/2006/main">
              <a:graphicData uri="http://schemas.openxmlformats.org/drawingml/2006/picture">
                <pic:pic xmlns:pic="http://schemas.openxmlformats.org/drawingml/2006/picture">
                  <pic:nvPicPr>
                    <pic:cNvPr id="237392054"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Modifiers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Subscoping operator. This means that scopes are nested. For example, if you have a code at position x that reads “Constituent, Description” and then a paragraph/line/s later, at position y, you have “-&gt;, Complexity” then you are no denoting teh complexity of the consituent being discussed. This is opposed to having just “Complexity” at position y which would denote the complexity of whatever the previous structuring move was.</w:t>
      </w:r>
    </w:p>
    <w:p>
      <w:pPr>
        <w:pStyle w:val="Heading1"/>
        <w:keepNext w:val="0"/>
        <w:spacing w:before="0" w:after="120"/>
        <w:outlineLvl w:val="9"/>
        <w:rPr>
          <w:b/>
          <w:bCs/>
          <w:sz w:val="24"/>
          <w:szCs w:val="24"/>
        </w:rPr>
      </w:pPr>
      <w:r>
        <w:rPr>
          <w:i w:val="0"/>
          <w:color w:val="FFBE00"/>
        </w:rPr>
        <w:t>●</w:t>
      </w:r>
      <w:r>
        <w:rPr>
          <w:i w:val="0"/>
        </w:rPr>
        <w:t xml:space="preserve"> &lt;-</w:t>
      </w:r>
    </w:p>
    <w:p>
      <w:pPr>
        <w:pStyle w:val="Text"/>
        <w:spacing w:before="0" w:after="0"/>
        <w:ind w:left="200"/>
      </w:pPr>
      <w:r>
        <w:rPr>
          <w:b/>
          <w:bCs/>
        </w:rPr>
        <w:t xml:space="preserve">Created: </w:t>
      </w:r>
      <w:r>
        <w:t xml:space="preserve">8/7/17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2" name="" descr="icon"/>
            <wp:cNvGraphicFramePr/>
            <a:graphic xmlns:a="http://schemas.openxmlformats.org/drawingml/2006/main">
              <a:graphicData uri="http://schemas.openxmlformats.org/drawingml/2006/picture">
                <pic:pic xmlns:pic="http://schemas.openxmlformats.org/drawingml/2006/picture">
                  <pic:nvPicPr>
                    <pic:cNvPr id="1049434744"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Modifiers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Subscoping lifting operator. This operator ends subscoping context, returning the scope to whatever the prior scope was. For example if you had “Operation” then a few lines down you have “-&gt;” “Complexity” then the scope would be talking about Operation Complexity. If after a few more lines you had “&lt;-“ “Observation” Then you are now making a general observation about the Operation, not the Operation complexity. This is in contrast to just “Observation” which, in this case, would then be making an Observation of the Operation Complexity</w:t>
      </w:r>
    </w:p>
    <w:p>
      <w:pPr>
        <w:pStyle w:val="Heading1"/>
        <w:keepNext w:val="0"/>
        <w:spacing w:before="0" w:after="120"/>
        <w:outlineLvl w:val="9"/>
        <w:rPr>
          <w:b/>
          <w:bCs/>
          <w:sz w:val="24"/>
          <w:szCs w:val="24"/>
        </w:rPr>
      </w:pPr>
      <w:r>
        <w:rPr>
          <w:i w:val="0"/>
          <w:color w:val="FFBE00"/>
        </w:rPr>
        <w:t>●</w:t>
      </w:r>
      <w:r>
        <w:rPr>
          <w:i w:val="0"/>
        </w:rPr>
        <w:t xml:space="preserve"> &lt;&lt;-</w:t>
      </w:r>
    </w:p>
    <w:p>
      <w:pPr>
        <w:pStyle w:val="Text"/>
        <w:spacing w:before="0" w:after="0"/>
        <w:ind w:left="200"/>
      </w:pPr>
      <w:r>
        <w:rPr>
          <w:b/>
          <w:bCs/>
        </w:rPr>
        <w:t xml:space="preserve">Created: </w:t>
      </w:r>
      <w:r>
        <w:t xml:space="preserve">8/19/17 by dyg, </w:t>
      </w:r>
      <w:r>
        <w:rPr>
          <w:b/>
          <w:bCs/>
        </w:rPr>
        <w:t xml:space="preserve">Modified: </w:t>
      </w:r>
      <w:r>
        <w:t>8/19/17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3" name="" descr="icon"/>
            <wp:cNvGraphicFramePr/>
            <a:graphic xmlns:a="http://schemas.openxmlformats.org/drawingml/2006/main">
              <a:graphicData uri="http://schemas.openxmlformats.org/drawingml/2006/picture">
                <pic:pic xmlns:pic="http://schemas.openxmlformats.org/drawingml/2006/picture">
                  <pic:nvPicPr>
                    <pic:cNvPr id="1869443203"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Modifiers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Ultimate scope closing operator. This modifier can be orphaned (no input) or paired with a subscoping tag. In either case this operator returns to root node (scope) of the document. If a subscoping operator is used orphaned (with no accompanying tags) then that is synonymous with “&lt;&lt;-“ and that tag. For ex. We have “Data Structure” and then "-&gt;” “Operation” then later, “-&gt;” “Motivation” to denote we are discussing the motivation for an operation of a data structure. If we then have just “&lt;&lt;-“, then we return to the Data Structure Scope. Or, if we have “History” then we return to the data structure scope and sub scope into history to discuss the history of the data structure. The equivalent code is “&lt;&lt;-“, then “-&gt;” “History”.</w:t>
      </w:r>
    </w:p>
    <w:p>
      <w:pPr>
        <w:pStyle w:val="Heading1"/>
        <w:keepNext w:val="0"/>
        <w:spacing w:before="0" w:after="120"/>
        <w:outlineLvl w:val="9"/>
        <w:rPr>
          <w:b/>
          <w:bCs/>
          <w:sz w:val="24"/>
          <w:szCs w:val="24"/>
        </w:rPr>
      </w:pPr>
      <w:r>
        <w:rPr>
          <w:i w:val="0"/>
          <w:color w:val="006EFF"/>
        </w:rPr>
        <w:t>●</w:t>
      </w:r>
      <w:r>
        <w:rPr>
          <w:i w:val="0"/>
        </w:rPr>
        <w:t xml:space="preserve"> Abstraction</w:t>
      </w:r>
    </w:p>
    <w:p>
      <w:pPr>
        <w:pStyle w:val="Text"/>
        <w:spacing w:before="0" w:after="0"/>
        <w:ind w:left="200"/>
      </w:pPr>
      <w:r>
        <w:rPr>
          <w:b/>
          <w:bCs/>
        </w:rPr>
        <w:t xml:space="preserve">Created: </w:t>
      </w:r>
      <w:r>
        <w:t xml:space="preserve">7/24/17 by dyg, </w:t>
      </w:r>
      <w:r>
        <w:rPr>
          <w:b/>
          <w:bCs/>
        </w:rPr>
        <w:t xml:space="preserve">Modified: </w:t>
      </w:r>
      <w:r>
        <w:t>8/8/17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4" name="" descr="icon"/>
            <wp:cNvGraphicFramePr/>
            <a:graphic xmlns:a="http://schemas.openxmlformats.org/drawingml/2006/main">
              <a:graphicData uri="http://schemas.openxmlformats.org/drawingml/2006/picture">
                <pic:pic xmlns:pic="http://schemas.openxmlformats.org/drawingml/2006/picture">
                  <pic:nvPicPr>
                    <pic:cNvPr id="1717399717"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document is abstracting or generalizing that which the context is set to. Ex: “Now we can generalize this problem to the shortest-path problem"</w:t>
      </w:r>
    </w:p>
    <w:p>
      <w:pPr>
        <w:pStyle w:val="Heading1"/>
        <w:keepNext w:val="0"/>
        <w:spacing w:before="0" w:after="120"/>
        <w:outlineLvl w:val="9"/>
        <w:rPr>
          <w:b/>
          <w:bCs/>
          <w:sz w:val="24"/>
          <w:szCs w:val="24"/>
        </w:rPr>
      </w:pPr>
      <w:r>
        <w:rPr>
          <w:i w:val="0"/>
          <w:color w:val="8C32A0"/>
        </w:rPr>
        <w:t>●</w:t>
      </w:r>
      <w:r>
        <w:rPr>
          <w:i w:val="0"/>
        </w:rPr>
        <w:t xml:space="preserve"> ADT</w:t>
      </w:r>
    </w:p>
    <w:p>
      <w:pPr>
        <w:pStyle w:val="Text"/>
        <w:spacing w:before="0" w:after="0"/>
        <w:ind w:left="200"/>
      </w:pPr>
      <w:r>
        <w:rPr>
          <w:b/>
          <w:bCs/>
        </w:rPr>
        <w:t xml:space="preserve">Created: </w:t>
      </w:r>
      <w:r>
        <w:t xml:space="preserve">8/3/17 by dyg, </w:t>
      </w:r>
      <w:r>
        <w:rPr>
          <w:b/>
          <w:bCs/>
        </w:rPr>
        <w:t xml:space="preserve">Modified: </w:t>
      </w:r>
      <w:r>
        <w:t>8/8/17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05" name="" descr="icon"/>
            <wp:cNvGraphicFramePr/>
            <a:graphic xmlns:a="http://schemas.openxmlformats.org/drawingml/2006/main">
              <a:graphicData uri="http://schemas.openxmlformats.org/drawingml/2006/picture">
                <pic:pic xmlns:pic="http://schemas.openxmlformats.org/drawingml/2006/picture">
                  <pic:nvPicPr>
                    <pic:cNvPr id="301739756"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Concepts</w:t>
      </w:r>
    </w:p>
    <w:p>
      <w:pPr>
        <w:pStyle w:val="Heading1"/>
        <w:keepNext w:val="0"/>
        <w:spacing w:before="0" w:after="120"/>
        <w:outlineLvl w:val="9"/>
        <w:rPr>
          <w:b/>
          <w:bCs/>
          <w:sz w:val="24"/>
          <w:szCs w:val="24"/>
        </w:rPr>
      </w:pPr>
      <w:r>
        <w:rPr>
          <w:i w:val="0"/>
          <w:color w:val="FF7800"/>
        </w:rPr>
        <w:t>●</w:t>
      </w:r>
      <w:r>
        <w:rPr>
          <w:i w:val="0"/>
        </w:rPr>
        <w:t xml:space="preserve"> Advantages</w:t>
      </w:r>
    </w:p>
    <w:p>
      <w:pPr>
        <w:pStyle w:val="Text"/>
        <w:spacing w:before="0" w:after="0"/>
        <w:ind w:left="200"/>
      </w:pPr>
      <w:r>
        <w:rPr>
          <w:b/>
          <w:bCs/>
        </w:rPr>
        <w:t xml:space="preserve">Created: </w:t>
      </w:r>
      <w:r>
        <w:t xml:space="preserve">8/7/17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6" name="" descr="icon"/>
            <wp:cNvGraphicFramePr/>
            <a:graphic xmlns:a="http://schemas.openxmlformats.org/drawingml/2006/main">
              <a:graphicData uri="http://schemas.openxmlformats.org/drawingml/2006/picture">
                <pic:pic xmlns:pic="http://schemas.openxmlformats.org/drawingml/2006/picture">
                  <pic:nvPicPr>
                    <pic:cNvPr id="100085631"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the pros, the upside or the advantages to that which the context is set to.</w:t>
      </w:r>
    </w:p>
    <w:p>
      <w:pPr>
        <w:pStyle w:val="Heading1"/>
        <w:keepNext w:val="0"/>
        <w:spacing w:before="0" w:after="120"/>
        <w:outlineLvl w:val="9"/>
        <w:rPr>
          <w:b/>
          <w:bCs/>
          <w:sz w:val="24"/>
          <w:szCs w:val="24"/>
        </w:rPr>
      </w:pPr>
      <w:r>
        <w:rPr>
          <w:i w:val="0"/>
          <w:color w:val="FF7800"/>
        </w:rPr>
        <w:t>●</w:t>
      </w:r>
      <w:r>
        <w:rPr>
          <w:i w:val="0"/>
        </w:rPr>
        <w:t xml:space="preserve"> Algorithm</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7" name="" descr="icon"/>
            <wp:cNvGraphicFramePr/>
            <a:graphic xmlns:a="http://schemas.openxmlformats.org/drawingml/2006/main">
              <a:graphicData uri="http://schemas.openxmlformats.org/drawingml/2006/picture">
                <pic:pic xmlns:pic="http://schemas.openxmlformats.org/drawingml/2006/picture">
                  <pic:nvPicPr>
                    <pic:cNvPr id="1812963030"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an algorithm in general. This could be the same as the thesis topic, it could be a related algorithm (and have a “Related” modifier) etc.</w:t>
      </w:r>
    </w:p>
    <w:p>
      <w:pPr>
        <w:pStyle w:val="Heading1"/>
        <w:keepNext w:val="0"/>
        <w:spacing w:before="0" w:after="120"/>
        <w:outlineLvl w:val="9"/>
        <w:rPr>
          <w:b/>
          <w:bCs/>
          <w:sz w:val="24"/>
          <w:szCs w:val="24"/>
        </w:rPr>
      </w:pPr>
      <w:r>
        <w:rPr>
          <w:i w:val="0"/>
          <w:color w:val="FF7800"/>
        </w:rPr>
        <w:t>●</w:t>
      </w:r>
      <w:r>
        <w:rPr>
          <w:i w:val="0"/>
        </w:rPr>
        <w:t xml:space="preserve"> Application</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8" name="" descr="icon"/>
            <wp:cNvGraphicFramePr/>
            <a:graphic xmlns:a="http://schemas.openxmlformats.org/drawingml/2006/main">
              <a:graphicData uri="http://schemas.openxmlformats.org/drawingml/2006/picture">
                <pic:pic xmlns:pic="http://schemas.openxmlformats.org/drawingml/2006/picture">
                  <pic:nvPicPr>
                    <pic:cNvPr id="1262285777"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scoping tag denotes that the text is now discussing the Use cases, or applications of the current context. Defaults to the Thesis Topic.</w:t>
      </w:r>
    </w:p>
    <w:p>
      <w:pPr>
        <w:pStyle w:val="Heading1"/>
        <w:keepNext w:val="0"/>
        <w:spacing w:before="0" w:after="120"/>
        <w:outlineLvl w:val="9"/>
        <w:rPr>
          <w:b/>
          <w:bCs/>
          <w:sz w:val="24"/>
          <w:szCs w:val="24"/>
        </w:rPr>
      </w:pPr>
      <w:r>
        <w:rPr>
          <w:i w:val="0"/>
          <w:color w:val="FFBE00"/>
        </w:rPr>
        <w:t>●</w:t>
      </w:r>
      <w:r>
        <w:rPr>
          <w:i w:val="0"/>
        </w:rPr>
        <w:t xml:space="preserve"> Aside</w:t>
      </w:r>
    </w:p>
    <w:p>
      <w:pPr>
        <w:pStyle w:val="Text"/>
        <w:spacing w:before="0" w:after="0"/>
        <w:ind w:left="200"/>
      </w:pPr>
      <w:r>
        <w:rPr>
          <w:b/>
          <w:bCs/>
        </w:rPr>
        <w:t xml:space="preserve">Created: </w:t>
      </w:r>
      <w:r>
        <w:t xml:space="preserve">7/25/17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09" name="" descr="icon"/>
            <wp:cNvGraphicFramePr/>
            <a:graphic xmlns:a="http://schemas.openxmlformats.org/drawingml/2006/main">
              <a:graphicData uri="http://schemas.openxmlformats.org/drawingml/2006/picture">
                <pic:pic xmlns:pic="http://schemas.openxmlformats.org/drawingml/2006/picture">
                  <pic:nvPicPr>
                    <pic:cNvPr id="1259565340"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Modifiers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is a special modifier code. It denotes that the input tags describe text that is not directly related to the scope the input tags refer to. Cases where this modifier is used without any accompanying tag are considered equivalent to the tag set “Aside” “Comment”. That is to say, if Aside occurs with no input, then the Comment tag is considered as default input</w:t>
      </w:r>
    </w:p>
    <w:p>
      <w:pPr>
        <w:pStyle w:val="Heading1"/>
        <w:keepNext w:val="0"/>
        <w:spacing w:before="0" w:after="120"/>
        <w:outlineLvl w:val="9"/>
        <w:rPr>
          <w:b/>
          <w:bCs/>
          <w:sz w:val="24"/>
          <w:szCs w:val="24"/>
        </w:rPr>
      </w:pPr>
      <w:r>
        <w:rPr>
          <w:i w:val="0"/>
          <w:color w:val="006EFF"/>
        </w:rPr>
        <w:t>●</w:t>
      </w:r>
      <w:r>
        <w:rPr>
          <w:i w:val="0"/>
        </w:rPr>
        <w:t xml:space="preserve"> Assumption</w:t>
      </w:r>
    </w:p>
    <w:p>
      <w:pPr>
        <w:pStyle w:val="Text"/>
        <w:spacing w:before="0" w:after="0"/>
        <w:ind w:left="200"/>
      </w:pPr>
      <w:r>
        <w:rPr>
          <w:b/>
          <w:bCs/>
        </w:rPr>
        <w:t xml:space="preserve">Created: </w:t>
      </w:r>
      <w:r>
        <w:t xml:space="preserve">7/25/17 by dyg, </w:t>
      </w:r>
      <w:r>
        <w:rPr>
          <w:b/>
          <w:bCs/>
        </w:rPr>
        <w:t xml:space="preserve">Modified: </w:t>
      </w:r>
      <w:r>
        <w:t>8/8/17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0" name="" descr="icon"/>
            <wp:cNvGraphicFramePr/>
            <a:graphic xmlns:a="http://schemas.openxmlformats.org/drawingml/2006/main">
              <a:graphicData uri="http://schemas.openxmlformats.org/drawingml/2006/picture">
                <pic:pic xmlns:pic="http://schemas.openxmlformats.org/drawingml/2006/picture">
                  <pic:nvPicPr>
                    <pic:cNvPr id="1958931229"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giving the reader or telling the reader an assumption about the context</w:t>
      </w:r>
    </w:p>
    <w:p>
      <w:pPr>
        <w:pStyle w:val="Heading1"/>
        <w:keepNext w:val="0"/>
        <w:spacing w:before="0" w:after="120"/>
        <w:outlineLvl w:val="9"/>
        <w:rPr>
          <w:b/>
          <w:bCs/>
          <w:sz w:val="24"/>
          <w:szCs w:val="24"/>
        </w:rPr>
      </w:pPr>
      <w:r>
        <w:rPr>
          <w:i w:val="0"/>
          <w:color w:val="6E6E6E"/>
        </w:rPr>
        <w:t>●</w:t>
      </w:r>
      <w:r>
        <w:rPr>
          <w:i w:val="0"/>
        </w:rPr>
        <w:t xml:space="preserve"> balanced</w:t>
      </w:r>
    </w:p>
    <w:p>
      <w:pPr>
        <w:pStyle w:val="Text"/>
        <w:spacing w:before="0" w:after="0"/>
        <w:ind w:left="200"/>
      </w:pPr>
      <w:r>
        <w:rPr>
          <w:b/>
          <w:bCs/>
        </w:rPr>
        <w:t xml:space="preserve">Created: </w:t>
      </w:r>
      <w:r>
        <w:t xml:space="preserve">8/3/17 by dyg, </w:t>
      </w:r>
      <w:r>
        <w:rPr>
          <w:b/>
          <w:bCs/>
        </w:rPr>
        <w:t xml:space="preserve">Modified: </w:t>
      </w:r>
      <w:r>
        <w:t>8/3/17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11" name="" descr="icon"/>
            <wp:cNvGraphicFramePr/>
            <a:graphic xmlns:a="http://schemas.openxmlformats.org/drawingml/2006/main">
              <a:graphicData uri="http://schemas.openxmlformats.org/drawingml/2006/picture">
                <pic:pic xmlns:pic="http://schemas.openxmlformats.org/drawingml/2006/picture">
                  <pic:nvPicPr>
                    <pic:cNvPr id="221177210"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006EFF"/>
        </w:rPr>
        <w:t>●</w:t>
      </w:r>
      <w:r>
        <w:rPr>
          <w:i w:val="0"/>
        </w:rPr>
        <w:t xml:space="preserve"> Base Case</w:t>
      </w:r>
    </w:p>
    <w:p>
      <w:pPr>
        <w:pStyle w:val="Text"/>
        <w:spacing w:before="0" w:after="0"/>
        <w:ind w:left="200"/>
      </w:pPr>
      <w:r>
        <w:rPr>
          <w:b/>
          <w:bCs/>
        </w:rPr>
        <w:t xml:space="preserve">Created: </w:t>
      </w:r>
      <w:r>
        <w:t xml:space="preserve">7/25/17 by dyg, </w:t>
      </w:r>
      <w:r>
        <w:rPr>
          <w:b/>
          <w:bCs/>
        </w:rPr>
        <w:t xml:space="preserve">Modified: </w:t>
      </w:r>
      <w:r>
        <w:t>8/8/17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2" name="" descr="icon"/>
            <wp:cNvGraphicFramePr/>
            <a:graphic xmlns:a="http://schemas.openxmlformats.org/drawingml/2006/main">
              <a:graphicData uri="http://schemas.openxmlformats.org/drawingml/2006/picture">
                <pic:pic xmlns:pic="http://schemas.openxmlformats.org/drawingml/2006/picture">
                  <pic:nvPicPr>
                    <pic:cNvPr id="20018908"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the text is giving an explicit base case in an inductive procedure in relation to the context</w:t>
      </w:r>
    </w:p>
    <w:p>
      <w:pPr>
        <w:pStyle w:val="Heading1"/>
        <w:keepNext w:val="0"/>
        <w:spacing w:before="0" w:after="120"/>
        <w:outlineLvl w:val="9"/>
        <w:rPr>
          <w:b/>
          <w:bCs/>
          <w:sz w:val="24"/>
          <w:szCs w:val="24"/>
        </w:rPr>
      </w:pPr>
      <w:r>
        <w:rPr>
          <w:i w:val="0"/>
        </w:rPr>
        <w:t>○ Big Picture</w:t>
      </w:r>
    </w:p>
    <w:p>
      <w:pPr>
        <w:pStyle w:val="Text"/>
        <w:spacing w:before="0" w:after="300"/>
        <w:ind w:left="200"/>
      </w:pPr>
      <w:r>
        <w:rPr>
          <w:b/>
          <w:bCs/>
        </w:rPr>
        <w:t xml:space="preserve">Created: </w:t>
      </w:r>
      <w:r>
        <w:t xml:space="preserve">8/3/17 by dyg, </w:t>
      </w:r>
      <w:r>
        <w:rPr>
          <w:b/>
          <w:bCs/>
        </w:rPr>
        <w:t xml:space="preserve">Modified: </w:t>
      </w:r>
      <w:r>
        <w:t>8/3/17 by dyg</w:t>
      </w:r>
    </w:p>
    <w:p>
      <w:pPr>
        <w:pStyle w:val="Heading1"/>
        <w:keepNext w:val="0"/>
        <w:spacing w:before="0" w:after="120"/>
        <w:outlineLvl w:val="9"/>
        <w:rPr>
          <w:b/>
          <w:bCs/>
          <w:sz w:val="24"/>
          <w:szCs w:val="24"/>
        </w:rPr>
      </w:pPr>
      <w:r>
        <w:rPr>
          <w:i w:val="0"/>
          <w:color w:val="6E6E6E"/>
        </w:rPr>
        <w:t>●</w:t>
      </w:r>
      <w:r>
        <w:rPr>
          <w:i w:val="0"/>
        </w:rPr>
        <w:t xml:space="preserve"> Binary Search Trees</w:t>
      </w:r>
    </w:p>
    <w:p>
      <w:pPr>
        <w:pStyle w:val="Text"/>
        <w:spacing w:before="0" w:after="0"/>
        <w:ind w:left="200"/>
      </w:pPr>
      <w:r>
        <w:rPr>
          <w:b/>
          <w:bCs/>
        </w:rPr>
        <w:t xml:space="preserve">Created: </w:t>
      </w:r>
      <w:r>
        <w:t xml:space="preserve">8/3/17 by dyg, </w:t>
      </w:r>
      <w:r>
        <w:rPr>
          <w:b/>
          <w:bCs/>
        </w:rPr>
        <w:t xml:space="preserve">Modified: </w:t>
      </w:r>
      <w:r>
        <w:t>8/8/17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13" name="" descr="icon"/>
            <wp:cNvGraphicFramePr/>
            <a:graphic xmlns:a="http://schemas.openxmlformats.org/drawingml/2006/main">
              <a:graphicData uri="http://schemas.openxmlformats.org/drawingml/2006/picture">
                <pic:pic xmlns:pic="http://schemas.openxmlformats.org/drawingml/2006/picture">
                  <pic:nvPicPr>
                    <pic:cNvPr id="884006397"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breadth first search</w:t>
      </w:r>
    </w:p>
    <w:p>
      <w:pPr>
        <w:pStyle w:val="Text"/>
        <w:spacing w:before="0" w:after="0"/>
        <w:ind w:left="200"/>
      </w:pPr>
      <w:r>
        <w:rPr>
          <w:b/>
          <w:bCs/>
        </w:rPr>
        <w:t xml:space="preserve">Created: </w:t>
      </w:r>
      <w:r>
        <w:t xml:space="preserve">7/24/17 by dyg, </w:t>
      </w:r>
      <w:r>
        <w:rPr>
          <w:b/>
          <w:bCs/>
        </w:rPr>
        <w:t xml:space="preserve">Modified: </w:t>
      </w:r>
      <w:r>
        <w:t>8/8/17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14" name="" descr="icon"/>
            <wp:cNvGraphicFramePr/>
            <a:graphic xmlns:a="http://schemas.openxmlformats.org/drawingml/2006/main">
              <a:graphicData uri="http://schemas.openxmlformats.org/drawingml/2006/picture">
                <pic:pic xmlns:pic="http://schemas.openxmlformats.org/drawingml/2006/picture">
                  <pic:nvPicPr>
                    <pic:cNvPr id="623493399"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46AA00"/>
        </w:rPr>
        <w:t>●</w:t>
      </w:r>
      <w:r>
        <w:rPr>
          <w:i w:val="0"/>
        </w:rPr>
        <w:t xml:space="preserve"> Cartoon</w:t>
      </w:r>
    </w:p>
    <w:p>
      <w:pPr>
        <w:pStyle w:val="Text"/>
        <w:spacing w:before="0" w:after="0"/>
        <w:ind w:left="200"/>
      </w:pPr>
      <w:r>
        <w:rPr>
          <w:b/>
          <w:bCs/>
        </w:rPr>
        <w:t xml:space="preserve">Created: </w:t>
      </w:r>
      <w:r>
        <w:t xml:space="preserve">7/10/17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5" name="" descr="icon"/>
            <wp:cNvGraphicFramePr/>
            <a:graphic xmlns:a="http://schemas.openxmlformats.org/drawingml/2006/main">
              <a:graphicData uri="http://schemas.openxmlformats.org/drawingml/2006/picture">
                <pic:pic xmlns:pic="http://schemas.openxmlformats.org/drawingml/2006/picture">
                  <pic:nvPicPr>
                    <pic:cNvPr id="723578735"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Content Expression</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The content is represented in a drawn or animated graphic</w:t>
      </w:r>
    </w:p>
    <w:p>
      <w:pPr>
        <w:pStyle w:val="Heading1"/>
        <w:keepNext w:val="0"/>
        <w:spacing w:before="0" w:after="120"/>
        <w:outlineLvl w:val="9"/>
        <w:rPr>
          <w:b/>
          <w:bCs/>
          <w:sz w:val="24"/>
          <w:szCs w:val="24"/>
        </w:rPr>
      </w:pPr>
      <w:r>
        <w:rPr>
          <w:i w:val="0"/>
          <w:color w:val="006EFF"/>
        </w:rPr>
        <w:t>●</w:t>
      </w:r>
      <w:r>
        <w:rPr>
          <w:i w:val="0"/>
        </w:rPr>
        <w:t xml:space="preserve"> Cases</w:t>
      </w:r>
    </w:p>
    <w:p>
      <w:pPr>
        <w:pStyle w:val="Text"/>
        <w:spacing w:before="0" w:after="0"/>
        <w:ind w:left="200"/>
      </w:pPr>
      <w:r>
        <w:rPr>
          <w:b/>
          <w:bCs/>
        </w:rPr>
        <w:t xml:space="preserve">Created: </w:t>
      </w:r>
      <w:r>
        <w:t xml:space="preserve">7/10/17 by dyg, </w:t>
      </w:r>
      <w:r>
        <w:rPr>
          <w:b/>
          <w:bCs/>
        </w:rPr>
        <w:t xml:space="preserve">Modified: </w:t>
      </w:r>
      <w:r>
        <w:t>8/8/17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6" name="" descr="icon"/>
            <wp:cNvGraphicFramePr/>
            <a:graphic xmlns:a="http://schemas.openxmlformats.org/drawingml/2006/main">
              <a:graphicData uri="http://schemas.openxmlformats.org/drawingml/2006/picture">
                <pic:pic xmlns:pic="http://schemas.openxmlformats.org/drawingml/2006/picture">
                  <pic:nvPicPr>
                    <pic:cNvPr id="1523160002"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breaking down the context into chunks of information, or cases. Often used after a “Base Case” code.</w:t>
      </w:r>
    </w:p>
    <w:p>
      <w:pPr>
        <w:pStyle w:val="Heading1"/>
        <w:keepNext w:val="0"/>
        <w:spacing w:before="0" w:after="120"/>
        <w:outlineLvl w:val="9"/>
        <w:rPr>
          <w:b/>
          <w:bCs/>
          <w:sz w:val="24"/>
          <w:szCs w:val="24"/>
        </w:rPr>
      </w:pPr>
      <w:r>
        <w:rPr>
          <w:i w:val="0"/>
          <w:color w:val="FFBE00"/>
        </w:rPr>
        <w:t>●</w:t>
      </w:r>
      <w:r>
        <w:rPr>
          <w:i w:val="0"/>
        </w:rPr>
        <w:t xml:space="preserve"> caveat</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7" name="" descr="icon"/>
            <wp:cNvGraphicFramePr/>
            <a:graphic xmlns:a="http://schemas.openxmlformats.org/drawingml/2006/main">
              <a:graphicData uri="http://schemas.openxmlformats.org/drawingml/2006/picture">
                <pic:pic xmlns:pic="http://schemas.openxmlformats.org/drawingml/2006/picture">
                  <pic:nvPicPr>
                    <pic:cNvPr id="1457981978"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Modifiers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modifier takes any number of tags of any type. It denotes that the purpose of the text at hand is to further clarify a point, provide extra detail, or point out a consequence of some aspect of that which is being discussed. Ex: In general, this process will require many rotations for an insert because...</w:t>
      </w:r>
    </w:p>
    <w:p>
      <w:pPr>
        <w:pStyle w:val="Heading1"/>
        <w:keepNext w:val="0"/>
        <w:spacing w:before="0" w:after="120"/>
        <w:outlineLvl w:val="9"/>
        <w:rPr>
          <w:b/>
          <w:bCs/>
          <w:sz w:val="24"/>
          <w:szCs w:val="24"/>
        </w:rPr>
      </w:pPr>
      <w:r>
        <w:rPr>
          <w:i w:val="0"/>
          <w:color w:val="FF7800"/>
        </w:rPr>
        <w:t>●</w:t>
      </w:r>
      <w:r>
        <w:rPr>
          <w:i w:val="0"/>
        </w:rPr>
        <w:t xml:space="preserve"> Class</w:t>
      </w:r>
    </w:p>
    <w:p>
      <w:pPr>
        <w:pStyle w:val="Text"/>
        <w:spacing w:before="0" w:after="0"/>
        <w:ind w:left="200"/>
      </w:pPr>
      <w:r>
        <w:rPr>
          <w:b/>
          <w:bCs/>
        </w:rPr>
        <w:t xml:space="preserve">Created: </w:t>
      </w:r>
      <w:r>
        <w:t xml:space="preserve">8/3/17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8" name="" descr="icon"/>
            <wp:cNvGraphicFramePr/>
            <a:graphic xmlns:a="http://schemas.openxmlformats.org/drawingml/2006/main">
              <a:graphicData uri="http://schemas.openxmlformats.org/drawingml/2006/picture">
                <pic:pic xmlns:pic="http://schemas.openxmlformats.org/drawingml/2006/picture">
                  <pic:nvPicPr>
                    <pic:cNvPr id="508521961"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the explicit discussion of a group, set or class of some thing.</w:t>
      </w:r>
    </w:p>
    <w:p>
      <w:pPr>
        <w:pStyle w:val="Heading1"/>
        <w:keepNext w:val="0"/>
        <w:spacing w:before="0" w:after="120"/>
        <w:outlineLvl w:val="9"/>
        <w:rPr>
          <w:b/>
          <w:bCs/>
          <w:sz w:val="24"/>
          <w:szCs w:val="24"/>
        </w:rPr>
      </w:pPr>
      <w:r>
        <w:rPr>
          <w:i w:val="0"/>
          <w:color w:val="46AA00"/>
        </w:rPr>
        <w:t>●</w:t>
      </w:r>
      <w:r>
        <w:rPr>
          <w:i w:val="0"/>
        </w:rPr>
        <w:t xml:space="preserve"> Code</w:t>
      </w:r>
    </w:p>
    <w:p>
      <w:pPr>
        <w:pStyle w:val="Text"/>
        <w:spacing w:before="0" w:after="0"/>
        <w:ind w:left="200"/>
      </w:pPr>
      <w:r>
        <w:rPr>
          <w:b/>
          <w:bCs/>
        </w:rPr>
        <w:t xml:space="preserve">Created: </w:t>
      </w:r>
      <w:r>
        <w:t xml:space="preserve">7/10/17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19" name="" descr="icon"/>
            <wp:cNvGraphicFramePr/>
            <a:graphic xmlns:a="http://schemas.openxmlformats.org/drawingml/2006/main">
              <a:graphicData uri="http://schemas.openxmlformats.org/drawingml/2006/picture">
                <pic:pic xmlns:pic="http://schemas.openxmlformats.org/drawingml/2006/picture">
                  <pic:nvPicPr>
                    <pic:cNvPr id="1806110478"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Content Expression</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The content is represented as a block of code from some programming language</w:t>
      </w:r>
    </w:p>
    <w:p>
      <w:pPr>
        <w:pStyle w:val="Heading1"/>
        <w:keepNext w:val="0"/>
        <w:spacing w:before="0" w:after="120"/>
        <w:outlineLvl w:val="9"/>
        <w:rPr>
          <w:b/>
          <w:bCs/>
          <w:sz w:val="24"/>
          <w:szCs w:val="24"/>
        </w:rPr>
      </w:pPr>
      <w:r>
        <w:rPr>
          <w:i w:val="0"/>
          <w:color w:val="6E6E6E"/>
        </w:rPr>
        <w:t>●</w:t>
      </w:r>
      <w:r>
        <w:rPr>
          <w:i w:val="0"/>
        </w:rPr>
        <w:t xml:space="preserve"> combine</w:t>
      </w:r>
    </w:p>
    <w:p>
      <w:pPr>
        <w:pStyle w:val="Text"/>
        <w:spacing w:before="0" w:after="0"/>
        <w:ind w:left="200"/>
      </w:pPr>
      <w:r>
        <w:rPr>
          <w:b/>
          <w:bCs/>
        </w:rPr>
        <w:t xml:space="preserve">Created: </w:t>
      </w:r>
      <w:r>
        <w:t xml:space="preserve">7/25/17 by dyg, </w:t>
      </w:r>
      <w:r>
        <w:rPr>
          <w:b/>
          <w:bCs/>
        </w:rPr>
        <w:t xml:space="preserve">Modified: </w:t>
      </w:r>
      <w:r>
        <w:t>8/8/17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20" name="" descr="icon"/>
            <wp:cNvGraphicFramePr/>
            <a:graphic xmlns:a="http://schemas.openxmlformats.org/drawingml/2006/main">
              <a:graphicData uri="http://schemas.openxmlformats.org/drawingml/2006/picture">
                <pic:pic xmlns:pic="http://schemas.openxmlformats.org/drawingml/2006/picture">
                  <pic:nvPicPr>
                    <pic:cNvPr id="1764293416"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006EFF"/>
        </w:rPr>
        <w:t>●</w:t>
      </w:r>
      <w:r>
        <w:rPr>
          <w:i w:val="0"/>
        </w:rPr>
        <w:t xml:space="preserve"> Comment</w:t>
      </w:r>
    </w:p>
    <w:p>
      <w:pPr>
        <w:pStyle w:val="Text"/>
        <w:spacing w:before="0" w:after="0"/>
        <w:ind w:left="200"/>
      </w:pPr>
      <w:r>
        <w:rPr>
          <w:b/>
          <w:bCs/>
        </w:rPr>
        <w:t xml:space="preserve">Created: </w:t>
      </w:r>
      <w:r>
        <w:t xml:space="preserve">7/31/17 by dyg, </w:t>
      </w:r>
      <w:r>
        <w:rPr>
          <w:b/>
          <w:bCs/>
        </w:rPr>
        <w:t xml:space="preserve">Modified: </w:t>
      </w:r>
      <w:r>
        <w:t>8/8/17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21" name="" descr="icon"/>
            <wp:cNvGraphicFramePr/>
            <a:graphic xmlns:a="http://schemas.openxmlformats.org/drawingml/2006/main">
              <a:graphicData uri="http://schemas.openxmlformats.org/drawingml/2006/picture">
                <pic:pic xmlns:pic="http://schemas.openxmlformats.org/drawingml/2006/picture">
                  <pic:nvPicPr>
                    <pic:cNvPr id="368520631"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is a dummy code whose use is just to provide a binding for an “Aside”, “Caveat”, or “Meta” modifier</w:t>
      </w:r>
    </w:p>
    <w:p>
      <w:pPr>
        <w:pStyle w:val="Heading1"/>
        <w:keepNext w:val="0"/>
        <w:spacing w:before="0" w:after="120"/>
        <w:outlineLvl w:val="9"/>
        <w:rPr>
          <w:b/>
          <w:bCs/>
          <w:sz w:val="24"/>
          <w:szCs w:val="24"/>
        </w:rPr>
      </w:pPr>
      <w:r>
        <w:rPr>
          <w:i w:val="0"/>
          <w:color w:val="6E6E6E"/>
        </w:rPr>
        <w:t>●</w:t>
      </w:r>
      <w:r>
        <w:rPr>
          <w:i w:val="0"/>
        </w:rPr>
        <w:t xml:space="preserve"> comparison sorts</w:t>
      </w:r>
    </w:p>
    <w:p>
      <w:pPr>
        <w:pStyle w:val="Text"/>
        <w:spacing w:before="0" w:after="0"/>
        <w:ind w:left="200"/>
      </w:pPr>
      <w:r>
        <w:rPr>
          <w:b/>
          <w:bCs/>
        </w:rPr>
        <w:t xml:space="preserve">Created: </w:t>
      </w:r>
      <w:r>
        <w:t xml:space="preserve">8/2/17 by dyg, </w:t>
      </w:r>
      <w:r>
        <w:rPr>
          <w:b/>
          <w:bCs/>
        </w:rPr>
        <w:t xml:space="preserve">Modified: </w:t>
      </w:r>
      <w:r>
        <w:t>8/8/17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22" name="" descr="icon"/>
            <wp:cNvGraphicFramePr/>
            <a:graphic xmlns:a="http://schemas.openxmlformats.org/drawingml/2006/main">
              <a:graphicData uri="http://schemas.openxmlformats.org/drawingml/2006/picture">
                <pic:pic xmlns:pic="http://schemas.openxmlformats.org/drawingml/2006/picture">
                  <pic:nvPicPr>
                    <pic:cNvPr id="1744361143"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completed vertices</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23" name="" descr="icon"/>
            <wp:cNvGraphicFramePr/>
            <a:graphic xmlns:a="http://schemas.openxmlformats.org/drawingml/2006/main">
              <a:graphicData uri="http://schemas.openxmlformats.org/drawingml/2006/picture">
                <pic:pic xmlns:pic="http://schemas.openxmlformats.org/drawingml/2006/picture">
                  <pic:nvPicPr>
                    <pic:cNvPr id="1837930495"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FF7800"/>
        </w:rPr>
        <w:t>●</w:t>
      </w:r>
      <w:r>
        <w:rPr>
          <w:i w:val="0"/>
        </w:rPr>
        <w:t xml:space="preserve"> Complexity</w:t>
      </w:r>
    </w:p>
    <w:p>
      <w:pPr>
        <w:pStyle w:val="Text"/>
        <w:spacing w:before="0" w:after="0"/>
        <w:ind w:left="200"/>
      </w:pPr>
      <w:r>
        <w:rPr>
          <w:b/>
          <w:bCs/>
        </w:rPr>
        <w:t xml:space="preserve">Created: </w:t>
      </w:r>
      <w:r>
        <w:t xml:space="preserve">7/10/17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24" name="" descr="icon"/>
            <wp:cNvGraphicFramePr/>
            <a:graphic xmlns:a="http://schemas.openxmlformats.org/drawingml/2006/main">
              <a:graphicData uri="http://schemas.openxmlformats.org/drawingml/2006/picture">
                <pic:pic xmlns:pic="http://schemas.openxmlformats.org/drawingml/2006/picture">
                  <pic:nvPicPr>
                    <pic:cNvPr id="1915307509"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the computational complexity of whatever the context is set to.</w:t>
      </w:r>
    </w:p>
    <w:p>
      <w:pPr>
        <w:pStyle w:val="Heading1"/>
        <w:keepNext w:val="0"/>
        <w:spacing w:before="0" w:after="120"/>
        <w:outlineLvl w:val="9"/>
        <w:rPr>
          <w:b/>
          <w:bCs/>
          <w:sz w:val="24"/>
          <w:szCs w:val="24"/>
        </w:rPr>
      </w:pPr>
      <w:r>
        <w:rPr>
          <w:i w:val="0"/>
          <w:color w:val="006EFF"/>
        </w:rPr>
        <w:t>●</w:t>
      </w:r>
      <w:r>
        <w:rPr>
          <w:i w:val="0"/>
        </w:rPr>
        <w:t xml:space="preserve"> Conclusion</w:t>
      </w:r>
    </w:p>
    <w:p>
      <w:pPr>
        <w:pStyle w:val="Text"/>
        <w:spacing w:before="0" w:after="0"/>
        <w:ind w:left="200"/>
      </w:pPr>
      <w:r>
        <w:rPr>
          <w:b/>
          <w:bCs/>
        </w:rPr>
        <w:t xml:space="preserve">Created: </w:t>
      </w:r>
      <w:r>
        <w:t xml:space="preserve">8/3/17 by dyg, </w:t>
      </w:r>
      <w:r>
        <w:rPr>
          <w:b/>
          <w:bCs/>
        </w:rPr>
        <w:t xml:space="preserve">Modified: </w:t>
      </w:r>
      <w:r>
        <w:t>8/3/17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25" name="" descr="icon"/>
            <wp:cNvGraphicFramePr/>
            <a:graphic xmlns:a="http://schemas.openxmlformats.org/drawingml/2006/main">
              <a:graphicData uri="http://schemas.openxmlformats.org/drawingml/2006/picture">
                <pic:pic xmlns:pic="http://schemas.openxmlformats.org/drawingml/2006/picture">
                  <pic:nvPicPr>
                    <pic:cNvPr id="209149862"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making a conclusion about the context</w:t>
      </w:r>
    </w:p>
    <w:p>
      <w:pPr>
        <w:pStyle w:val="Heading1"/>
        <w:keepNext w:val="0"/>
        <w:spacing w:before="0" w:after="120"/>
        <w:outlineLvl w:val="9"/>
        <w:rPr>
          <w:b/>
          <w:bCs/>
          <w:sz w:val="24"/>
          <w:szCs w:val="24"/>
        </w:rPr>
      </w:pPr>
      <w:r>
        <w:rPr>
          <w:i w:val="0"/>
          <w:color w:val="FF7800"/>
        </w:rPr>
        <w:t>●</w:t>
      </w:r>
      <w:r>
        <w:rPr>
          <w:i w:val="0"/>
        </w:rPr>
        <w:t xml:space="preserve"> Condition</w:t>
      </w:r>
    </w:p>
    <w:p>
      <w:pPr>
        <w:pStyle w:val="Text"/>
        <w:spacing w:before="0" w:after="0"/>
        <w:ind w:left="200"/>
      </w:pPr>
      <w:r>
        <w:rPr>
          <w:b/>
          <w:bCs/>
        </w:rPr>
        <w:t xml:space="preserve">Created: </w:t>
      </w:r>
      <w:r>
        <w:t xml:space="preserve">7/10/17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26" name="" descr="icon"/>
            <wp:cNvGraphicFramePr/>
            <a:graphic xmlns:a="http://schemas.openxmlformats.org/drawingml/2006/main">
              <a:graphicData uri="http://schemas.openxmlformats.org/drawingml/2006/picture">
                <pic:pic xmlns:pic="http://schemas.openxmlformats.org/drawingml/2006/picture">
                  <pic:nvPicPr>
                    <pic:cNvPr id="851265677"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a condition that whatever the context was set to, has, that must be satisfied.</w:t>
      </w:r>
    </w:p>
    <w:p>
      <w:pPr>
        <w:pStyle w:val="Heading1"/>
        <w:keepNext w:val="0"/>
        <w:spacing w:before="0" w:after="120"/>
        <w:outlineLvl w:val="9"/>
        <w:rPr>
          <w:b/>
          <w:bCs/>
          <w:sz w:val="24"/>
          <w:szCs w:val="24"/>
        </w:rPr>
      </w:pPr>
      <w:r>
        <w:rPr>
          <w:i w:val="0"/>
          <w:color w:val="6E6E6E"/>
        </w:rPr>
        <w:t>●</w:t>
      </w:r>
      <w:r>
        <w:rPr>
          <w:i w:val="0"/>
        </w:rPr>
        <w:t xml:space="preserve"> conquer</w:t>
      </w:r>
    </w:p>
    <w:p>
      <w:pPr>
        <w:pStyle w:val="Text"/>
        <w:spacing w:before="0" w:after="0"/>
        <w:ind w:left="200"/>
      </w:pPr>
      <w:r>
        <w:rPr>
          <w:b/>
          <w:bCs/>
        </w:rPr>
        <w:t xml:space="preserve">Created: </w:t>
      </w:r>
      <w:r>
        <w:t xml:space="preserve">7/25/17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27" name="" descr="icon"/>
            <wp:cNvGraphicFramePr/>
            <a:graphic xmlns:a="http://schemas.openxmlformats.org/drawingml/2006/main">
              <a:graphicData uri="http://schemas.openxmlformats.org/drawingml/2006/picture">
                <pic:pic xmlns:pic="http://schemas.openxmlformats.org/drawingml/2006/picture">
                  <pic:nvPicPr>
                    <pic:cNvPr id="669637841"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FF7800"/>
        </w:rPr>
        <w:t>●</w:t>
      </w:r>
      <w:r>
        <w:rPr>
          <w:i w:val="0"/>
        </w:rPr>
        <w:t xml:space="preserve"> Constituent</w:t>
      </w:r>
    </w:p>
    <w:p>
      <w:pPr>
        <w:pStyle w:val="Text"/>
        <w:spacing w:before="0" w:after="0"/>
        <w:ind w:left="200"/>
      </w:pPr>
      <w:r>
        <w:rPr>
          <w:b/>
          <w:bCs/>
        </w:rPr>
        <w:t xml:space="preserve">Created: </w:t>
      </w:r>
      <w:r>
        <w:t xml:space="preserve">7/31/17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28" name="" descr="icon"/>
            <wp:cNvGraphicFramePr/>
            <a:graphic xmlns:a="http://schemas.openxmlformats.org/drawingml/2006/main">
              <a:graphicData uri="http://schemas.openxmlformats.org/drawingml/2006/picture">
                <pic:pic xmlns:pic="http://schemas.openxmlformats.org/drawingml/2006/picture">
                  <pic:nvPicPr>
                    <pic:cNvPr id="1399007318"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can be seen as a more general form of “Operation”. This code denotes that the text is discussing some constituent part of whatever the context was set to. This is typically used to denote data structures required for an algorithm.</w:t>
      </w:r>
    </w:p>
    <w:p>
      <w:pPr>
        <w:pStyle w:val="Heading1"/>
        <w:keepNext w:val="0"/>
        <w:spacing w:before="0" w:after="120"/>
        <w:outlineLvl w:val="9"/>
        <w:rPr>
          <w:b/>
          <w:bCs/>
          <w:sz w:val="24"/>
          <w:szCs w:val="24"/>
        </w:rPr>
      </w:pPr>
      <w:r>
        <w:rPr>
          <w:i w:val="0"/>
          <w:color w:val="006EFF"/>
        </w:rPr>
        <w:t>●</w:t>
      </w:r>
      <w:r>
        <w:rPr>
          <w:i w:val="0"/>
        </w:rPr>
        <w:t xml:space="preserve"> Contrast</w:t>
      </w:r>
    </w:p>
    <w:p>
      <w:pPr>
        <w:pStyle w:val="Text"/>
        <w:spacing w:before="0" w:after="0"/>
        <w:ind w:left="200"/>
      </w:pPr>
      <w:r>
        <w:rPr>
          <w:b/>
          <w:bCs/>
        </w:rPr>
        <w:t xml:space="preserve">Created: </w:t>
      </w:r>
      <w:r>
        <w:t xml:space="preserve">8/4/17 by dyg, </w:t>
      </w:r>
      <w:r>
        <w:rPr>
          <w:b/>
          <w:bCs/>
        </w:rPr>
        <w:t xml:space="preserve">Modified: </w:t>
      </w:r>
      <w:r>
        <w:t>8/4/17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29" name="" descr="icon"/>
            <wp:cNvGraphicFramePr/>
            <a:graphic xmlns:a="http://schemas.openxmlformats.org/drawingml/2006/main">
              <a:graphicData uri="http://schemas.openxmlformats.org/drawingml/2006/picture">
                <pic:pic xmlns:pic="http://schemas.openxmlformats.org/drawingml/2006/picture">
                  <pic:nvPicPr>
                    <pic:cNvPr id="1562601439"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contrasting the context with something else. This code may no longer be viable because it expresses in a worse way what the combination of “Explanandoid” “Relation” modifiers express.</w:t>
      </w:r>
    </w:p>
    <w:p>
      <w:pPr>
        <w:pStyle w:val="Heading1"/>
        <w:keepNext w:val="0"/>
        <w:spacing w:before="0" w:after="120"/>
        <w:outlineLvl w:val="9"/>
        <w:rPr>
          <w:b/>
          <w:bCs/>
          <w:sz w:val="24"/>
          <w:szCs w:val="24"/>
        </w:rPr>
      </w:pPr>
      <w:r>
        <w:rPr>
          <w:i w:val="0"/>
          <w:color w:val="FF7800"/>
        </w:rPr>
        <w:t>●</w:t>
      </w:r>
      <w:r>
        <w:rPr>
          <w:i w:val="0"/>
        </w:rPr>
        <w:t xml:space="preserve"> Data Structure</w:t>
      </w:r>
    </w:p>
    <w:p>
      <w:pPr>
        <w:pStyle w:val="Text"/>
        <w:spacing w:before="0" w:after="0"/>
        <w:ind w:left="200"/>
      </w:pPr>
      <w:r>
        <w:rPr>
          <w:b/>
          <w:bCs/>
        </w:rPr>
        <w:t xml:space="preserve">Created: </w:t>
      </w:r>
      <w:r>
        <w:t xml:space="preserve">8/3/17 by dyg, </w:t>
      </w:r>
      <w:r>
        <w:rPr>
          <w:b/>
          <w:bCs/>
        </w:rPr>
        <w:t xml:space="preserve">Modified: </w:t>
      </w:r>
      <w:r>
        <w:t>8/10/17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30" name="" descr="icon"/>
            <wp:cNvGraphicFramePr/>
            <a:graphic xmlns:a="http://schemas.openxmlformats.org/drawingml/2006/main">
              <a:graphicData uri="http://schemas.openxmlformats.org/drawingml/2006/picture">
                <pic:pic xmlns:pic="http://schemas.openxmlformats.org/drawingml/2006/picture">
                  <pic:nvPicPr>
                    <pic:cNvPr id="264284232"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a Data Structure, this is an analog to the Algorithm code.</w:t>
      </w:r>
    </w:p>
    <w:p>
      <w:pPr>
        <w:pStyle w:val="Heading1"/>
        <w:keepNext w:val="0"/>
        <w:spacing w:before="0" w:after="120"/>
        <w:outlineLvl w:val="9"/>
        <w:rPr>
          <w:b/>
          <w:bCs/>
          <w:sz w:val="24"/>
          <w:szCs w:val="24"/>
        </w:rPr>
      </w:pPr>
      <w:r>
        <w:rPr>
          <w:i w:val="0"/>
          <w:color w:val="006EFF"/>
        </w:rPr>
        <w:t>●</w:t>
      </w:r>
      <w:r>
        <w:rPr>
          <w:i w:val="0"/>
        </w:rPr>
        <w:t xml:space="preserve"> Definition</w:t>
      </w:r>
    </w:p>
    <w:p>
      <w:pPr>
        <w:pStyle w:val="Text"/>
        <w:spacing w:before="0" w:after="0"/>
        <w:ind w:left="200"/>
      </w:pPr>
      <w:r>
        <w:rPr>
          <w:b/>
          <w:bCs/>
        </w:rPr>
        <w:t xml:space="preserve">Created: </w:t>
      </w:r>
      <w:r>
        <w:t xml:space="preserve">7/10/17 by dyg, </w:t>
      </w:r>
      <w:r>
        <w:rPr>
          <w:b/>
          <w:bCs/>
        </w:rPr>
        <w:t xml:space="preserve">Modified: </w:t>
      </w:r>
      <w:r>
        <w:t>8/20/17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31" name="" descr="icon"/>
            <wp:cNvGraphicFramePr/>
            <a:graphic xmlns:a="http://schemas.openxmlformats.org/drawingml/2006/main">
              <a:graphicData uri="http://schemas.openxmlformats.org/drawingml/2006/picture">
                <pic:pic xmlns:pic="http://schemas.openxmlformats.org/drawingml/2006/picture">
                  <pic:nvPicPr>
                    <pic:cNvPr id="1878878380"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defining some term about the context.</w:t>
      </w:r>
    </w:p>
    <w:p>
      <w:pPr>
        <w:pStyle w:val="Heading1"/>
        <w:keepNext w:val="0"/>
        <w:spacing w:before="0" w:after="120"/>
        <w:outlineLvl w:val="9"/>
        <w:rPr>
          <w:b/>
          <w:bCs/>
          <w:sz w:val="24"/>
          <w:szCs w:val="24"/>
        </w:rPr>
      </w:pPr>
      <w:r>
        <w:rPr>
          <w:i w:val="0"/>
          <w:color w:val="6E6E6E"/>
        </w:rPr>
        <w:t>●</w:t>
      </w:r>
      <w:r>
        <w:rPr>
          <w:i w:val="0"/>
        </w:rPr>
        <w:t xml:space="preserve"> depth first search</w:t>
      </w:r>
    </w:p>
    <w:p>
      <w:pPr>
        <w:pStyle w:val="Text"/>
        <w:spacing w:before="0" w:after="0"/>
        <w:ind w:left="200"/>
      </w:pPr>
      <w:r>
        <w:rPr>
          <w:b/>
          <w:bCs/>
        </w:rPr>
        <w:t xml:space="preserve">Created: </w:t>
      </w:r>
      <w:r>
        <w:t xml:space="preserve">7/24/17 by dyg, </w:t>
      </w:r>
      <w:r>
        <w:rPr>
          <w:b/>
          <w:bCs/>
        </w:rPr>
        <w:t xml:space="preserve">Modified: </w:t>
      </w:r>
      <w:r>
        <w:t>8/8/17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32" name="" descr="icon"/>
            <wp:cNvGraphicFramePr/>
            <a:graphic xmlns:a="http://schemas.openxmlformats.org/drawingml/2006/main">
              <a:graphicData uri="http://schemas.openxmlformats.org/drawingml/2006/picture">
                <pic:pic xmlns:pic="http://schemas.openxmlformats.org/drawingml/2006/picture">
                  <pic:nvPicPr>
                    <pic:cNvPr id="979347259"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006EFF"/>
        </w:rPr>
        <w:t>●</w:t>
      </w:r>
      <w:r>
        <w:rPr>
          <w:i w:val="0"/>
        </w:rPr>
        <w:t xml:space="preserve"> Derivation</w:t>
      </w:r>
    </w:p>
    <w:p>
      <w:pPr>
        <w:pStyle w:val="Text"/>
        <w:spacing w:before="0" w:after="0"/>
        <w:ind w:left="200"/>
      </w:pPr>
      <w:r>
        <w:rPr>
          <w:b/>
          <w:bCs/>
        </w:rPr>
        <w:t xml:space="preserve">Created: </w:t>
      </w:r>
      <w:r>
        <w:t xml:space="preserve">7/27/17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33" name="" descr="icon"/>
            <wp:cNvGraphicFramePr/>
            <a:graphic xmlns:a="http://schemas.openxmlformats.org/drawingml/2006/main">
              <a:graphicData uri="http://schemas.openxmlformats.org/drawingml/2006/picture">
                <pic:pic xmlns:pic="http://schemas.openxmlformats.org/drawingml/2006/picture">
                  <pic:nvPicPr>
                    <pic:cNvPr id="1139266777"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making a derivation about something in relation to the context</w:t>
      </w:r>
    </w:p>
    <w:p>
      <w:pPr>
        <w:pStyle w:val="Heading1"/>
        <w:keepNext w:val="0"/>
        <w:spacing w:before="0" w:after="120"/>
        <w:outlineLvl w:val="9"/>
        <w:rPr>
          <w:b/>
          <w:bCs/>
          <w:sz w:val="24"/>
          <w:szCs w:val="24"/>
        </w:rPr>
      </w:pPr>
      <w:r>
        <w:rPr>
          <w:i w:val="0"/>
          <w:color w:val="006EFF"/>
        </w:rPr>
        <w:t>●</w:t>
      </w:r>
      <w:r>
        <w:rPr>
          <w:i w:val="0"/>
        </w:rPr>
        <w:t xml:space="preserve"> Description</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34" name="" descr="icon"/>
            <wp:cNvGraphicFramePr/>
            <a:graphic xmlns:a="http://schemas.openxmlformats.org/drawingml/2006/main">
              <a:graphicData uri="http://schemas.openxmlformats.org/drawingml/2006/picture">
                <pic:pic xmlns:pic="http://schemas.openxmlformats.org/drawingml/2006/picture">
                  <pic:nvPicPr>
                    <pic:cNvPr id="802361103"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is the most general Action code. It denotes that the text is describing the context in some manner.</w:t>
      </w:r>
    </w:p>
    <w:p>
      <w:pPr>
        <w:pStyle w:val="Heading1"/>
        <w:keepNext w:val="0"/>
        <w:spacing w:before="0" w:after="120"/>
        <w:outlineLvl w:val="9"/>
        <w:rPr>
          <w:b/>
          <w:bCs/>
          <w:sz w:val="24"/>
          <w:szCs w:val="24"/>
        </w:rPr>
      </w:pPr>
      <w:r>
        <w:rPr>
          <w:i w:val="0"/>
          <w:color w:val="FF7800"/>
        </w:rPr>
        <w:t>●</w:t>
      </w:r>
      <w:r>
        <w:rPr>
          <w:i w:val="0"/>
        </w:rPr>
        <w:t xml:space="preserve"> Design</w:t>
      </w:r>
    </w:p>
    <w:p>
      <w:pPr>
        <w:pStyle w:val="Text"/>
        <w:spacing w:before="0" w:after="0"/>
        <w:ind w:left="200"/>
      </w:pPr>
      <w:r>
        <w:rPr>
          <w:b/>
          <w:bCs/>
        </w:rPr>
        <w:t xml:space="preserve">Created: </w:t>
      </w:r>
      <w:r>
        <w:t xml:space="preserve">7/25/17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35" name="" descr="icon"/>
            <wp:cNvGraphicFramePr/>
            <a:graphic xmlns:a="http://schemas.openxmlformats.org/drawingml/2006/main">
              <a:graphicData uri="http://schemas.openxmlformats.org/drawingml/2006/picture">
                <pic:pic xmlns:pic="http://schemas.openxmlformats.org/drawingml/2006/picture">
                  <pic:nvPicPr>
                    <pic:cNvPr id="1435382616"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talking about the design, or design considerations of that which the context is set to.</w:t>
      </w:r>
    </w:p>
    <w:p>
      <w:pPr>
        <w:pStyle w:val="Heading1"/>
        <w:keepNext w:val="0"/>
        <w:spacing w:before="0" w:after="120"/>
        <w:outlineLvl w:val="9"/>
        <w:rPr>
          <w:b/>
          <w:bCs/>
          <w:sz w:val="24"/>
          <w:szCs w:val="24"/>
        </w:rPr>
      </w:pPr>
      <w:r>
        <w:rPr>
          <w:i w:val="0"/>
          <w:color w:val="6E6E6E"/>
        </w:rPr>
        <w:t>●</w:t>
      </w:r>
      <w:r>
        <w:rPr>
          <w:i w:val="0"/>
        </w:rPr>
        <w:t xml:space="preserve"> directed graph</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36" name="" descr="icon"/>
            <wp:cNvGraphicFramePr/>
            <a:graphic xmlns:a="http://schemas.openxmlformats.org/drawingml/2006/main">
              <a:graphicData uri="http://schemas.openxmlformats.org/drawingml/2006/picture">
                <pic:pic xmlns:pic="http://schemas.openxmlformats.org/drawingml/2006/picture">
                  <pic:nvPicPr>
                    <pic:cNvPr id="1360138443"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FF7800"/>
        </w:rPr>
        <w:t>●</w:t>
      </w:r>
      <w:r>
        <w:rPr>
          <w:i w:val="0"/>
        </w:rPr>
        <w:t xml:space="preserve"> Disadvantages</w:t>
      </w:r>
    </w:p>
    <w:p>
      <w:pPr>
        <w:pStyle w:val="Text"/>
        <w:spacing w:before="0" w:after="0"/>
        <w:ind w:left="200"/>
      </w:pPr>
      <w:r>
        <w:rPr>
          <w:b/>
          <w:bCs/>
        </w:rPr>
        <w:t xml:space="preserve">Created: </w:t>
      </w:r>
      <w:r>
        <w:t xml:space="preserve">8/7/17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37" name="" descr="icon"/>
            <wp:cNvGraphicFramePr/>
            <a:graphic xmlns:a="http://schemas.openxmlformats.org/drawingml/2006/main">
              <a:graphicData uri="http://schemas.openxmlformats.org/drawingml/2006/picture">
                <pic:pic xmlns:pic="http://schemas.openxmlformats.org/drawingml/2006/picture">
                  <pic:nvPicPr>
                    <pic:cNvPr id="384517801"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the downsides, the cons or shortfalls of whatever the context was set to.</w:t>
      </w:r>
    </w:p>
    <w:p>
      <w:pPr>
        <w:pStyle w:val="Heading1"/>
        <w:keepNext w:val="0"/>
        <w:spacing w:before="0" w:after="120"/>
        <w:outlineLvl w:val="9"/>
        <w:rPr>
          <w:b/>
          <w:bCs/>
          <w:sz w:val="24"/>
          <w:szCs w:val="24"/>
        </w:rPr>
      </w:pPr>
      <w:r>
        <w:rPr>
          <w:i w:val="0"/>
          <w:color w:val="6E6E6E"/>
        </w:rPr>
        <w:t>●</w:t>
      </w:r>
      <w:r>
        <w:rPr>
          <w:i w:val="0"/>
        </w:rPr>
        <w:t xml:space="preserve"> distance matrix</w:t>
      </w:r>
    </w:p>
    <w:p>
      <w:pPr>
        <w:pStyle w:val="Text"/>
        <w:spacing w:before="0" w:after="0"/>
        <w:ind w:left="200"/>
      </w:pPr>
      <w:r>
        <w:rPr>
          <w:b/>
          <w:bCs/>
        </w:rPr>
        <w:t xml:space="preserve">Created: </w:t>
      </w:r>
      <w:r>
        <w:t xml:space="preserve">7/31/17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38" name="" descr="icon"/>
            <wp:cNvGraphicFramePr/>
            <a:graphic xmlns:a="http://schemas.openxmlformats.org/drawingml/2006/main">
              <a:graphicData uri="http://schemas.openxmlformats.org/drawingml/2006/picture">
                <pic:pic xmlns:pic="http://schemas.openxmlformats.org/drawingml/2006/picture">
                  <pic:nvPicPr>
                    <pic:cNvPr id="268439424"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divide</w:t>
      </w:r>
    </w:p>
    <w:p>
      <w:pPr>
        <w:pStyle w:val="Text"/>
        <w:spacing w:before="0" w:after="0"/>
        <w:ind w:left="200"/>
      </w:pPr>
      <w:r>
        <w:rPr>
          <w:b/>
          <w:bCs/>
        </w:rPr>
        <w:t xml:space="preserve">Created: </w:t>
      </w:r>
      <w:r>
        <w:t xml:space="preserve">7/25/17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39" name="" descr="icon"/>
            <wp:cNvGraphicFramePr/>
            <a:graphic xmlns:a="http://schemas.openxmlformats.org/drawingml/2006/main">
              <a:graphicData uri="http://schemas.openxmlformats.org/drawingml/2006/picture">
                <pic:pic xmlns:pic="http://schemas.openxmlformats.org/drawingml/2006/picture">
                  <pic:nvPicPr>
                    <pic:cNvPr id="454967842"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divide and conquer</w:t>
      </w:r>
    </w:p>
    <w:p>
      <w:pPr>
        <w:pStyle w:val="Text"/>
        <w:spacing w:before="0" w:after="0"/>
        <w:ind w:left="200"/>
      </w:pPr>
      <w:r>
        <w:rPr>
          <w:b/>
          <w:bCs/>
        </w:rPr>
        <w:t xml:space="preserve">Created: </w:t>
      </w:r>
      <w:r>
        <w:t xml:space="preserve">7/25/17 by dyg, </w:t>
      </w:r>
      <w:r>
        <w:rPr>
          <w:b/>
          <w:bCs/>
        </w:rPr>
        <w:t xml:space="preserve">Modified: </w:t>
      </w:r>
      <w:r>
        <w:t>8/8/17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40" name="" descr="icon"/>
            <wp:cNvGraphicFramePr/>
            <a:graphic xmlns:a="http://schemas.openxmlformats.org/drawingml/2006/main">
              <a:graphicData uri="http://schemas.openxmlformats.org/drawingml/2006/picture">
                <pic:pic xmlns:pic="http://schemas.openxmlformats.org/drawingml/2006/picture">
                  <pic:nvPicPr>
                    <pic:cNvPr id="1028444812"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Concepts  </w:t>
      </w:r>
      <w:r>
        <w:rPr>
          <w:strike w:val="0"/>
          <w:u w:val="none"/>
        </w:rPr>
        <w:drawing>
          <wp:inline>
            <wp:extent cx="127000" cy="107950"/>
            <wp:docPr id="100041" name="" descr="icon"/>
            <wp:cNvGraphicFramePr/>
            <a:graphic xmlns:a="http://schemas.openxmlformats.org/drawingml/2006/main">
              <a:graphicData uri="http://schemas.openxmlformats.org/drawingml/2006/picture">
                <pic:pic xmlns:pic="http://schemas.openxmlformats.org/drawingml/2006/picture">
                  <pic:nvPicPr>
                    <pic:cNvPr id="1751297457"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rPr>
        <w:t>○ double rotation</w:t>
      </w:r>
    </w:p>
    <w:p>
      <w:pPr>
        <w:pStyle w:val="Text"/>
        <w:spacing w:before="0" w:after="300"/>
        <w:ind w:left="200"/>
      </w:pPr>
      <w:r>
        <w:rPr>
          <w:b/>
          <w:bCs/>
        </w:rPr>
        <w:t xml:space="preserve">Created: </w:t>
      </w:r>
      <w:r>
        <w:t xml:space="preserve">8/10/17 by dyg, </w:t>
      </w:r>
      <w:r>
        <w:rPr>
          <w:b/>
          <w:bCs/>
        </w:rPr>
        <w:t xml:space="preserve">Modified: </w:t>
      </w:r>
      <w:r>
        <w:t>8/10/17 by dyg</w:t>
      </w:r>
    </w:p>
    <w:p>
      <w:pPr>
        <w:pStyle w:val="Heading1"/>
        <w:keepNext w:val="0"/>
        <w:spacing w:before="0" w:after="120"/>
        <w:outlineLvl w:val="9"/>
        <w:rPr>
          <w:b/>
          <w:bCs/>
          <w:sz w:val="24"/>
          <w:szCs w:val="24"/>
        </w:rPr>
      </w:pPr>
      <w:r>
        <w:rPr>
          <w:i w:val="0"/>
          <w:color w:val="6E6E6E"/>
        </w:rPr>
        <w:t>●</w:t>
      </w:r>
      <w:r>
        <w:rPr>
          <w:i w:val="0"/>
        </w:rPr>
        <w:t xml:space="preserve"> dynamic programming</w:t>
      </w:r>
    </w:p>
    <w:p>
      <w:pPr>
        <w:pStyle w:val="Text"/>
        <w:spacing w:before="0" w:after="0"/>
        <w:ind w:left="200"/>
      </w:pPr>
      <w:r>
        <w:rPr>
          <w:b/>
          <w:bCs/>
        </w:rPr>
        <w:t xml:space="preserve">Created: </w:t>
      </w:r>
      <w:r>
        <w:t xml:space="preserve">8/1/17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42" name="" descr="icon"/>
            <wp:cNvGraphicFramePr/>
            <a:graphic xmlns:a="http://schemas.openxmlformats.org/drawingml/2006/main">
              <a:graphicData uri="http://schemas.openxmlformats.org/drawingml/2006/picture">
                <pic:pic xmlns:pic="http://schemas.openxmlformats.org/drawingml/2006/picture">
                  <pic:nvPicPr>
                    <pic:cNvPr id="1154613413"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dynamic programming functional equation</w:t>
      </w:r>
    </w:p>
    <w:p>
      <w:pPr>
        <w:pStyle w:val="Text"/>
        <w:spacing w:before="0" w:after="0"/>
        <w:ind w:left="200"/>
      </w:pPr>
      <w:r>
        <w:rPr>
          <w:b/>
          <w:bCs/>
        </w:rPr>
        <w:t xml:space="preserve">Created: </w:t>
      </w:r>
      <w:r>
        <w:t xml:space="preserve">8/1/17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43" name="" descr="icon"/>
            <wp:cNvGraphicFramePr/>
            <a:graphic xmlns:a="http://schemas.openxmlformats.org/drawingml/2006/main">
              <a:graphicData uri="http://schemas.openxmlformats.org/drawingml/2006/picture">
                <pic:pic xmlns:pic="http://schemas.openxmlformats.org/drawingml/2006/picture">
                  <pic:nvPicPr>
                    <pic:cNvPr id="1277153249"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006EFF"/>
        </w:rPr>
        <w:t>●</w:t>
      </w:r>
      <w:r>
        <w:rPr>
          <w:i w:val="0"/>
        </w:rPr>
        <w:t xml:space="preserve"> Example</w:t>
      </w:r>
    </w:p>
    <w:p>
      <w:pPr>
        <w:pStyle w:val="Text"/>
        <w:spacing w:before="0" w:after="0"/>
        <w:ind w:left="200"/>
      </w:pPr>
      <w:r>
        <w:rPr>
          <w:b/>
          <w:bCs/>
        </w:rPr>
        <w:t xml:space="preserve">Created: </w:t>
      </w:r>
      <w:r>
        <w:t xml:space="preserve">7/10/17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44" name="" descr="icon"/>
            <wp:cNvGraphicFramePr/>
            <a:graphic xmlns:a="http://schemas.openxmlformats.org/drawingml/2006/main">
              <a:graphicData uri="http://schemas.openxmlformats.org/drawingml/2006/picture">
                <pic:pic xmlns:pic="http://schemas.openxmlformats.org/drawingml/2006/picture">
                  <pic:nvPicPr>
                    <pic:cNvPr id="784890589"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giving, or providing an example in relation to the context</w:t>
      </w:r>
    </w:p>
    <w:p>
      <w:pPr>
        <w:pStyle w:val="Heading1"/>
        <w:keepNext w:val="0"/>
        <w:spacing w:before="0" w:after="120"/>
        <w:outlineLvl w:val="9"/>
        <w:rPr>
          <w:b/>
          <w:bCs/>
          <w:sz w:val="24"/>
          <w:szCs w:val="24"/>
        </w:rPr>
      </w:pPr>
      <w:r>
        <w:rPr>
          <w:i w:val="0"/>
          <w:color w:val="FFBE00"/>
        </w:rPr>
        <w:t>●</w:t>
      </w:r>
      <w:r>
        <w:rPr>
          <w:i w:val="0"/>
        </w:rPr>
        <w:t xml:space="preserve"> Explanandoid</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45" name="" descr="icon"/>
            <wp:cNvGraphicFramePr/>
            <a:graphic xmlns:a="http://schemas.openxmlformats.org/drawingml/2006/main">
              <a:graphicData uri="http://schemas.openxmlformats.org/drawingml/2006/picture">
                <pic:pic xmlns:pic="http://schemas.openxmlformats.org/drawingml/2006/picture">
                  <pic:nvPicPr>
                    <pic:cNvPr id="1483231499"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Modifiers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modifier tags takes a scoping tag as input. If denotes that the scoping tag, typically “problem” is used to illustrate something that is close to the thesis topic, but not quite the same. This tag is often used with the “Related” modifier to denote the discussion of a related problem that is similar to the Thesis Topic but is not the thesis topic. Ex: Considering, discussing and explaining the shortest-path problem in relation to the motivating problem for dijkstra’s algorithm.</w:t>
      </w:r>
    </w:p>
    <w:p>
      <w:pPr>
        <w:pStyle w:val="Heading1"/>
        <w:keepNext w:val="0"/>
        <w:spacing w:before="0" w:after="120"/>
        <w:outlineLvl w:val="9"/>
        <w:rPr>
          <w:b/>
          <w:bCs/>
          <w:sz w:val="24"/>
          <w:szCs w:val="24"/>
        </w:rPr>
      </w:pPr>
      <w:r>
        <w:rPr>
          <w:i w:val="0"/>
          <w:color w:val="6E6E6E"/>
        </w:rPr>
        <w:t>●</w:t>
      </w:r>
      <w:r>
        <w:rPr>
          <w:i w:val="0"/>
        </w:rPr>
        <w:t xml:space="preserve"> external sorting</w:t>
      </w:r>
    </w:p>
    <w:p>
      <w:pPr>
        <w:pStyle w:val="Text"/>
        <w:spacing w:before="0" w:after="0"/>
        <w:ind w:left="200"/>
      </w:pPr>
      <w:r>
        <w:rPr>
          <w:b/>
          <w:bCs/>
        </w:rPr>
        <w:t xml:space="preserve">Created: </w:t>
      </w:r>
      <w:r>
        <w:t xml:space="preserve">8/20/17 by dyg, </w:t>
      </w:r>
      <w:r>
        <w:rPr>
          <w:b/>
          <w:bCs/>
        </w:rPr>
        <w:t xml:space="preserve">Modified: </w:t>
      </w:r>
      <w:r>
        <w:t>8/20/17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46" name="" descr="icon"/>
            <wp:cNvGraphicFramePr/>
            <a:graphic xmlns:a="http://schemas.openxmlformats.org/drawingml/2006/main">
              <a:graphicData uri="http://schemas.openxmlformats.org/drawingml/2006/picture">
                <pic:pic xmlns:pic="http://schemas.openxmlformats.org/drawingml/2006/picture">
                  <pic:nvPicPr>
                    <pic:cNvPr id="1859472001"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8C32A0"/>
        </w:rPr>
        <w:t>●</w:t>
      </w:r>
      <w:r>
        <w:rPr>
          <w:i w:val="0"/>
        </w:rPr>
        <w:t xml:space="preserve"> FIFO</w:t>
      </w:r>
    </w:p>
    <w:p>
      <w:pPr>
        <w:pStyle w:val="Text"/>
        <w:spacing w:before="0" w:after="0"/>
        <w:ind w:left="200"/>
      </w:pPr>
      <w:r>
        <w:rPr>
          <w:b/>
          <w:bCs/>
        </w:rPr>
        <w:t xml:space="preserve">Created: </w:t>
      </w:r>
      <w:r>
        <w:t xml:space="preserve">7/24/17 by dyg, </w:t>
      </w:r>
      <w:r>
        <w:rPr>
          <w:b/>
          <w:bCs/>
        </w:rPr>
        <w:t xml:space="preserve">Modified: </w:t>
      </w:r>
      <w:r>
        <w:t>8/8/17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47" name="" descr="icon"/>
            <wp:cNvGraphicFramePr/>
            <a:graphic xmlns:a="http://schemas.openxmlformats.org/drawingml/2006/main">
              <a:graphicData uri="http://schemas.openxmlformats.org/drawingml/2006/picture">
                <pic:pic xmlns:pic="http://schemas.openxmlformats.org/drawingml/2006/picture">
                  <pic:nvPicPr>
                    <pic:cNvPr id="455819994"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Concepts</w:t>
      </w:r>
    </w:p>
    <w:p>
      <w:pPr>
        <w:pStyle w:val="Heading1"/>
        <w:keepNext w:val="0"/>
        <w:spacing w:before="0" w:after="120"/>
        <w:outlineLvl w:val="9"/>
        <w:rPr>
          <w:b/>
          <w:bCs/>
          <w:sz w:val="24"/>
          <w:szCs w:val="24"/>
        </w:rPr>
      </w:pPr>
      <w:r>
        <w:rPr>
          <w:i w:val="0"/>
          <w:color w:val="FFBE00"/>
        </w:rPr>
        <w:t>●</w:t>
      </w:r>
      <w:r>
        <w:rPr>
          <w:i w:val="0"/>
        </w:rPr>
        <w:t xml:space="preserve"> Focus</w:t>
      </w:r>
    </w:p>
    <w:p>
      <w:pPr>
        <w:pStyle w:val="Text"/>
        <w:spacing w:before="0" w:after="0"/>
        <w:ind w:left="200"/>
      </w:pPr>
      <w:r>
        <w:rPr>
          <w:b/>
          <w:bCs/>
        </w:rPr>
        <w:t xml:space="preserve">Created: </w:t>
      </w:r>
      <w:r>
        <w:t xml:space="preserve">7/24/17 by dyg, </w:t>
      </w:r>
      <w:r>
        <w:rPr>
          <w:b/>
          <w:bCs/>
        </w:rPr>
        <w:t xml:space="preserve">Modified: </w:t>
      </w:r>
      <w:r>
        <w:t>8/20/17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48" name="" descr="icon"/>
            <wp:cNvGraphicFramePr/>
            <a:graphic xmlns:a="http://schemas.openxmlformats.org/drawingml/2006/main">
              <a:graphicData uri="http://schemas.openxmlformats.org/drawingml/2006/picture">
                <pic:pic xmlns:pic="http://schemas.openxmlformats.org/drawingml/2006/picture">
                  <pic:nvPicPr>
                    <pic:cNvPr id="1531638989"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Modifiers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modifier denotes the purpose of the text that it is attached to is to further refine some aspect of that which is being discussed. To “focus in” to some aspect of that which is being discussed. This code is most likely no longer useful given that we now have explicit subscoping operators.</w:t>
      </w:r>
    </w:p>
    <w:p>
      <w:pPr>
        <w:pStyle w:val="Heading1"/>
        <w:keepNext w:val="0"/>
        <w:spacing w:before="0" w:after="120"/>
        <w:outlineLvl w:val="9"/>
        <w:rPr>
          <w:b/>
          <w:bCs/>
          <w:sz w:val="24"/>
          <w:szCs w:val="24"/>
        </w:rPr>
      </w:pPr>
      <w:r>
        <w:rPr>
          <w:i w:val="0"/>
          <w:color w:val="6E6E6E"/>
        </w:rPr>
        <w:t>●</w:t>
      </w:r>
      <w:r>
        <w:rPr>
          <w:i w:val="0"/>
        </w:rPr>
        <w:t xml:space="preserve"> frontier</w:t>
      </w:r>
    </w:p>
    <w:p>
      <w:pPr>
        <w:pStyle w:val="Text"/>
        <w:spacing w:before="0" w:after="0"/>
        <w:ind w:left="200"/>
      </w:pPr>
      <w:r>
        <w:rPr>
          <w:b/>
          <w:bCs/>
        </w:rPr>
        <w:t xml:space="preserve">Created: </w:t>
      </w:r>
      <w:r>
        <w:t xml:space="preserve">7/24/17 by dyg, </w:t>
      </w:r>
      <w:r>
        <w:rPr>
          <w:b/>
          <w:bCs/>
        </w:rPr>
        <w:t xml:space="preserve">Modified: </w:t>
      </w:r>
      <w:r>
        <w:t>8/8/17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49" name="" descr="icon"/>
            <wp:cNvGraphicFramePr/>
            <a:graphic xmlns:a="http://schemas.openxmlformats.org/drawingml/2006/main">
              <a:graphicData uri="http://schemas.openxmlformats.org/drawingml/2006/picture">
                <pic:pic xmlns:pic="http://schemas.openxmlformats.org/drawingml/2006/picture">
                  <pic:nvPicPr>
                    <pic:cNvPr id="577427859"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FF7800"/>
        </w:rPr>
        <w:t>●</w:t>
      </w:r>
      <w:r>
        <w:rPr>
          <w:i w:val="0"/>
        </w:rPr>
        <w:t xml:space="preserve"> Goal</w:t>
      </w:r>
    </w:p>
    <w:p>
      <w:pPr>
        <w:pStyle w:val="Text"/>
        <w:spacing w:before="0" w:after="0"/>
        <w:ind w:left="200"/>
      </w:pPr>
      <w:r>
        <w:rPr>
          <w:b/>
          <w:bCs/>
        </w:rPr>
        <w:t xml:space="preserve">Created: </w:t>
      </w:r>
      <w:r>
        <w:t xml:space="preserve">7/25/17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50" name="" descr="icon"/>
            <wp:cNvGraphicFramePr/>
            <a:graphic xmlns:a="http://schemas.openxmlformats.org/drawingml/2006/main">
              <a:graphicData uri="http://schemas.openxmlformats.org/drawingml/2006/picture">
                <pic:pic xmlns:pic="http://schemas.openxmlformats.org/drawingml/2006/picture">
                  <pic:nvPicPr>
                    <pic:cNvPr id="313364227"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the goal, the end game, that which is the desired outcome, of whatever the context was set to.</w:t>
      </w:r>
    </w:p>
    <w:p>
      <w:pPr>
        <w:pStyle w:val="Heading1"/>
        <w:keepNext w:val="0"/>
        <w:spacing w:before="0" w:after="120"/>
        <w:outlineLvl w:val="9"/>
        <w:rPr>
          <w:b/>
          <w:bCs/>
          <w:sz w:val="24"/>
          <w:szCs w:val="24"/>
        </w:rPr>
      </w:pPr>
      <w:r>
        <w:rPr>
          <w:i w:val="0"/>
          <w:color w:val="6E6E6E"/>
        </w:rPr>
        <w:t>●</w:t>
      </w:r>
      <w:r>
        <w:rPr>
          <w:i w:val="0"/>
        </w:rPr>
        <w:t xml:space="preserve"> Greedy</w:t>
      </w:r>
    </w:p>
    <w:p>
      <w:pPr>
        <w:pStyle w:val="Text"/>
        <w:spacing w:before="0" w:after="0"/>
        <w:ind w:left="200"/>
      </w:pPr>
      <w:r>
        <w:rPr>
          <w:b/>
          <w:bCs/>
        </w:rPr>
        <w:t xml:space="preserve">Created: </w:t>
      </w:r>
      <w:r>
        <w:t xml:space="preserve">7/24/17 by dyg, </w:t>
      </w:r>
      <w:r>
        <w:rPr>
          <w:b/>
          <w:bCs/>
        </w:rPr>
        <w:t xml:space="preserve">Modified: </w:t>
      </w:r>
      <w:r>
        <w:t>8/8/17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51" name="" descr="icon"/>
            <wp:cNvGraphicFramePr/>
            <a:graphic xmlns:a="http://schemas.openxmlformats.org/drawingml/2006/main">
              <a:graphicData uri="http://schemas.openxmlformats.org/drawingml/2006/picture">
                <pic:pic xmlns:pic="http://schemas.openxmlformats.org/drawingml/2006/picture">
                  <pic:nvPicPr>
                    <pic:cNvPr id="702285102"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Concepts  </w:t>
      </w:r>
      <w:r>
        <w:rPr>
          <w:strike w:val="0"/>
          <w:u w:val="none"/>
        </w:rPr>
        <w:drawing>
          <wp:inline>
            <wp:extent cx="127000" cy="107950"/>
            <wp:docPr id="100052" name="" descr="icon"/>
            <wp:cNvGraphicFramePr/>
            <a:graphic xmlns:a="http://schemas.openxmlformats.org/drawingml/2006/main">
              <a:graphicData uri="http://schemas.openxmlformats.org/drawingml/2006/picture">
                <pic:pic xmlns:pic="http://schemas.openxmlformats.org/drawingml/2006/picture">
                  <pic:nvPicPr>
                    <pic:cNvPr id="514665882"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height</w:t>
      </w:r>
    </w:p>
    <w:p>
      <w:pPr>
        <w:pStyle w:val="Text"/>
        <w:spacing w:before="0" w:after="0"/>
        <w:ind w:left="200"/>
      </w:pPr>
      <w:r>
        <w:rPr>
          <w:b/>
          <w:bCs/>
        </w:rPr>
        <w:t xml:space="preserve">Created: </w:t>
      </w:r>
      <w:r>
        <w:t xml:space="preserve">8/16/17 by dyg, </w:t>
      </w:r>
      <w:r>
        <w:rPr>
          <w:b/>
          <w:bCs/>
        </w:rPr>
        <w:t xml:space="preserve">Modified: </w:t>
      </w:r>
      <w:r>
        <w:t>8/16/17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53" name="" descr="icon"/>
            <wp:cNvGraphicFramePr/>
            <a:graphic xmlns:a="http://schemas.openxmlformats.org/drawingml/2006/main">
              <a:graphicData uri="http://schemas.openxmlformats.org/drawingml/2006/picture">
                <pic:pic xmlns:pic="http://schemas.openxmlformats.org/drawingml/2006/picture">
                  <pic:nvPicPr>
                    <pic:cNvPr id="92181418"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FF7800"/>
        </w:rPr>
        <w:t>●</w:t>
      </w:r>
      <w:r>
        <w:rPr>
          <w:i w:val="0"/>
        </w:rPr>
        <w:t xml:space="preserve"> History</w:t>
      </w:r>
    </w:p>
    <w:p>
      <w:pPr>
        <w:pStyle w:val="Text"/>
        <w:spacing w:before="0" w:after="0"/>
        <w:ind w:left="200"/>
      </w:pPr>
      <w:r>
        <w:rPr>
          <w:b/>
          <w:bCs/>
        </w:rPr>
        <w:t xml:space="preserve">Created: </w:t>
      </w:r>
      <w:r>
        <w:t xml:space="preserve">7/10/17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54" name="" descr="icon"/>
            <wp:cNvGraphicFramePr/>
            <a:graphic xmlns:a="http://schemas.openxmlformats.org/drawingml/2006/main">
              <a:graphicData uri="http://schemas.openxmlformats.org/drawingml/2006/picture">
                <pic:pic xmlns:pic="http://schemas.openxmlformats.org/drawingml/2006/picture">
                  <pic:nvPicPr>
                    <pic:cNvPr id="1808061794"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the history of whatever the context was set to.</w:t>
      </w:r>
    </w:p>
    <w:p>
      <w:pPr>
        <w:pStyle w:val="Heading1"/>
        <w:keepNext w:val="0"/>
        <w:spacing w:before="0" w:after="120"/>
        <w:outlineLvl w:val="9"/>
        <w:rPr>
          <w:b/>
          <w:bCs/>
          <w:sz w:val="24"/>
          <w:szCs w:val="24"/>
        </w:rPr>
      </w:pPr>
      <w:r>
        <w:rPr>
          <w:i w:val="0"/>
          <w:color w:val="FF7800"/>
        </w:rPr>
        <w:t>●</w:t>
      </w:r>
      <w:r>
        <w:rPr>
          <w:i w:val="0"/>
        </w:rPr>
        <w:t xml:space="preserve"> Implementation</w:t>
      </w:r>
    </w:p>
    <w:p>
      <w:pPr>
        <w:pStyle w:val="Text"/>
        <w:spacing w:before="0" w:after="0"/>
        <w:ind w:left="200"/>
      </w:pPr>
      <w:r>
        <w:rPr>
          <w:b/>
          <w:bCs/>
        </w:rPr>
        <w:t xml:space="preserve">Created: </w:t>
      </w:r>
      <w:r>
        <w:t xml:space="preserve">7/25/17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55" name="" descr="icon"/>
            <wp:cNvGraphicFramePr/>
            <a:graphic xmlns:a="http://schemas.openxmlformats.org/drawingml/2006/main">
              <a:graphicData uri="http://schemas.openxmlformats.org/drawingml/2006/picture">
                <pic:pic xmlns:pic="http://schemas.openxmlformats.org/drawingml/2006/picture">
                  <pic:nvPicPr>
                    <pic:cNvPr id="1706866178"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implementation details of that which the context is set to. These are things such as “typically algorithm x is not implemented with a fibonnacci heap because of y and z”. This code does not refer to things that are required for the implementation of an algorithm, such as a priority queue for Dijkstra’s. Such things would either be Constituent or Operation tags.</w:t>
      </w:r>
    </w:p>
    <w:p>
      <w:pPr>
        <w:pStyle w:val="Heading1"/>
        <w:keepNext w:val="0"/>
        <w:spacing w:before="0" w:after="120"/>
        <w:outlineLvl w:val="9"/>
        <w:rPr>
          <w:b/>
          <w:bCs/>
          <w:sz w:val="24"/>
          <w:szCs w:val="24"/>
        </w:rPr>
      </w:pPr>
      <w:r>
        <w:rPr>
          <w:i w:val="0"/>
          <w:color w:val="006EFF"/>
        </w:rPr>
        <w:t>●</w:t>
      </w:r>
      <w:r>
        <w:rPr>
          <w:i w:val="0"/>
        </w:rPr>
        <w:t xml:space="preserve"> Implication</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56" name="" descr="icon"/>
            <wp:cNvGraphicFramePr/>
            <a:graphic xmlns:a="http://schemas.openxmlformats.org/drawingml/2006/main">
              <a:graphicData uri="http://schemas.openxmlformats.org/drawingml/2006/picture">
                <pic:pic xmlns:pic="http://schemas.openxmlformats.org/drawingml/2006/picture">
                  <pic:nvPicPr>
                    <pic:cNvPr id="1759699439"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giving an implication about the context. This could be anything that fits the logical connective if..then..else..</w:t>
      </w:r>
    </w:p>
    <w:p>
      <w:pPr>
        <w:pStyle w:val="Heading1"/>
        <w:keepNext w:val="0"/>
        <w:spacing w:before="0" w:after="120"/>
        <w:outlineLvl w:val="9"/>
        <w:rPr>
          <w:b/>
          <w:bCs/>
          <w:sz w:val="24"/>
          <w:szCs w:val="24"/>
        </w:rPr>
      </w:pPr>
      <w:r>
        <w:rPr>
          <w:i w:val="0"/>
          <w:color w:val="006EFF"/>
        </w:rPr>
        <w:t>●</w:t>
      </w:r>
      <w:r>
        <w:rPr>
          <w:i w:val="0"/>
        </w:rPr>
        <w:t xml:space="preserve"> In vivo term introduction</w:t>
      </w:r>
    </w:p>
    <w:p>
      <w:pPr>
        <w:pStyle w:val="Text"/>
        <w:spacing w:before="0" w:after="0"/>
        <w:ind w:left="200"/>
      </w:pPr>
      <w:r>
        <w:rPr>
          <w:b/>
          <w:bCs/>
        </w:rPr>
        <w:t xml:space="preserve">Created: </w:t>
      </w:r>
      <w:r>
        <w:t xml:space="preserve">7/10/17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57" name="" descr="icon"/>
            <wp:cNvGraphicFramePr/>
            <a:graphic xmlns:a="http://schemas.openxmlformats.org/drawingml/2006/main">
              <a:graphicData uri="http://schemas.openxmlformats.org/drawingml/2006/picture">
                <pic:pic xmlns:pic="http://schemas.openxmlformats.org/drawingml/2006/picture">
                  <pic:nvPicPr>
                    <pic:cNvPr id="943228186"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defining a term that practitioners of algorithms would be familiar with. In Vivo terms are the “language of the trade” so to speak.</w:t>
      </w:r>
    </w:p>
    <w:p>
      <w:pPr>
        <w:pStyle w:val="Heading1"/>
        <w:keepNext w:val="0"/>
        <w:spacing w:before="0" w:after="120"/>
        <w:outlineLvl w:val="9"/>
        <w:rPr>
          <w:b/>
          <w:bCs/>
          <w:sz w:val="24"/>
          <w:szCs w:val="24"/>
        </w:rPr>
      </w:pPr>
      <w:r>
        <w:rPr>
          <w:i w:val="0"/>
        </w:rPr>
        <w:t>○ Industry</w:t>
      </w:r>
    </w:p>
    <w:p>
      <w:pPr>
        <w:pStyle w:val="Text"/>
        <w:spacing w:before="0" w:after="300"/>
        <w:ind w:left="200"/>
      </w:pPr>
      <w:r>
        <w:rPr>
          <w:b/>
          <w:bCs/>
        </w:rPr>
        <w:t xml:space="preserve">Created: </w:t>
      </w:r>
      <w:r>
        <w:t xml:space="preserve">7/31/17 by dyg, </w:t>
      </w:r>
      <w:r>
        <w:rPr>
          <w:b/>
          <w:bCs/>
        </w:rPr>
        <w:t xml:space="preserve">Modified: </w:t>
      </w:r>
      <w:r>
        <w:t>7/31/17 by dyg</w:t>
      </w:r>
    </w:p>
    <w:p>
      <w:pPr>
        <w:pStyle w:val="Heading1"/>
        <w:keepNext w:val="0"/>
        <w:spacing w:before="0" w:after="120"/>
        <w:outlineLvl w:val="9"/>
        <w:rPr>
          <w:b/>
          <w:bCs/>
          <w:sz w:val="24"/>
          <w:szCs w:val="24"/>
        </w:rPr>
      </w:pPr>
      <w:r>
        <w:rPr>
          <w:i w:val="0"/>
          <w:color w:val="6E6E6E"/>
        </w:rPr>
        <w:t>●</w:t>
      </w:r>
      <w:r>
        <w:rPr>
          <w:i w:val="0"/>
        </w:rPr>
        <w:t xml:space="preserve"> Insertion</w:t>
      </w:r>
    </w:p>
    <w:p>
      <w:pPr>
        <w:pStyle w:val="Text"/>
        <w:spacing w:before="0" w:after="0"/>
        <w:ind w:left="200"/>
      </w:pPr>
      <w:r>
        <w:rPr>
          <w:b/>
          <w:bCs/>
        </w:rPr>
        <w:t xml:space="preserve">Created: </w:t>
      </w:r>
      <w:r>
        <w:t xml:space="preserve">7/10/17 by dyg, </w:t>
      </w:r>
      <w:r>
        <w:rPr>
          <w:b/>
          <w:bCs/>
        </w:rPr>
        <w:t xml:space="preserve">Modified: </w:t>
      </w:r>
      <w:r>
        <w:t>8/8/17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58" name="" descr="icon"/>
            <wp:cNvGraphicFramePr/>
            <a:graphic xmlns:a="http://schemas.openxmlformats.org/drawingml/2006/main">
              <a:graphicData uri="http://schemas.openxmlformats.org/drawingml/2006/picture">
                <pic:pic xmlns:pic="http://schemas.openxmlformats.org/drawingml/2006/picture">
                  <pic:nvPicPr>
                    <pic:cNvPr id="259027682"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Concepts  </w:t>
      </w:r>
      <w:r>
        <w:rPr>
          <w:strike w:val="0"/>
          <w:u w:val="none"/>
        </w:rPr>
        <w:drawing>
          <wp:inline>
            <wp:extent cx="127000" cy="107950"/>
            <wp:docPr id="100059" name="" descr="icon"/>
            <wp:cNvGraphicFramePr/>
            <a:graphic xmlns:a="http://schemas.openxmlformats.org/drawingml/2006/main">
              <a:graphicData uri="http://schemas.openxmlformats.org/drawingml/2006/picture">
                <pic:pic xmlns:pic="http://schemas.openxmlformats.org/drawingml/2006/picture">
                  <pic:nvPicPr>
                    <pic:cNvPr id="1915234439"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internal paths</w:t>
      </w:r>
    </w:p>
    <w:p>
      <w:pPr>
        <w:pStyle w:val="Text"/>
        <w:spacing w:before="0" w:after="0"/>
        <w:ind w:left="200"/>
      </w:pPr>
      <w:r>
        <w:rPr>
          <w:b/>
          <w:bCs/>
        </w:rPr>
        <w:t xml:space="preserve">Created: </w:t>
      </w:r>
      <w:r>
        <w:t xml:space="preserve">7/24/17 by dyg, </w:t>
      </w:r>
      <w:r>
        <w:rPr>
          <w:b/>
          <w:bCs/>
        </w:rPr>
        <w:t xml:space="preserve">Modified: </w:t>
      </w:r>
      <w:r>
        <w:t>8/7/17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60" name="" descr="icon"/>
            <wp:cNvGraphicFramePr/>
            <a:graphic xmlns:a="http://schemas.openxmlformats.org/drawingml/2006/main">
              <a:graphicData uri="http://schemas.openxmlformats.org/drawingml/2006/picture">
                <pic:pic xmlns:pic="http://schemas.openxmlformats.org/drawingml/2006/picture">
                  <pic:nvPicPr>
                    <pic:cNvPr id="471215603"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Invariant</w:t>
      </w:r>
    </w:p>
    <w:p>
      <w:pPr>
        <w:pStyle w:val="Text"/>
        <w:spacing w:before="0" w:after="0"/>
        <w:ind w:left="200"/>
      </w:pPr>
      <w:r>
        <w:rPr>
          <w:b/>
          <w:bCs/>
        </w:rPr>
        <w:t xml:space="preserve">Created: </w:t>
      </w:r>
      <w:r>
        <w:t xml:space="preserve">7/10/17 by dyg, </w:t>
      </w:r>
      <w:r>
        <w:rPr>
          <w:b/>
          <w:bCs/>
        </w:rPr>
        <w:t xml:space="preserve">Modified: </w:t>
      </w:r>
      <w:r>
        <w:t>8/8/17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61" name="" descr="icon"/>
            <wp:cNvGraphicFramePr/>
            <a:graphic xmlns:a="http://schemas.openxmlformats.org/drawingml/2006/main">
              <a:graphicData uri="http://schemas.openxmlformats.org/drawingml/2006/picture">
                <pic:pic xmlns:pic="http://schemas.openxmlformats.org/drawingml/2006/picture">
                  <pic:nvPicPr>
                    <pic:cNvPr id="1301677431"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Concepts  </w:t>
      </w:r>
      <w:r>
        <w:rPr>
          <w:strike w:val="0"/>
          <w:u w:val="none"/>
        </w:rPr>
        <w:drawing>
          <wp:inline>
            <wp:extent cx="127000" cy="107950"/>
            <wp:docPr id="100062" name="" descr="icon"/>
            <wp:cNvGraphicFramePr/>
            <a:graphic xmlns:a="http://schemas.openxmlformats.org/drawingml/2006/main">
              <a:graphicData uri="http://schemas.openxmlformats.org/drawingml/2006/picture">
                <pic:pic xmlns:pic="http://schemas.openxmlformats.org/drawingml/2006/picture">
                  <pic:nvPicPr>
                    <pic:cNvPr id="1453008884"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Another in vivo term that may not be transmissible</w:t>
      </w:r>
    </w:p>
    <w:p>
      <w:pPr>
        <w:pStyle w:val="Heading1"/>
        <w:keepNext w:val="0"/>
        <w:spacing w:before="0" w:after="120"/>
        <w:outlineLvl w:val="9"/>
        <w:rPr>
          <w:b/>
          <w:bCs/>
          <w:sz w:val="24"/>
          <w:szCs w:val="24"/>
        </w:rPr>
      </w:pPr>
      <w:r>
        <w:rPr>
          <w:i w:val="0"/>
          <w:color w:val="006EFF"/>
        </w:rPr>
        <w:t>●</w:t>
      </w:r>
      <w:r>
        <w:rPr>
          <w:i w:val="0"/>
        </w:rPr>
        <w:t xml:space="preserve"> Legend</w:t>
      </w:r>
    </w:p>
    <w:p>
      <w:pPr>
        <w:pStyle w:val="Text"/>
        <w:spacing w:before="0" w:after="0"/>
        <w:ind w:left="200"/>
      </w:pPr>
      <w:r>
        <w:rPr>
          <w:b/>
          <w:bCs/>
        </w:rPr>
        <w:t xml:space="preserve">Created: </w:t>
      </w:r>
      <w:r>
        <w:t xml:space="preserve">7/17/17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63" name="" descr="icon"/>
            <wp:cNvGraphicFramePr/>
            <a:graphic xmlns:a="http://schemas.openxmlformats.org/drawingml/2006/main">
              <a:graphicData uri="http://schemas.openxmlformats.org/drawingml/2006/picture">
                <pic:pic xmlns:pic="http://schemas.openxmlformats.org/drawingml/2006/picture">
                  <pic:nvPicPr>
                    <pic:cNvPr id="751746428"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giving a legend to understand something. For example if the text content is expressed in a graphic, there will commonly be a paragraph that describes, in detail, all things of interest in the graph. Here is a textual example: “The blue nodes are the recursive calls of merge sort, the yellow are the calls to the merge suboperation"</w:t>
      </w:r>
    </w:p>
    <w:p>
      <w:pPr>
        <w:pStyle w:val="Heading1"/>
        <w:keepNext w:val="0"/>
        <w:spacing w:before="0" w:after="120"/>
        <w:outlineLvl w:val="9"/>
        <w:rPr>
          <w:b/>
          <w:bCs/>
          <w:sz w:val="24"/>
          <w:szCs w:val="24"/>
        </w:rPr>
      </w:pPr>
      <w:r>
        <w:rPr>
          <w:i w:val="0"/>
          <w:color w:val="6E6E6E"/>
        </w:rPr>
        <w:t>●</w:t>
      </w:r>
      <w:r>
        <w:rPr>
          <w:i w:val="0"/>
        </w:rPr>
        <w:t xml:space="preserve"> length</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64" name="" descr="icon"/>
            <wp:cNvGraphicFramePr/>
            <a:graphic xmlns:a="http://schemas.openxmlformats.org/drawingml/2006/main">
              <a:graphicData uri="http://schemas.openxmlformats.org/drawingml/2006/picture">
                <pic:pic xmlns:pic="http://schemas.openxmlformats.org/drawingml/2006/picture">
                  <pic:nvPicPr>
                    <pic:cNvPr id="425122557"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8C32A0"/>
        </w:rPr>
        <w:t>●</w:t>
      </w:r>
      <w:r>
        <w:rPr>
          <w:i w:val="0"/>
        </w:rPr>
        <w:t xml:space="preserve"> LIFO</w:t>
      </w:r>
    </w:p>
    <w:p>
      <w:pPr>
        <w:pStyle w:val="Text"/>
        <w:spacing w:before="0" w:after="0"/>
        <w:ind w:left="200"/>
      </w:pPr>
      <w:r>
        <w:rPr>
          <w:b/>
          <w:bCs/>
        </w:rPr>
        <w:t xml:space="preserve">Created: </w:t>
      </w:r>
      <w:r>
        <w:t xml:space="preserve">7/24/17 by dyg, </w:t>
      </w:r>
      <w:r>
        <w:rPr>
          <w:b/>
          <w:bCs/>
        </w:rPr>
        <w:t xml:space="preserve">Modified: </w:t>
      </w:r>
      <w:r>
        <w:t>8/8/17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65" name="" descr="icon"/>
            <wp:cNvGraphicFramePr/>
            <a:graphic xmlns:a="http://schemas.openxmlformats.org/drawingml/2006/main">
              <a:graphicData uri="http://schemas.openxmlformats.org/drawingml/2006/picture">
                <pic:pic xmlns:pic="http://schemas.openxmlformats.org/drawingml/2006/picture">
                  <pic:nvPicPr>
                    <pic:cNvPr id="169810236"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Concepts</w:t>
      </w:r>
    </w:p>
    <w:p>
      <w:pPr>
        <w:pStyle w:val="Heading1"/>
        <w:keepNext w:val="0"/>
        <w:spacing w:before="0" w:after="120"/>
        <w:outlineLvl w:val="9"/>
        <w:rPr>
          <w:b/>
          <w:bCs/>
          <w:sz w:val="24"/>
          <w:szCs w:val="24"/>
        </w:rPr>
      </w:pPr>
      <w:r>
        <w:rPr>
          <w:i w:val="0"/>
          <w:color w:val="46AA00"/>
        </w:rPr>
        <w:t>●</w:t>
      </w:r>
      <w:r>
        <w:rPr>
          <w:i w:val="0"/>
        </w:rPr>
        <w:t xml:space="preserve"> Mathematic</w:t>
      </w:r>
    </w:p>
    <w:p>
      <w:pPr>
        <w:pStyle w:val="Text"/>
        <w:spacing w:before="0" w:after="0"/>
        <w:ind w:left="200"/>
      </w:pPr>
      <w:r>
        <w:rPr>
          <w:b/>
          <w:bCs/>
        </w:rPr>
        <w:t xml:space="preserve">Created: </w:t>
      </w:r>
      <w:r>
        <w:t xml:space="preserve">7/10/17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66" name="" descr="icon"/>
            <wp:cNvGraphicFramePr/>
            <a:graphic xmlns:a="http://schemas.openxmlformats.org/drawingml/2006/main">
              <a:graphicData uri="http://schemas.openxmlformats.org/drawingml/2006/picture">
                <pic:pic xmlns:pic="http://schemas.openxmlformats.org/drawingml/2006/picture">
                  <pic:nvPicPr>
                    <pic:cNvPr id="1228177893"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Content Expression</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The content is represented using Mathematic formulae, variables, or equations</w:t>
      </w:r>
    </w:p>
    <w:p>
      <w:pPr>
        <w:pStyle w:val="Heading1"/>
        <w:keepNext w:val="0"/>
        <w:spacing w:before="0" w:after="120"/>
        <w:outlineLvl w:val="9"/>
        <w:rPr>
          <w:b/>
          <w:bCs/>
          <w:sz w:val="24"/>
          <w:szCs w:val="24"/>
        </w:rPr>
      </w:pPr>
      <w:r>
        <w:rPr>
          <w:i w:val="0"/>
          <w:color w:val="6E6E6E"/>
        </w:rPr>
        <w:t>●</w:t>
      </w:r>
      <w:r>
        <w:rPr>
          <w:i w:val="0"/>
        </w:rPr>
        <w:t xml:space="preserve"> merging</w:t>
      </w:r>
    </w:p>
    <w:p>
      <w:pPr>
        <w:pStyle w:val="Text"/>
        <w:spacing w:before="0" w:after="0"/>
        <w:ind w:left="200"/>
      </w:pPr>
      <w:r>
        <w:rPr>
          <w:b/>
          <w:bCs/>
        </w:rPr>
        <w:t xml:space="preserve">Created: </w:t>
      </w:r>
      <w:r>
        <w:t xml:space="preserve">8/16/17 by dyg, </w:t>
      </w:r>
      <w:r>
        <w:rPr>
          <w:b/>
          <w:bCs/>
        </w:rPr>
        <w:t xml:space="preserve">Modified: </w:t>
      </w:r>
      <w:r>
        <w:t>8/16/17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67" name="" descr="icon"/>
            <wp:cNvGraphicFramePr/>
            <a:graphic xmlns:a="http://schemas.openxmlformats.org/drawingml/2006/main">
              <a:graphicData uri="http://schemas.openxmlformats.org/drawingml/2006/picture">
                <pic:pic xmlns:pic="http://schemas.openxmlformats.org/drawingml/2006/picture">
                  <pic:nvPicPr>
                    <pic:cNvPr id="1589442375"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FFBE00"/>
        </w:rPr>
        <w:t>●</w:t>
      </w:r>
      <w:r>
        <w:rPr>
          <w:i w:val="0"/>
        </w:rPr>
        <w:t xml:space="preserve"> Meta</w:t>
      </w:r>
    </w:p>
    <w:p>
      <w:pPr>
        <w:pStyle w:val="Text"/>
        <w:spacing w:before="0" w:after="0"/>
        <w:ind w:left="200"/>
      </w:pPr>
      <w:r>
        <w:rPr>
          <w:b/>
          <w:bCs/>
        </w:rPr>
        <w:t xml:space="preserve">Created: </w:t>
      </w:r>
      <w:r>
        <w:t xml:space="preserve">7/31/17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68" name="" descr="icon"/>
            <wp:cNvGraphicFramePr/>
            <a:graphic xmlns:a="http://schemas.openxmlformats.org/drawingml/2006/main">
              <a:graphicData uri="http://schemas.openxmlformats.org/drawingml/2006/picture">
                <pic:pic xmlns:pic="http://schemas.openxmlformats.org/drawingml/2006/picture">
                  <pic:nvPicPr>
                    <pic:cNvPr id="574110341"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Modifiers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modifier takes any number of tags of any type. It denotes text that is not directly related to explaining the scope at hand. Ex: This algorithm is hard for many people to understand because of its simplicity.</w:t>
      </w:r>
    </w:p>
    <w:p>
      <w:pPr>
        <w:pStyle w:val="Heading1"/>
        <w:keepNext w:val="0"/>
        <w:spacing w:before="0" w:after="120"/>
        <w:outlineLvl w:val="9"/>
        <w:rPr>
          <w:b/>
          <w:bCs/>
          <w:sz w:val="24"/>
          <w:szCs w:val="24"/>
        </w:rPr>
      </w:pPr>
      <w:r>
        <w:rPr>
          <w:i w:val="0"/>
          <w:color w:val="FF7800"/>
        </w:rPr>
        <w:t>●</w:t>
      </w:r>
      <w:r>
        <w:rPr>
          <w:i w:val="0"/>
        </w:rPr>
        <w:t xml:space="preserve"> Motivation</w:t>
      </w:r>
    </w:p>
    <w:p>
      <w:pPr>
        <w:pStyle w:val="Text"/>
        <w:spacing w:before="0" w:after="0"/>
        <w:ind w:left="200"/>
      </w:pPr>
      <w:r>
        <w:rPr>
          <w:b/>
          <w:bCs/>
        </w:rPr>
        <w:t xml:space="preserve">Created: </w:t>
      </w:r>
      <w:r>
        <w:t xml:space="preserve">7/10/17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69" name="" descr="icon"/>
            <wp:cNvGraphicFramePr/>
            <a:graphic xmlns:a="http://schemas.openxmlformats.org/drawingml/2006/main">
              <a:graphicData uri="http://schemas.openxmlformats.org/drawingml/2006/picture">
                <pic:pic xmlns:pic="http://schemas.openxmlformats.org/drawingml/2006/picture">
                  <pic:nvPicPr>
                    <pic:cNvPr id="1443359624"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the motivation for whatever the current context is set to.</w:t>
      </w:r>
    </w:p>
    <w:p>
      <w:pPr>
        <w:pStyle w:val="Heading1"/>
        <w:keepNext w:val="0"/>
        <w:spacing w:before="0" w:after="120"/>
        <w:outlineLvl w:val="9"/>
        <w:rPr>
          <w:b/>
          <w:bCs/>
          <w:sz w:val="24"/>
          <w:szCs w:val="24"/>
        </w:rPr>
      </w:pPr>
      <w:r>
        <w:rPr>
          <w:i w:val="0"/>
          <w:color w:val="006EFF"/>
        </w:rPr>
        <w:t>●</w:t>
      </w:r>
      <w:r>
        <w:rPr>
          <w:i w:val="0"/>
        </w:rPr>
        <w:t xml:space="preserve"> Observation</w:t>
      </w:r>
    </w:p>
    <w:p>
      <w:pPr>
        <w:pStyle w:val="Text"/>
        <w:spacing w:before="0" w:after="0"/>
        <w:ind w:left="200"/>
      </w:pPr>
      <w:r>
        <w:rPr>
          <w:b/>
          <w:bCs/>
        </w:rPr>
        <w:t xml:space="preserve">Created: </w:t>
      </w:r>
      <w:r>
        <w:t xml:space="preserve">8/7/17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70" name="" descr="icon"/>
            <wp:cNvGraphicFramePr/>
            <a:graphic xmlns:a="http://schemas.openxmlformats.org/drawingml/2006/main">
              <a:graphicData uri="http://schemas.openxmlformats.org/drawingml/2006/picture">
                <pic:pic xmlns:pic="http://schemas.openxmlformats.org/drawingml/2006/picture">
                  <pic:nvPicPr>
                    <pic:cNvPr id="1743636133"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the text making a general observation about the context. Example: “At node 13 the tree has height 0” or “We can see that the last loop will never finish and will continue processing in infinitum"</w:t>
      </w:r>
    </w:p>
    <w:p>
      <w:pPr>
        <w:pStyle w:val="Heading1"/>
        <w:keepNext w:val="0"/>
        <w:spacing w:before="0" w:after="120"/>
        <w:outlineLvl w:val="9"/>
        <w:rPr>
          <w:b/>
          <w:bCs/>
          <w:sz w:val="24"/>
          <w:szCs w:val="24"/>
        </w:rPr>
      </w:pPr>
      <w:r>
        <w:rPr>
          <w:i w:val="0"/>
          <w:color w:val="FF7800"/>
        </w:rPr>
        <w:t>●</w:t>
      </w:r>
      <w:r>
        <w:rPr>
          <w:i w:val="0"/>
        </w:rPr>
        <w:t xml:space="preserve"> Operation</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71" name="" descr="icon"/>
            <wp:cNvGraphicFramePr/>
            <a:graphic xmlns:a="http://schemas.openxmlformats.org/drawingml/2006/main">
              <a:graphicData uri="http://schemas.openxmlformats.org/drawingml/2006/picture">
                <pic:pic xmlns:pic="http://schemas.openxmlformats.org/drawingml/2006/picture">
                  <pic:nvPicPr>
                    <pic:cNvPr id="907468822"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denotest that the text is discussing an Operation that is a requisite and central part of whatever the current context is set to.</w:t>
      </w:r>
    </w:p>
    <w:p>
      <w:pPr>
        <w:pStyle w:val="Heading1"/>
        <w:keepNext w:val="0"/>
        <w:spacing w:before="0" w:after="120"/>
        <w:outlineLvl w:val="9"/>
        <w:rPr>
          <w:b/>
          <w:bCs/>
          <w:sz w:val="24"/>
          <w:szCs w:val="24"/>
        </w:rPr>
      </w:pPr>
      <w:r>
        <w:rPr>
          <w:i w:val="0"/>
          <w:color w:val="006EFF"/>
        </w:rPr>
        <w:t>●</w:t>
      </w:r>
      <w:r>
        <w:rPr>
          <w:i w:val="0"/>
        </w:rPr>
        <w:t xml:space="preserve"> Outline</w:t>
      </w:r>
    </w:p>
    <w:p>
      <w:pPr>
        <w:pStyle w:val="Text"/>
        <w:spacing w:before="0" w:after="0"/>
        <w:ind w:left="200"/>
      </w:pPr>
      <w:r>
        <w:rPr>
          <w:b/>
          <w:bCs/>
        </w:rPr>
        <w:t xml:space="preserve">Created: </w:t>
      </w:r>
      <w:r>
        <w:t xml:space="preserve">7/31/17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72" name="" descr="icon"/>
            <wp:cNvGraphicFramePr/>
            <a:graphic xmlns:a="http://schemas.openxmlformats.org/drawingml/2006/main">
              <a:graphicData uri="http://schemas.openxmlformats.org/drawingml/2006/picture">
                <pic:pic xmlns:pic="http://schemas.openxmlformats.org/drawingml/2006/picture">
                  <pic:nvPicPr>
                    <pic:cNvPr id="839786654"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giving a bulleted list of the content the document will go through</w:t>
      </w:r>
    </w:p>
    <w:p>
      <w:pPr>
        <w:pStyle w:val="Heading1"/>
        <w:keepNext w:val="0"/>
        <w:spacing w:before="0" w:after="120"/>
        <w:outlineLvl w:val="9"/>
        <w:rPr>
          <w:b/>
          <w:bCs/>
          <w:sz w:val="24"/>
          <w:szCs w:val="24"/>
        </w:rPr>
      </w:pPr>
      <w:r>
        <w:rPr>
          <w:i w:val="0"/>
          <w:color w:val="6E6E6E"/>
        </w:rPr>
        <w:t>●</w:t>
      </w:r>
      <w:r>
        <w:rPr>
          <w:i w:val="0"/>
        </w:rPr>
        <w:t xml:space="preserve"> path</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73" name="" descr="icon"/>
            <wp:cNvGraphicFramePr/>
            <a:graphic xmlns:a="http://schemas.openxmlformats.org/drawingml/2006/main">
              <a:graphicData uri="http://schemas.openxmlformats.org/drawingml/2006/picture">
                <pic:pic xmlns:pic="http://schemas.openxmlformats.org/drawingml/2006/picture">
                  <pic:nvPicPr>
                    <pic:cNvPr id="978504769"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FFBE00"/>
        </w:rPr>
        <w:t>●</w:t>
      </w:r>
      <w:r>
        <w:rPr>
          <w:i w:val="0"/>
        </w:rPr>
        <w:t xml:space="preserve"> Pedagogical</w:t>
      </w:r>
    </w:p>
    <w:p>
      <w:pPr>
        <w:pStyle w:val="Text"/>
        <w:spacing w:before="0" w:after="0"/>
        <w:ind w:left="200"/>
      </w:pPr>
      <w:r>
        <w:rPr>
          <w:b/>
          <w:bCs/>
        </w:rPr>
        <w:t xml:space="preserve">Created: </w:t>
      </w:r>
      <w:r>
        <w:t xml:space="preserve">8/1/17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74" name="" descr="icon"/>
            <wp:cNvGraphicFramePr/>
            <a:graphic xmlns:a="http://schemas.openxmlformats.org/drawingml/2006/main">
              <a:graphicData uri="http://schemas.openxmlformats.org/drawingml/2006/picture">
                <pic:pic xmlns:pic="http://schemas.openxmlformats.org/drawingml/2006/picture">
                  <pic:nvPicPr>
                    <pic:cNvPr id="1455048232"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Modifiers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A modifier, whose purpose is to denote that the specific purpose of a statement is pedagogical in nature. This modifier can be applied to any number of tags of any type.</w:t>
      </w:r>
    </w:p>
    <w:p>
      <w:pPr>
        <w:pStyle w:val="Heading1"/>
        <w:keepNext w:val="0"/>
        <w:spacing w:before="0" w:after="120"/>
        <w:outlineLvl w:val="9"/>
        <w:rPr>
          <w:b/>
          <w:bCs/>
          <w:sz w:val="24"/>
          <w:szCs w:val="24"/>
        </w:rPr>
      </w:pPr>
      <w:r>
        <w:rPr>
          <w:i w:val="0"/>
          <w:color w:val="6E6E6E"/>
        </w:rPr>
        <w:t>●</w:t>
      </w:r>
      <w:r>
        <w:rPr>
          <w:i w:val="0"/>
        </w:rPr>
        <w:t xml:space="preserve"> principle of optimatlity</w:t>
      </w:r>
    </w:p>
    <w:p>
      <w:pPr>
        <w:pStyle w:val="Text"/>
        <w:spacing w:before="0" w:after="0"/>
        <w:ind w:left="200"/>
      </w:pPr>
      <w:r>
        <w:rPr>
          <w:b/>
          <w:bCs/>
        </w:rPr>
        <w:t xml:space="preserve">Created: </w:t>
      </w:r>
      <w:r>
        <w:t xml:space="preserve">8/1/17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75" name="" descr="icon"/>
            <wp:cNvGraphicFramePr/>
            <a:graphic xmlns:a="http://schemas.openxmlformats.org/drawingml/2006/main">
              <a:graphicData uri="http://schemas.openxmlformats.org/drawingml/2006/picture">
                <pic:pic xmlns:pic="http://schemas.openxmlformats.org/drawingml/2006/picture">
                  <pic:nvPicPr>
                    <pic:cNvPr id="1294975287"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priority queue</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76" name="" descr="icon"/>
            <wp:cNvGraphicFramePr/>
            <a:graphic xmlns:a="http://schemas.openxmlformats.org/drawingml/2006/main">
              <a:graphicData uri="http://schemas.openxmlformats.org/drawingml/2006/picture">
                <pic:pic xmlns:pic="http://schemas.openxmlformats.org/drawingml/2006/picture">
                  <pic:nvPicPr>
                    <pic:cNvPr id="467963130"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FF7800"/>
        </w:rPr>
        <w:t>●</w:t>
      </w:r>
      <w:r>
        <w:rPr>
          <w:i w:val="0"/>
        </w:rPr>
        <w:t xml:space="preserve"> Problem</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77" name="" descr="icon"/>
            <wp:cNvGraphicFramePr/>
            <a:graphic xmlns:a="http://schemas.openxmlformats.org/drawingml/2006/main">
              <a:graphicData uri="http://schemas.openxmlformats.org/drawingml/2006/picture">
                <pic:pic xmlns:pic="http://schemas.openxmlformats.org/drawingml/2006/picture">
                  <pic:nvPicPr>
                    <pic:cNvPr id="884203273"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discussing a problem that is solved by whatever the context is referring to. This does not say what kind of problem it is, such things are handled through modifiers. This code can also refer to the introduction of a sub problem, that will be solved, again done this is done by modifiers</w:t>
      </w:r>
    </w:p>
    <w:p>
      <w:pPr>
        <w:pStyle w:val="Heading1"/>
        <w:keepNext w:val="0"/>
        <w:spacing w:before="0" w:after="120"/>
        <w:outlineLvl w:val="9"/>
        <w:rPr>
          <w:b/>
          <w:bCs/>
          <w:sz w:val="24"/>
          <w:szCs w:val="24"/>
        </w:rPr>
      </w:pPr>
      <w:r>
        <w:rPr>
          <w:i w:val="0"/>
          <w:color w:val="006EFF"/>
        </w:rPr>
        <w:t>●</w:t>
      </w:r>
      <w:r>
        <w:rPr>
          <w:i w:val="0"/>
        </w:rPr>
        <w:t xml:space="preserve"> Proof</w:t>
      </w:r>
    </w:p>
    <w:p>
      <w:pPr>
        <w:pStyle w:val="Text"/>
        <w:spacing w:before="0" w:after="0"/>
        <w:ind w:left="200"/>
      </w:pPr>
      <w:r>
        <w:rPr>
          <w:b/>
          <w:bCs/>
        </w:rPr>
        <w:t xml:space="preserve">Created: </w:t>
      </w:r>
      <w:r>
        <w:t xml:space="preserve">8/4/17 by dyg, </w:t>
      </w:r>
      <w:r>
        <w:rPr>
          <w:b/>
          <w:bCs/>
        </w:rPr>
        <w:t xml:space="preserve">Modified: </w:t>
      </w:r>
      <w:r>
        <w:t>8/4/17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78" name="" descr="icon"/>
            <wp:cNvGraphicFramePr/>
            <a:graphic xmlns:a="http://schemas.openxmlformats.org/drawingml/2006/main">
              <a:graphicData uri="http://schemas.openxmlformats.org/drawingml/2006/picture">
                <pic:pic xmlns:pic="http://schemas.openxmlformats.org/drawingml/2006/picture">
                  <pic:nvPicPr>
                    <pic:cNvPr id="926165933"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the text giving a mathematic or logical proof about the context</w:t>
      </w:r>
    </w:p>
    <w:p>
      <w:pPr>
        <w:pStyle w:val="Heading1"/>
        <w:keepNext w:val="0"/>
        <w:spacing w:before="0" w:after="120"/>
        <w:outlineLvl w:val="9"/>
        <w:rPr>
          <w:b/>
          <w:bCs/>
          <w:sz w:val="24"/>
          <w:szCs w:val="24"/>
        </w:rPr>
      </w:pPr>
      <w:r>
        <w:rPr>
          <w:i w:val="0"/>
          <w:color w:val="FF7800"/>
        </w:rPr>
        <w:t>●</w:t>
      </w:r>
      <w:r>
        <w:rPr>
          <w:i w:val="0"/>
        </w:rPr>
        <w:t xml:space="preserve"> Property</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79" name="" descr="icon"/>
            <wp:cNvGraphicFramePr/>
            <a:graphic xmlns:a="http://schemas.openxmlformats.org/drawingml/2006/main">
              <a:graphicData uri="http://schemas.openxmlformats.org/drawingml/2006/picture">
                <pic:pic xmlns:pic="http://schemas.openxmlformats.org/drawingml/2006/picture">
                  <pic:nvPicPr>
                    <pic:cNvPr id="1915374846"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now discussing some property of whatever is the current context.</w:t>
      </w:r>
    </w:p>
    <w:p>
      <w:pPr>
        <w:pStyle w:val="Heading1"/>
        <w:keepNext w:val="0"/>
        <w:spacing w:before="0" w:after="120"/>
        <w:outlineLvl w:val="9"/>
        <w:rPr>
          <w:b/>
          <w:bCs/>
          <w:sz w:val="24"/>
          <w:szCs w:val="24"/>
        </w:rPr>
      </w:pPr>
      <w:r>
        <w:rPr>
          <w:i w:val="0"/>
          <w:color w:val="006EFF"/>
        </w:rPr>
        <w:t>●</w:t>
      </w:r>
      <w:r>
        <w:rPr>
          <w:i w:val="0"/>
        </w:rPr>
        <w:t xml:space="preserve"> Proposal</w:t>
      </w:r>
    </w:p>
    <w:p>
      <w:pPr>
        <w:pStyle w:val="Text"/>
        <w:spacing w:before="0" w:after="0"/>
        <w:ind w:left="200"/>
      </w:pPr>
      <w:r>
        <w:rPr>
          <w:b/>
          <w:bCs/>
        </w:rPr>
        <w:t xml:space="preserve">Created: </w:t>
      </w:r>
      <w:r>
        <w:t xml:space="preserve">7/24/17 by dyg, </w:t>
      </w:r>
      <w:r>
        <w:rPr>
          <w:b/>
          <w:bCs/>
        </w:rPr>
        <w:t xml:space="preserve">Modified: </w:t>
      </w:r>
      <w:r>
        <w:t>8/4/17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80" name="" descr="icon"/>
            <wp:cNvGraphicFramePr/>
            <a:graphic xmlns:a="http://schemas.openxmlformats.org/drawingml/2006/main">
              <a:graphicData uri="http://schemas.openxmlformats.org/drawingml/2006/picture">
                <pic:pic xmlns:pic="http://schemas.openxmlformats.org/drawingml/2006/picture">
                  <pic:nvPicPr>
                    <pic:cNvPr id="643948922"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is similar to “Assumption” however this code denotes the text suggesting a path forward. For example: We can solve this problem with BFS algorithm</w:t>
      </w:r>
    </w:p>
    <w:p>
      <w:pPr>
        <w:pStyle w:val="Heading1"/>
        <w:keepNext w:val="0"/>
        <w:spacing w:before="0" w:after="120"/>
        <w:outlineLvl w:val="9"/>
        <w:rPr>
          <w:b/>
          <w:bCs/>
          <w:sz w:val="24"/>
          <w:szCs w:val="24"/>
        </w:rPr>
      </w:pPr>
      <w:r>
        <w:rPr>
          <w:i w:val="0"/>
          <w:color w:val="46AA00"/>
        </w:rPr>
        <w:t>●</w:t>
      </w:r>
      <w:r>
        <w:rPr>
          <w:i w:val="0"/>
        </w:rPr>
        <w:t xml:space="preserve"> PseudoCode</w:t>
      </w:r>
    </w:p>
    <w:p>
      <w:pPr>
        <w:pStyle w:val="Text"/>
        <w:spacing w:before="0" w:after="0"/>
        <w:ind w:left="200"/>
      </w:pPr>
      <w:r>
        <w:rPr>
          <w:b/>
          <w:bCs/>
        </w:rPr>
        <w:t xml:space="preserve">Created: </w:t>
      </w:r>
      <w:r>
        <w:t xml:space="preserve">8/17/17 by dyg, </w:t>
      </w:r>
      <w:r>
        <w:rPr>
          <w:b/>
          <w:bCs/>
        </w:rPr>
        <w:t xml:space="preserve">Modified: </w:t>
      </w:r>
      <w:r>
        <w:t>8/20/17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81" name="" descr="icon"/>
            <wp:cNvGraphicFramePr/>
            <a:graphic xmlns:a="http://schemas.openxmlformats.org/drawingml/2006/main">
              <a:graphicData uri="http://schemas.openxmlformats.org/drawingml/2006/picture">
                <pic:pic xmlns:pic="http://schemas.openxmlformats.org/drawingml/2006/picture">
                  <pic:nvPicPr>
                    <pic:cNvPr id="1450782568"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Content Expression</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The content is represented in pseudocode. That is a programming-like language that is not an actual programming language.</w:t>
      </w:r>
    </w:p>
    <w:p>
      <w:pPr>
        <w:pStyle w:val="Heading1"/>
        <w:keepNext w:val="0"/>
        <w:spacing w:before="0" w:after="120"/>
        <w:outlineLvl w:val="9"/>
        <w:rPr>
          <w:b/>
          <w:bCs/>
          <w:sz w:val="24"/>
          <w:szCs w:val="24"/>
        </w:rPr>
      </w:pPr>
      <w:r>
        <w:rPr>
          <w:i w:val="0"/>
          <w:color w:val="6E6E6E"/>
        </w:rPr>
        <w:t>●</w:t>
      </w:r>
      <w:r>
        <w:rPr>
          <w:i w:val="0"/>
        </w:rPr>
        <w:t xml:space="preserve"> rebalance</w:t>
      </w:r>
    </w:p>
    <w:p>
      <w:pPr>
        <w:pStyle w:val="Text"/>
        <w:spacing w:before="0" w:after="0"/>
        <w:ind w:left="200"/>
      </w:pPr>
      <w:r>
        <w:rPr>
          <w:b/>
          <w:bCs/>
        </w:rPr>
        <w:t xml:space="preserve">Created: </w:t>
      </w:r>
      <w:r>
        <w:t xml:space="preserve">7/10/17 by dyg, </w:t>
      </w:r>
      <w:r>
        <w:rPr>
          <w:b/>
          <w:bCs/>
        </w:rPr>
        <w:t xml:space="preserve">Modified: </w:t>
      </w:r>
      <w:r>
        <w:t>8/8/17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82" name="" descr="icon"/>
            <wp:cNvGraphicFramePr/>
            <a:graphic xmlns:a="http://schemas.openxmlformats.org/drawingml/2006/main">
              <a:graphicData uri="http://schemas.openxmlformats.org/drawingml/2006/picture">
                <pic:pic xmlns:pic="http://schemas.openxmlformats.org/drawingml/2006/picture">
                  <pic:nvPicPr>
                    <pic:cNvPr id="465927833"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Concepts  </w:t>
      </w:r>
      <w:r>
        <w:rPr>
          <w:strike w:val="0"/>
          <w:u w:val="none"/>
        </w:rPr>
        <w:drawing>
          <wp:inline>
            <wp:extent cx="127000" cy="107950"/>
            <wp:docPr id="100083" name="" descr="icon"/>
            <wp:cNvGraphicFramePr/>
            <a:graphic xmlns:a="http://schemas.openxmlformats.org/drawingml/2006/main">
              <a:graphicData uri="http://schemas.openxmlformats.org/drawingml/2006/picture">
                <pic:pic xmlns:pic="http://schemas.openxmlformats.org/drawingml/2006/picture">
                  <pic:nvPicPr>
                    <pic:cNvPr id="190235914"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rebalance is an in vivo term for Trees in general. This means it will not be able to be applied to other algorithms, perhaps this code should be subsumed into SubOp code.</w:t>
      </w:r>
    </w:p>
    <w:p>
      <w:pPr>
        <w:pStyle w:val="Heading1"/>
        <w:keepNext w:val="0"/>
        <w:spacing w:before="0" w:after="120"/>
        <w:outlineLvl w:val="9"/>
        <w:rPr>
          <w:b/>
          <w:bCs/>
          <w:sz w:val="24"/>
          <w:szCs w:val="24"/>
        </w:rPr>
      </w:pPr>
      <w:r>
        <w:rPr>
          <w:i w:val="0"/>
          <w:color w:val="6E6E6E"/>
        </w:rPr>
        <w:t>●</w:t>
      </w:r>
      <w:r>
        <w:rPr>
          <w:i w:val="0"/>
        </w:rPr>
        <w:t xml:space="preserve"> recurrence</w:t>
      </w:r>
    </w:p>
    <w:p>
      <w:pPr>
        <w:pStyle w:val="Text"/>
        <w:spacing w:before="0" w:after="0"/>
        <w:ind w:left="200"/>
      </w:pPr>
      <w:r>
        <w:rPr>
          <w:b/>
          <w:bCs/>
        </w:rPr>
        <w:t xml:space="preserve">Created: </w:t>
      </w:r>
      <w:r>
        <w:t xml:space="preserve">7/25/17 by dyg, </w:t>
      </w:r>
      <w:r>
        <w:rPr>
          <w:b/>
          <w:bCs/>
        </w:rPr>
        <w:t xml:space="preserve">Modified: </w:t>
      </w:r>
      <w:r>
        <w:t>8/8/17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84" name="" descr="icon"/>
            <wp:cNvGraphicFramePr/>
            <a:graphic xmlns:a="http://schemas.openxmlformats.org/drawingml/2006/main">
              <a:graphicData uri="http://schemas.openxmlformats.org/drawingml/2006/picture">
                <pic:pic xmlns:pic="http://schemas.openxmlformats.org/drawingml/2006/picture">
                  <pic:nvPicPr>
                    <pic:cNvPr id="1513671012"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Recursive</w:t>
      </w:r>
    </w:p>
    <w:p>
      <w:pPr>
        <w:pStyle w:val="Text"/>
        <w:spacing w:before="0" w:after="0"/>
        <w:ind w:left="200"/>
      </w:pPr>
      <w:r>
        <w:rPr>
          <w:b/>
          <w:bCs/>
        </w:rPr>
        <w:t xml:space="preserve">Created: </w:t>
      </w:r>
      <w:r>
        <w:t xml:space="preserve">7/10/17 by dyg, </w:t>
      </w:r>
      <w:r>
        <w:rPr>
          <w:b/>
          <w:bCs/>
        </w:rPr>
        <w:t xml:space="preserve">Modified: </w:t>
      </w:r>
      <w:r>
        <w:t>8/8/17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85" name="" descr="icon"/>
            <wp:cNvGraphicFramePr/>
            <a:graphic xmlns:a="http://schemas.openxmlformats.org/drawingml/2006/main">
              <a:graphicData uri="http://schemas.openxmlformats.org/drawingml/2006/picture">
                <pic:pic xmlns:pic="http://schemas.openxmlformats.org/drawingml/2006/picture">
                  <pic:nvPicPr>
                    <pic:cNvPr id="2023467659"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Concepts  </w:t>
      </w:r>
      <w:r>
        <w:rPr>
          <w:strike w:val="0"/>
          <w:u w:val="none"/>
        </w:rPr>
        <w:drawing>
          <wp:inline>
            <wp:extent cx="127000" cy="107950"/>
            <wp:docPr id="100086" name="" descr="icon"/>
            <wp:cNvGraphicFramePr/>
            <a:graphic xmlns:a="http://schemas.openxmlformats.org/drawingml/2006/main">
              <a:graphicData uri="http://schemas.openxmlformats.org/drawingml/2006/picture">
                <pic:pic xmlns:pic="http://schemas.openxmlformats.org/drawingml/2006/picture">
                  <pic:nvPicPr>
                    <pic:cNvPr id="871621646"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FFBE00"/>
        </w:rPr>
        <w:t>●</w:t>
      </w:r>
      <w:r>
        <w:rPr>
          <w:i w:val="0"/>
        </w:rPr>
        <w:t xml:space="preserve"> Related</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87" name="" descr="icon"/>
            <wp:cNvGraphicFramePr/>
            <a:graphic xmlns:a="http://schemas.openxmlformats.org/drawingml/2006/main">
              <a:graphicData uri="http://schemas.openxmlformats.org/drawingml/2006/picture">
                <pic:pic xmlns:pic="http://schemas.openxmlformats.org/drawingml/2006/picture">
                  <pic:nvPicPr>
                    <pic:cNvPr id="324791792"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Modifiers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modifier takes any number of arguments of any type. It denotes that the tags it is attached to are substantially related to the thesis topic in some manner. Ex: The more general shortest-path problem, is related, to the motivating problem for Dijkstra’s algorithm.</w:t>
      </w:r>
    </w:p>
    <w:p>
      <w:pPr>
        <w:pStyle w:val="Heading1"/>
        <w:keepNext w:val="0"/>
        <w:spacing w:before="0" w:after="120"/>
        <w:outlineLvl w:val="9"/>
        <w:rPr>
          <w:b/>
          <w:bCs/>
          <w:sz w:val="24"/>
          <w:szCs w:val="24"/>
        </w:rPr>
      </w:pPr>
      <w:r>
        <w:rPr>
          <w:i w:val="0"/>
        </w:rPr>
        <w:t>○ relaxation</w:t>
      </w:r>
    </w:p>
    <w:p>
      <w:pPr>
        <w:pStyle w:val="Text"/>
        <w:spacing w:before="0" w:after="300"/>
        <w:ind w:left="200"/>
      </w:pPr>
      <w:r>
        <w:rPr>
          <w:b/>
          <w:bCs/>
        </w:rPr>
        <w:t xml:space="preserve">Created: </w:t>
      </w:r>
      <w:r>
        <w:t xml:space="preserve">8/17/17 by dyg, </w:t>
      </w:r>
      <w:r>
        <w:rPr>
          <w:b/>
          <w:bCs/>
        </w:rPr>
        <w:t xml:space="preserve">Modified: </w:t>
      </w:r>
      <w:r>
        <w:t>8/17/17 by dyg</w:t>
      </w:r>
    </w:p>
    <w:p>
      <w:pPr>
        <w:pStyle w:val="Heading1"/>
        <w:keepNext w:val="0"/>
        <w:spacing w:before="0" w:after="120"/>
        <w:outlineLvl w:val="9"/>
        <w:rPr>
          <w:b/>
          <w:bCs/>
          <w:sz w:val="24"/>
          <w:szCs w:val="24"/>
        </w:rPr>
      </w:pPr>
      <w:r>
        <w:rPr>
          <w:i w:val="0"/>
          <w:color w:val="FFBE00"/>
        </w:rPr>
        <w:t>●</w:t>
      </w:r>
      <w:r>
        <w:rPr>
          <w:i w:val="0"/>
        </w:rPr>
        <w:t xml:space="preserve"> Review</w:t>
      </w:r>
    </w:p>
    <w:p>
      <w:pPr>
        <w:pStyle w:val="Text"/>
        <w:spacing w:before="0" w:after="0"/>
        <w:ind w:left="200"/>
      </w:pPr>
      <w:r>
        <w:rPr>
          <w:b/>
          <w:bCs/>
        </w:rPr>
        <w:t xml:space="preserve">Created: </w:t>
      </w:r>
      <w:r>
        <w:t xml:space="preserve">7/10/17 by dyg, </w:t>
      </w:r>
      <w:r>
        <w:rPr>
          <w:b/>
          <w:bCs/>
        </w:rPr>
        <w:t xml:space="preserve">Modified: </w:t>
      </w:r>
      <w:r>
        <w:t>8/3/17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88" name="" descr="icon"/>
            <wp:cNvGraphicFramePr/>
            <a:graphic xmlns:a="http://schemas.openxmlformats.org/drawingml/2006/main">
              <a:graphicData uri="http://schemas.openxmlformats.org/drawingml/2006/picture">
                <pic:pic xmlns:pic="http://schemas.openxmlformats.org/drawingml/2006/picture">
                  <pic:nvPicPr>
                    <pic:cNvPr id="950335729"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Modifiers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modifier takes any number of tags of any type. It denotes that the purpose of those tags is to provide a pedagogical review of the material to the reader.</w:t>
      </w:r>
    </w:p>
    <w:p>
      <w:pPr>
        <w:pStyle w:val="Heading1"/>
        <w:keepNext w:val="0"/>
        <w:spacing w:before="0" w:after="120"/>
        <w:outlineLvl w:val="9"/>
        <w:rPr>
          <w:b/>
          <w:bCs/>
          <w:sz w:val="24"/>
          <w:szCs w:val="24"/>
        </w:rPr>
      </w:pPr>
      <w:r>
        <w:rPr>
          <w:i w:val="0"/>
        </w:rPr>
        <w:t>○ rotations</w:t>
      </w:r>
    </w:p>
    <w:p>
      <w:pPr>
        <w:pStyle w:val="Text"/>
        <w:spacing w:before="0" w:after="300"/>
        <w:ind w:left="200"/>
      </w:pPr>
      <w:r>
        <w:rPr>
          <w:b/>
          <w:bCs/>
        </w:rPr>
        <w:t xml:space="preserve">Created: </w:t>
      </w:r>
      <w:r>
        <w:t xml:space="preserve">8/15/17 by dyg, </w:t>
      </w:r>
      <w:r>
        <w:rPr>
          <w:b/>
          <w:bCs/>
        </w:rPr>
        <w:t xml:space="preserve">Modified: </w:t>
      </w:r>
      <w:r>
        <w:t>8/15/17 by dyg</w:t>
      </w:r>
    </w:p>
    <w:p>
      <w:pPr>
        <w:pStyle w:val="Heading1"/>
        <w:keepNext w:val="0"/>
        <w:spacing w:before="0" w:after="120"/>
        <w:outlineLvl w:val="9"/>
        <w:rPr>
          <w:b/>
          <w:bCs/>
          <w:sz w:val="24"/>
          <w:szCs w:val="24"/>
        </w:rPr>
      </w:pPr>
      <w:r>
        <w:rPr>
          <w:i w:val="0"/>
          <w:color w:val="6E6E6E"/>
        </w:rPr>
        <w:t>●</w:t>
      </w:r>
      <w:r>
        <w:rPr>
          <w:i w:val="0"/>
        </w:rPr>
        <w:t xml:space="preserve"> Search</w:t>
      </w:r>
    </w:p>
    <w:p>
      <w:pPr>
        <w:pStyle w:val="Text"/>
        <w:spacing w:before="0" w:after="0"/>
        <w:ind w:left="200"/>
      </w:pPr>
      <w:r>
        <w:rPr>
          <w:b/>
          <w:bCs/>
        </w:rPr>
        <w:t xml:space="preserve">Created: </w:t>
      </w:r>
      <w:r>
        <w:t xml:space="preserve">7/10/17 by dyg, </w:t>
      </w:r>
      <w:r>
        <w:rPr>
          <w:b/>
          <w:bCs/>
        </w:rPr>
        <w:t xml:space="preserve">Modified: </w:t>
      </w:r>
      <w:r>
        <w:t>8/7/17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89" name="" descr="icon"/>
            <wp:cNvGraphicFramePr/>
            <a:graphic xmlns:a="http://schemas.openxmlformats.org/drawingml/2006/main">
              <a:graphicData uri="http://schemas.openxmlformats.org/drawingml/2006/picture">
                <pic:pic xmlns:pic="http://schemas.openxmlformats.org/drawingml/2006/picture">
                  <pic:nvPicPr>
                    <pic:cNvPr id="1276026991"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46AA00"/>
        </w:rPr>
        <w:t>●</w:t>
      </w:r>
      <w:r>
        <w:rPr>
          <w:i w:val="0"/>
        </w:rPr>
        <w:t xml:space="preserve"> Sequence</w:t>
      </w:r>
    </w:p>
    <w:p>
      <w:pPr>
        <w:pStyle w:val="Text"/>
        <w:spacing w:before="0" w:after="0"/>
        <w:ind w:left="200"/>
      </w:pPr>
      <w:r>
        <w:rPr>
          <w:b/>
          <w:bCs/>
        </w:rPr>
        <w:t xml:space="preserve">Created: </w:t>
      </w:r>
      <w:r>
        <w:t xml:space="preserve">8/17/17 by dyg, </w:t>
      </w:r>
      <w:r>
        <w:rPr>
          <w:b/>
          <w:bCs/>
        </w:rPr>
        <w:t xml:space="preserve">Modified: </w:t>
      </w:r>
      <w:r>
        <w:t>8/17/17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90" name="" descr="icon"/>
            <wp:cNvGraphicFramePr/>
            <a:graphic xmlns:a="http://schemas.openxmlformats.org/drawingml/2006/main">
              <a:graphicData uri="http://schemas.openxmlformats.org/drawingml/2006/picture">
                <pic:pic xmlns:pic="http://schemas.openxmlformats.org/drawingml/2006/picture">
                  <pic:nvPicPr>
                    <pic:cNvPr id="1460760134"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Content Expression</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content is being expressed in a ordered, bullted or punctuated way. An Example would be describing an algorithm, in text, without giving explicit code or pseudocode e.g. do x, then d y, then if y do z. Often times these blocks of text belong to bulleted lists.</w:t>
      </w:r>
    </w:p>
    <w:p>
      <w:pPr>
        <w:pStyle w:val="Heading1"/>
        <w:keepNext w:val="0"/>
        <w:spacing w:before="0" w:after="120"/>
        <w:outlineLvl w:val="9"/>
        <w:rPr>
          <w:b/>
          <w:bCs/>
          <w:sz w:val="24"/>
          <w:szCs w:val="24"/>
        </w:rPr>
      </w:pPr>
      <w:r>
        <w:rPr>
          <w:i w:val="0"/>
          <w:color w:val="6E6E6E"/>
        </w:rPr>
        <w:t>●</w:t>
      </w:r>
      <w:r>
        <w:rPr>
          <w:i w:val="0"/>
        </w:rPr>
        <w:t xml:space="preserve"> shortest-path</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91" name="" descr="icon"/>
            <wp:cNvGraphicFramePr/>
            <a:graphic xmlns:a="http://schemas.openxmlformats.org/drawingml/2006/main">
              <a:graphicData uri="http://schemas.openxmlformats.org/drawingml/2006/picture">
                <pic:pic xmlns:pic="http://schemas.openxmlformats.org/drawingml/2006/picture">
                  <pic:nvPicPr>
                    <pic:cNvPr id="89821880"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simple paths</w:t>
      </w:r>
    </w:p>
    <w:p>
      <w:pPr>
        <w:pStyle w:val="Text"/>
        <w:spacing w:before="0" w:after="0"/>
        <w:ind w:left="200"/>
      </w:pPr>
      <w:r>
        <w:rPr>
          <w:b/>
          <w:bCs/>
        </w:rPr>
        <w:t xml:space="preserve">Created: </w:t>
      </w:r>
      <w:r>
        <w:t xml:space="preserve">7/31/17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92" name="" descr="icon"/>
            <wp:cNvGraphicFramePr/>
            <a:graphic xmlns:a="http://schemas.openxmlformats.org/drawingml/2006/main">
              <a:graphicData uri="http://schemas.openxmlformats.org/drawingml/2006/picture">
                <pic:pic xmlns:pic="http://schemas.openxmlformats.org/drawingml/2006/picture">
                  <pic:nvPicPr>
                    <pic:cNvPr id="735008245"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rPr>
        <w:t>○ single rotation</w:t>
      </w:r>
    </w:p>
    <w:p>
      <w:pPr>
        <w:pStyle w:val="Text"/>
        <w:spacing w:before="0" w:after="300"/>
        <w:ind w:left="200"/>
      </w:pPr>
      <w:r>
        <w:rPr>
          <w:b/>
          <w:bCs/>
        </w:rPr>
        <w:t xml:space="preserve">Created: </w:t>
      </w:r>
      <w:r>
        <w:t xml:space="preserve">8/10/17 by dyg, </w:t>
      </w:r>
      <w:r>
        <w:rPr>
          <w:b/>
          <w:bCs/>
        </w:rPr>
        <w:t xml:space="preserve">Modified: </w:t>
      </w:r>
      <w:r>
        <w:t>8/10/17 by dyg</w:t>
      </w:r>
    </w:p>
    <w:p>
      <w:pPr>
        <w:pStyle w:val="Heading1"/>
        <w:keepNext w:val="0"/>
        <w:spacing w:before="0" w:after="120"/>
        <w:outlineLvl w:val="9"/>
        <w:rPr>
          <w:b/>
          <w:bCs/>
          <w:sz w:val="24"/>
          <w:szCs w:val="24"/>
        </w:rPr>
      </w:pPr>
      <w:r>
        <w:rPr>
          <w:i w:val="0"/>
          <w:color w:val="006EFF"/>
        </w:rPr>
        <w:t>●</w:t>
      </w:r>
      <w:r>
        <w:rPr>
          <w:i w:val="0"/>
        </w:rPr>
        <w:t xml:space="preserve"> Solicitation</w:t>
      </w:r>
    </w:p>
    <w:p>
      <w:pPr>
        <w:pStyle w:val="Text"/>
        <w:spacing w:before="0" w:after="0"/>
        <w:ind w:left="200"/>
      </w:pPr>
      <w:r>
        <w:rPr>
          <w:b/>
          <w:bCs/>
        </w:rPr>
        <w:t xml:space="preserve">Created: </w:t>
      </w:r>
      <w:r>
        <w:t xml:space="preserve">7/25/17 by dyg, </w:t>
      </w:r>
      <w:r>
        <w:rPr>
          <w:b/>
          <w:bCs/>
        </w:rPr>
        <w:t xml:space="preserve">Modified: </w:t>
      </w:r>
      <w:r>
        <w:t>8/8/17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93" name="" descr="icon"/>
            <wp:cNvGraphicFramePr/>
            <a:graphic xmlns:a="http://schemas.openxmlformats.org/drawingml/2006/main">
              <a:graphicData uri="http://schemas.openxmlformats.org/drawingml/2006/picture">
                <pic:pic xmlns:pic="http://schemas.openxmlformats.org/drawingml/2006/picture">
                  <pic:nvPicPr>
                    <pic:cNvPr id="1713228258"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explicitly asking something of the reader. These statements are typically formed as questions.  Ex: “If you find the recursion confusing, make sure you go back and understand it before moving forward"</w:t>
      </w:r>
    </w:p>
    <w:p>
      <w:pPr>
        <w:pStyle w:val="Heading1"/>
        <w:keepNext w:val="0"/>
        <w:spacing w:before="0" w:after="120"/>
        <w:outlineLvl w:val="9"/>
        <w:rPr>
          <w:b/>
          <w:bCs/>
          <w:sz w:val="24"/>
          <w:szCs w:val="24"/>
        </w:rPr>
      </w:pPr>
      <w:r>
        <w:rPr>
          <w:i w:val="0"/>
          <w:color w:val="FF7800"/>
        </w:rPr>
        <w:t>●</w:t>
      </w:r>
      <w:r>
        <w:rPr>
          <w:i w:val="0"/>
        </w:rPr>
        <w:t xml:space="preserve"> Solution</w:t>
      </w:r>
    </w:p>
    <w:p>
      <w:pPr>
        <w:pStyle w:val="Text"/>
        <w:spacing w:before="0" w:after="0"/>
        <w:ind w:left="200"/>
      </w:pPr>
      <w:r>
        <w:rPr>
          <w:b/>
          <w:bCs/>
        </w:rPr>
        <w:t xml:space="preserve">Created: </w:t>
      </w:r>
      <w:r>
        <w:t xml:space="preserve">7/10/17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94" name="" descr="icon"/>
            <wp:cNvGraphicFramePr/>
            <a:graphic xmlns:a="http://schemas.openxmlformats.org/drawingml/2006/main">
              <a:graphicData uri="http://schemas.openxmlformats.org/drawingml/2006/picture">
                <pic:pic xmlns:pic="http://schemas.openxmlformats.org/drawingml/2006/picture">
                  <pic:nvPicPr>
                    <pic:cNvPr id="1556453776"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that the text is now discussing a solution to whatever is in the current context. This is always used to “close” a previous “Problem” context.</w:t>
      </w:r>
    </w:p>
    <w:p>
      <w:pPr>
        <w:pStyle w:val="Heading1"/>
        <w:keepNext w:val="0"/>
        <w:spacing w:before="0" w:after="120"/>
        <w:outlineLvl w:val="9"/>
        <w:rPr>
          <w:b/>
          <w:bCs/>
          <w:sz w:val="24"/>
          <w:szCs w:val="24"/>
        </w:rPr>
      </w:pPr>
      <w:r>
        <w:rPr>
          <w:i w:val="0"/>
          <w:color w:val="6E6E6E"/>
        </w:rPr>
        <w:t>●</w:t>
      </w:r>
      <w:r>
        <w:rPr>
          <w:i w:val="0"/>
        </w:rPr>
        <w:t xml:space="preserve"> stable sorting</w:t>
      </w:r>
    </w:p>
    <w:p>
      <w:pPr>
        <w:pStyle w:val="Text"/>
        <w:spacing w:before="0" w:after="0"/>
        <w:ind w:left="200"/>
      </w:pPr>
      <w:r>
        <w:rPr>
          <w:b/>
          <w:bCs/>
        </w:rPr>
        <w:t xml:space="preserve">Created: </w:t>
      </w:r>
      <w:r>
        <w:t xml:space="preserve">7/25/17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95" name="" descr="icon"/>
            <wp:cNvGraphicFramePr/>
            <a:graphic xmlns:a="http://schemas.openxmlformats.org/drawingml/2006/main">
              <a:graphicData uri="http://schemas.openxmlformats.org/drawingml/2006/picture">
                <pic:pic xmlns:pic="http://schemas.openxmlformats.org/drawingml/2006/picture">
                  <pic:nvPicPr>
                    <pic:cNvPr id="1814164788"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FF7800"/>
        </w:rPr>
        <w:t>●</w:t>
      </w:r>
      <w:r>
        <w:rPr>
          <w:i w:val="0"/>
        </w:rPr>
        <w:t xml:space="preserve"> State</w:t>
      </w:r>
    </w:p>
    <w:p>
      <w:pPr>
        <w:pStyle w:val="Text"/>
        <w:spacing w:before="0" w:after="0"/>
        <w:ind w:left="200"/>
      </w:pPr>
      <w:r>
        <w:rPr>
          <w:b/>
          <w:bCs/>
        </w:rPr>
        <w:t xml:space="preserve">Created: </w:t>
      </w:r>
      <w:r>
        <w:t xml:space="preserve">8/7/17 by dyg, </w:t>
      </w:r>
      <w:r>
        <w:rPr>
          <w:b/>
          <w:bCs/>
        </w:rPr>
        <w:t xml:space="preserve">Modified: </w:t>
      </w:r>
      <w:r>
        <w:t>8/7/17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96" name="" descr="icon"/>
            <wp:cNvGraphicFramePr/>
            <a:graphic xmlns:a="http://schemas.openxmlformats.org/drawingml/2006/main">
              <a:graphicData uri="http://schemas.openxmlformats.org/drawingml/2006/picture">
                <pic:pic xmlns:pic="http://schemas.openxmlformats.org/drawingml/2006/picture">
                  <pic:nvPicPr>
                    <pic:cNvPr id="1255310236"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Elements of Explanatory Structure</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scoping operator denotes that the text is now discussing something related to the state or the state of whatever is in the current context. Defaults to Thesis Topic</w:t>
      </w:r>
    </w:p>
    <w:p>
      <w:pPr>
        <w:pStyle w:val="Heading1"/>
        <w:keepNext w:val="0"/>
        <w:spacing w:before="0" w:after="120"/>
        <w:outlineLvl w:val="9"/>
        <w:rPr>
          <w:b/>
          <w:bCs/>
          <w:sz w:val="24"/>
          <w:szCs w:val="24"/>
        </w:rPr>
      </w:pPr>
      <w:r>
        <w:rPr>
          <w:i w:val="0"/>
          <w:color w:val="6E6E6E"/>
        </w:rPr>
        <w:t>●</w:t>
      </w:r>
      <w:r>
        <w:rPr>
          <w:i w:val="0"/>
        </w:rPr>
        <w:t xml:space="preserve"> stopping rule</w:t>
      </w:r>
    </w:p>
    <w:p>
      <w:pPr>
        <w:pStyle w:val="Text"/>
        <w:spacing w:before="0" w:after="0"/>
        <w:ind w:left="200"/>
      </w:pPr>
      <w:r>
        <w:rPr>
          <w:b/>
          <w:bCs/>
        </w:rPr>
        <w:t xml:space="preserve">Created: </w:t>
      </w:r>
      <w:r>
        <w:t xml:space="preserve">8/1/17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097" name="" descr="icon"/>
            <wp:cNvGraphicFramePr/>
            <a:graphic xmlns:a="http://schemas.openxmlformats.org/drawingml/2006/main">
              <a:graphicData uri="http://schemas.openxmlformats.org/drawingml/2006/picture">
                <pic:pic xmlns:pic="http://schemas.openxmlformats.org/drawingml/2006/picture">
                  <pic:nvPicPr>
                    <pic:cNvPr id="2044868647"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006EFF"/>
        </w:rPr>
        <w:t>●</w:t>
      </w:r>
      <w:r>
        <w:rPr>
          <w:i w:val="0"/>
        </w:rPr>
        <w:t xml:space="preserve"> Summary</w:t>
      </w:r>
    </w:p>
    <w:p>
      <w:pPr>
        <w:pStyle w:val="Text"/>
        <w:spacing w:before="0" w:after="0"/>
        <w:ind w:left="200"/>
      </w:pPr>
      <w:r>
        <w:rPr>
          <w:b/>
          <w:bCs/>
        </w:rPr>
        <w:t xml:space="preserve">Created: </w:t>
      </w:r>
      <w:r>
        <w:t xml:space="preserve">7/25/17 by dyg, </w:t>
      </w:r>
      <w:r>
        <w:rPr>
          <w:b/>
          <w:bCs/>
        </w:rPr>
        <w:t xml:space="preserve">Modified: </w:t>
      </w:r>
      <w:r>
        <w:t>8/1/17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98" name="" descr="icon"/>
            <wp:cNvGraphicFramePr/>
            <a:graphic xmlns:a="http://schemas.openxmlformats.org/drawingml/2006/main">
              <a:graphicData uri="http://schemas.openxmlformats.org/drawingml/2006/picture">
                <pic:pic xmlns:pic="http://schemas.openxmlformats.org/drawingml/2006/picture">
                  <pic:nvPicPr>
                    <pic:cNvPr id="1576746598"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Actions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denotes a concluding block of text that summarizes the previous contexts</w:t>
      </w:r>
    </w:p>
    <w:p>
      <w:pPr>
        <w:pStyle w:val="Heading1"/>
        <w:keepNext w:val="0"/>
        <w:spacing w:before="0" w:after="120"/>
        <w:outlineLvl w:val="9"/>
        <w:rPr>
          <w:b/>
          <w:bCs/>
          <w:sz w:val="24"/>
          <w:szCs w:val="24"/>
        </w:rPr>
      </w:pPr>
      <w:r>
        <w:rPr>
          <w:i w:val="0"/>
          <w:color w:val="46AA00"/>
        </w:rPr>
        <w:t>●</w:t>
      </w:r>
      <w:r>
        <w:rPr>
          <w:i w:val="0"/>
        </w:rPr>
        <w:t xml:space="preserve"> Table</w:t>
      </w:r>
    </w:p>
    <w:p>
      <w:pPr>
        <w:pStyle w:val="Text"/>
        <w:spacing w:before="0" w:after="0"/>
        <w:ind w:left="200"/>
      </w:pPr>
      <w:r>
        <w:rPr>
          <w:b/>
          <w:bCs/>
        </w:rPr>
        <w:t xml:space="preserve">Created: </w:t>
      </w:r>
      <w:r>
        <w:t xml:space="preserve">8/4/17 by dyg, </w:t>
      </w:r>
      <w:r>
        <w:rPr>
          <w:b/>
          <w:bCs/>
        </w:rPr>
        <w:t xml:space="preserve">Modified: </w:t>
      </w:r>
      <w:r>
        <w:t>8/4/17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099" name="" descr="icon"/>
            <wp:cNvGraphicFramePr/>
            <a:graphic xmlns:a="http://schemas.openxmlformats.org/drawingml/2006/main">
              <a:graphicData uri="http://schemas.openxmlformats.org/drawingml/2006/picture">
                <pic:pic xmlns:pic="http://schemas.openxmlformats.org/drawingml/2006/picture">
                  <pic:nvPicPr>
                    <pic:cNvPr id="774313334"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Content Expression</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The content is explicitly displayed in a Table</w:t>
      </w:r>
    </w:p>
    <w:p>
      <w:pPr>
        <w:pStyle w:val="Heading1"/>
        <w:keepNext w:val="0"/>
        <w:spacing w:before="0" w:after="120"/>
        <w:outlineLvl w:val="9"/>
        <w:rPr>
          <w:b/>
          <w:bCs/>
          <w:sz w:val="24"/>
          <w:szCs w:val="24"/>
        </w:rPr>
      </w:pPr>
      <w:r>
        <w:rPr>
          <w:i w:val="0"/>
          <w:color w:val="000000"/>
        </w:rPr>
        <w:t>●</w:t>
      </w:r>
      <w:r>
        <w:rPr>
          <w:i w:val="0"/>
        </w:rPr>
        <w:t xml:space="preserve"> Thesis Topic</w:t>
      </w:r>
    </w:p>
    <w:p>
      <w:pPr>
        <w:pStyle w:val="Text"/>
        <w:spacing w:before="0" w:after="300"/>
        <w:ind w:left="200"/>
      </w:pPr>
      <w:r>
        <w:rPr>
          <w:b/>
          <w:bCs/>
        </w:rPr>
        <w:t xml:space="preserve">Created: </w:t>
      </w:r>
      <w:r>
        <w:t xml:space="preserve">7/24/17 by dyg, </w:t>
      </w:r>
      <w:r>
        <w:rPr>
          <w:b/>
          <w:bCs/>
        </w:rPr>
        <w:t xml:space="preserve">Modified: </w:t>
      </w:r>
      <w:r>
        <w:t>8/8/17 by dyg</w:t>
      </w:r>
    </w:p>
    <w:p>
      <w:pPr>
        <w:pStyle w:val="Heading1"/>
        <w:keepNext w:val="0"/>
        <w:spacing w:before="0" w:after="120"/>
        <w:outlineLvl w:val="9"/>
        <w:rPr>
          <w:b/>
          <w:bCs/>
          <w:sz w:val="24"/>
          <w:szCs w:val="24"/>
        </w:rPr>
      </w:pPr>
      <w:r>
        <w:rPr>
          <w:i w:val="0"/>
          <w:color w:val="6E6E6E"/>
        </w:rPr>
        <w:t>●</w:t>
      </w:r>
      <w:r>
        <w:rPr>
          <w:i w:val="0"/>
        </w:rPr>
        <w:t xml:space="preserve"> undirected graph</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100" name="" descr="icon"/>
            <wp:cNvGraphicFramePr/>
            <a:graphic xmlns:a="http://schemas.openxmlformats.org/drawingml/2006/main">
              <a:graphicData uri="http://schemas.openxmlformats.org/drawingml/2006/picture">
                <pic:pic xmlns:pic="http://schemas.openxmlformats.org/drawingml/2006/picture">
                  <pic:nvPicPr>
                    <pic:cNvPr id="1360603269"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unvisited</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101" name="" descr="icon"/>
            <wp:cNvGraphicFramePr/>
            <a:graphic xmlns:a="http://schemas.openxmlformats.org/drawingml/2006/main">
              <a:graphicData uri="http://schemas.openxmlformats.org/drawingml/2006/picture">
                <pic:pic xmlns:pic="http://schemas.openxmlformats.org/drawingml/2006/picture">
                  <pic:nvPicPr>
                    <pic:cNvPr id="1188040092"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6E6E6E"/>
        </w:rPr>
        <w:t>●</w:t>
      </w:r>
      <w:r>
        <w:rPr>
          <w:i w:val="0"/>
        </w:rPr>
        <w:t xml:space="preserve"> weighted</w:t>
      </w:r>
    </w:p>
    <w:p>
      <w:pPr>
        <w:pStyle w:val="Text"/>
        <w:spacing w:before="0" w:after="0"/>
        <w:ind w:left="200"/>
      </w:pPr>
      <w:r>
        <w:rPr>
          <w:b/>
          <w:bCs/>
        </w:rPr>
        <w:t xml:space="preserve">Created: </w:t>
      </w:r>
      <w:r>
        <w:t xml:space="preserve">7/24/17 by dyg, </w:t>
      </w:r>
      <w:r>
        <w:rPr>
          <w:b/>
          <w:bCs/>
        </w:rPr>
        <w:t xml:space="preserve">Modified: </w:t>
      </w:r>
      <w:r>
        <w:t>8/1/17 by dyg</w:t>
      </w:r>
    </w:p>
    <w:p>
      <w:pPr>
        <w:pStyle w:val="Caption0"/>
        <w:spacing w:before="200" w:after="0"/>
        <w:ind w:left="200"/>
        <w:rPr>
          <w:b/>
          <w:bCs/>
        </w:rPr>
      </w:pPr>
      <w:r>
        <w:t>Groups:</w:t>
      </w:r>
    </w:p>
    <w:p>
      <w:pPr>
        <w:pStyle w:val="Text"/>
        <w:spacing w:before="0" w:after="300"/>
        <w:ind w:left="400"/>
      </w:pPr>
      <w:r>
        <w:rPr>
          <w:strike w:val="0"/>
          <w:u w:val="none"/>
        </w:rPr>
        <w:drawing>
          <wp:inline>
            <wp:extent cx="127000" cy="107950"/>
            <wp:docPr id="100102" name="" descr="icon"/>
            <wp:cNvGraphicFramePr/>
            <a:graphic xmlns:a="http://schemas.openxmlformats.org/drawingml/2006/main">
              <a:graphicData uri="http://schemas.openxmlformats.org/drawingml/2006/picture">
                <pic:pic xmlns:pic="http://schemas.openxmlformats.org/drawingml/2006/picture">
                  <pic:nvPicPr>
                    <pic:cNvPr id="1664748940" name=""/>
                    <pic:cNvPicPr/>
                  </pic:nvPicPr>
                  <pic:blipFill>
                    <a:blip xmlns:r="http://schemas.openxmlformats.org/officeDocument/2006/relationships" r:embed="rId5"/>
                    <a:stretch>
                      <a:fillRect/>
                    </a:stretch>
                  </pic:blipFill>
                  <pic:spPr>
                    <a:xfrm>
                      <a:off x="0" y="0"/>
                      <a:ext cx="127000" cy="107950"/>
                    </a:xfrm>
                    <a:prstGeom prst="rect">
                      <a:avLst/>
                    </a:prstGeom>
                  </pic:spPr>
                </pic:pic>
              </a:graphicData>
            </a:graphic>
          </wp:inline>
        </w:drawing>
      </w:r>
      <w:r>
        <w:t xml:space="preserve"> In Vivo Terms</w:t>
      </w:r>
    </w:p>
    <w:p>
      <w:pPr>
        <w:pStyle w:val="Heading1"/>
        <w:keepNext w:val="0"/>
        <w:spacing w:before="0" w:after="120"/>
        <w:outlineLvl w:val="9"/>
        <w:rPr>
          <w:b/>
          <w:bCs/>
          <w:sz w:val="24"/>
          <w:szCs w:val="24"/>
        </w:rPr>
      </w:pPr>
      <w:r>
        <w:rPr>
          <w:i w:val="0"/>
          <w:color w:val="FFBE00"/>
        </w:rPr>
        <w:t>●</w:t>
      </w:r>
      <w:r>
        <w:rPr>
          <w:i w:val="0"/>
        </w:rPr>
        <w:t xml:space="preserve"> |</w:t>
      </w:r>
    </w:p>
    <w:p>
      <w:pPr>
        <w:pStyle w:val="Text"/>
        <w:spacing w:before="0" w:after="0"/>
        <w:ind w:left="200"/>
      </w:pPr>
      <w:r>
        <w:rPr>
          <w:b/>
          <w:bCs/>
        </w:rPr>
        <w:t xml:space="preserve">Created: </w:t>
      </w:r>
      <w:r>
        <w:t xml:space="preserve">8/10/17 by dyg, </w:t>
      </w:r>
      <w:r>
        <w:rPr>
          <w:b/>
          <w:bCs/>
        </w:rPr>
        <w:t xml:space="preserve">Modified: </w:t>
      </w:r>
      <w:r>
        <w:t>8/10/17 by dyg</w:t>
      </w:r>
    </w:p>
    <w:p>
      <w:pPr>
        <w:pStyle w:val="Caption0"/>
        <w:spacing w:before="200" w:after="0"/>
        <w:ind w:left="200"/>
        <w:rPr>
          <w:b/>
          <w:bCs/>
        </w:rPr>
      </w:pPr>
      <w:r>
        <w:t>Groups:</w:t>
      </w:r>
    </w:p>
    <w:p>
      <w:pPr>
        <w:pStyle w:val="Text"/>
        <w:spacing w:before="0" w:after="0"/>
        <w:ind w:left="400"/>
      </w:pPr>
      <w:r>
        <w:rPr>
          <w:strike w:val="0"/>
          <w:u w:val="none"/>
        </w:rPr>
        <w:drawing>
          <wp:inline>
            <wp:extent cx="127000" cy="107950"/>
            <wp:docPr id="100103" name="" descr="icon"/>
            <wp:cNvGraphicFramePr/>
            <a:graphic xmlns:a="http://schemas.openxmlformats.org/drawingml/2006/main">
              <a:graphicData uri="http://schemas.openxmlformats.org/drawingml/2006/picture">
                <pic:pic xmlns:pic="http://schemas.openxmlformats.org/drawingml/2006/picture">
                  <pic:nvPicPr>
                    <pic:cNvPr id="1442311680" name=""/>
                    <pic:cNvPicPr/>
                  </pic:nvPicPr>
                  <pic:blipFill>
                    <a:blip xmlns:r="http://schemas.openxmlformats.org/officeDocument/2006/relationships" r:embed="rId4"/>
                    <a:stretch>
                      <a:fillRect/>
                    </a:stretch>
                  </pic:blipFill>
                  <pic:spPr>
                    <a:xfrm>
                      <a:off x="0" y="0"/>
                      <a:ext cx="127000" cy="107950"/>
                    </a:xfrm>
                    <a:prstGeom prst="rect">
                      <a:avLst/>
                    </a:prstGeom>
                  </pic:spPr>
                </pic:pic>
              </a:graphicData>
            </a:graphic>
          </wp:inline>
        </w:drawing>
      </w:r>
      <w:r>
        <w:t xml:space="preserve"> Modifiers</w:t>
      </w:r>
    </w:p>
    <w:p>
      <w:pPr>
        <w:pStyle w:val="Caption0"/>
        <w:spacing w:before="200" w:after="0"/>
        <w:ind w:left="200"/>
        <w:rPr>
          <w:b/>
          <w:bCs/>
        </w:rPr>
      </w:pPr>
      <w:r>
        <w:t>Comment:</w:t>
      </w:r>
    </w:p>
    <w:p>
      <w:pPr>
        <w:pStyle w:val="Comment"/>
        <w:pBdr>
          <w:top w:val="none" w:sz="0" w:space="0" w:color="auto"/>
          <w:left w:val="single" w:sz="8" w:space="10" w:color="CCCCCC"/>
          <w:bottom w:val="none" w:sz="0" w:space="0" w:color="auto"/>
          <w:right w:val="none" w:sz="0" w:space="0" w:color="auto"/>
        </w:pBdr>
        <w:spacing w:before="0" w:after="300"/>
        <w:ind w:left="420"/>
      </w:pPr>
      <w:r>
        <w:t>This code is a sister to the subscoping operators &lt;- and -&gt;. It denotes a sibling scope. For example, if one has “History” followed by “-&gt;” “Operation” then one could use “|” “Design” to set the context to the “History” “-&gt; Design”. Basically “|” is just syntactic sugar for a “&lt;-“ “-&gt;” “Design” tag.</w:t>
      </w:r>
    </w:p>
    <w:sectPr>
      <w:pgSz w:w="12240" w:h="15840"/>
      <w:pgMar w:top="1440" w:right="1440" w:bottom="1440" w:left="1440" w:header="720" w:footer="720"/>
      <w:cols w:space="720"/>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Helvetica" w:eastAsia="Helvetica" w:hAnsi="Helvetica" w:cs="Helvetica"/>
      <w:sz w:val="20"/>
      <w:szCs w:val="20"/>
    </w:rPr>
  </w:style>
  <w:style w:type="paragraph" w:styleId="Heading1">
    <w:name w:val="heading 1"/>
    <w:basedOn w:val="Normal"/>
    <w:next w:val="Normal"/>
    <w:qFormat/>
    <w:rsid w:val="00EF7B96"/>
    <w:pPr>
      <w:keepNext/>
      <w:pBdr>
        <w:top w:val="single" w:sz="12" w:space="12" w:color="000000"/>
      </w:pBdr>
      <w:spacing w:before="240" w:after="60"/>
      <w:outlineLvl w:val="0"/>
    </w:pPr>
    <w:rPr>
      <w:rFonts w:ascii="Helvetica" w:eastAsia="Helvetica" w:hAnsi="Helvetica" w:cs="Helvetica"/>
      <w:b/>
      <w:bCs/>
      <w:i w:val="0"/>
      <w:kern w:val="36"/>
      <w:sz w:val="24"/>
      <w:szCs w:val="24"/>
    </w:rPr>
  </w:style>
  <w:style w:type="paragraph" w:styleId="Heading2">
    <w:name w:val="heading 2"/>
    <w:basedOn w:val="Normal"/>
    <w:next w:val="Normal"/>
    <w:qFormat/>
    <w:rsid w:val="00EF7B96"/>
    <w:pPr>
      <w:keepNext/>
      <w:spacing w:before="240" w:after="60"/>
      <w:outlineLvl w:val="1"/>
    </w:pPr>
    <w:rPr>
      <w:rFonts w:ascii="Helvetica" w:eastAsia="Helvetica" w:hAnsi="Helvetica" w:cs="Helvetica"/>
      <w:b/>
      <w:bCs/>
      <w:i w:val="0"/>
      <w:iCs/>
      <w:sz w:val="22"/>
      <w:szCs w:val="22"/>
    </w:rPr>
  </w:style>
  <w:style w:type="paragraph" w:styleId="Heading3">
    <w:name w:val="heading 3"/>
    <w:basedOn w:val="Normal"/>
    <w:next w:val="Normal"/>
    <w:qFormat/>
    <w:rsid w:val="00EF7B96"/>
    <w:pPr>
      <w:keepNext/>
      <w:spacing w:before="240" w:after="60"/>
      <w:outlineLvl w:val="2"/>
    </w:pPr>
    <w:rPr>
      <w:rFonts w:ascii="Helvetica" w:eastAsia="Helvetica" w:hAnsi="Helvetica" w:cs="Helvetica"/>
      <w:b/>
      <w:bCs/>
      <w:i w:val="0"/>
      <w:sz w:val="20"/>
      <w:szCs w:val="20"/>
    </w:rPr>
  </w:style>
  <w:style w:type="paragraph" w:styleId="Heading4">
    <w:name w:val="heading 4"/>
    <w:basedOn w:val="Normal"/>
    <w:next w:val="Normal"/>
    <w:qFormat/>
    <w:rsid w:val="00EF7B96"/>
    <w:pPr>
      <w:keepNext/>
      <w:spacing w:before="240" w:after="60"/>
      <w:outlineLvl w:val="3"/>
    </w:pPr>
    <w:rPr>
      <w:rFonts w:ascii="Helvetica" w:eastAsia="Helvetica" w:hAnsi="Helvetica" w:cs="Helvetica"/>
      <w:b/>
      <w:bCs/>
      <w:i w:val="0"/>
      <w:sz w:val="18"/>
      <w:szCs w:val="18"/>
    </w:rPr>
  </w:style>
  <w:style w:type="paragraph" w:styleId="Heading5">
    <w:name w:val="heading 5"/>
    <w:basedOn w:val="Normal"/>
    <w:next w:val="Normal"/>
    <w:qFormat/>
    <w:rsid w:val="00EF7B96"/>
    <w:pPr>
      <w:spacing w:before="240" w:after="60"/>
      <w:outlineLvl w:val="4"/>
    </w:pPr>
    <w:rPr>
      <w:rFonts w:ascii="Helvetica" w:eastAsia="Helvetica" w:hAnsi="Helvetica" w:cs="Helvetica"/>
      <w:b/>
      <w:bCs/>
      <w:i w:val="0"/>
      <w:iCs/>
      <w:sz w:val="18"/>
      <w:szCs w:val="18"/>
    </w:rPr>
  </w:style>
  <w:style w:type="paragraph" w:styleId="Heading6">
    <w:name w:val="heading 6"/>
    <w:basedOn w:val="Normal"/>
    <w:next w:val="Normal"/>
    <w:qFormat/>
    <w:rsid w:val="00EF7B96"/>
    <w:pPr>
      <w:spacing w:before="240" w:after="60"/>
      <w:outlineLvl w:val="5"/>
    </w:pPr>
    <w:rPr>
      <w:rFonts w:ascii="Helvetica" w:eastAsia="Helvetica" w:hAnsi="Helvetica" w:cs="Helvetica"/>
      <w:b/>
      <w:bCs/>
      <w:i w:val="0"/>
      <w:sz w:val="18"/>
      <w:szCs w:val="18"/>
    </w:rPr>
  </w:style>
  <w:style w:type="character" w:default="1" w:styleId="DefaultParagraphFont">
    <w:name w:val="Default Paragraph Font"/>
    <w:semiHidden/>
  </w:style>
  <w:style w:type="paragraph" w:styleId="Title">
    <w:name w:val="Title"/>
    <w:basedOn w:val="Normal"/>
    <w:qFormat/>
    <w:rsid w:val="00EF7B96"/>
    <w:pPr>
      <w:spacing w:before="240" w:after="60"/>
      <w:jc w:val="center"/>
      <w:outlineLvl w:val="0"/>
    </w:pPr>
    <w:rPr>
      <w:rFonts w:ascii="Arial" w:hAnsi="Arial" w:cs="Arial"/>
      <w:b/>
      <w:bCs/>
      <w:kern w:val="28"/>
      <w:sz w:val="32"/>
      <w:szCs w:val="32"/>
    </w:rPr>
  </w:style>
  <w:style w:type="paragraph" w:customStyle="1" w:styleId="Title0">
    <w:name w:val="Title_0"/>
    <w:basedOn w:val="Normal"/>
    <w:rPr>
      <w:rFonts w:ascii="Helvetica" w:eastAsia="Helvetica" w:hAnsi="Helvetica" w:cs="Helvetica"/>
      <w:b/>
      <w:bCs/>
      <w:sz w:val="28"/>
      <w:szCs w:val="28"/>
    </w:rPr>
  </w:style>
  <w:style w:type="paragraph" w:styleId="Subtitle">
    <w:name w:val="Subtitle"/>
    <w:basedOn w:val="Normal"/>
    <w:qFormat/>
    <w:rsid w:val="00EF7B96"/>
    <w:pPr>
      <w:spacing w:after="60"/>
      <w:jc w:val="center"/>
      <w:outlineLvl w:val="1"/>
    </w:pPr>
    <w:rPr>
      <w:rFonts w:ascii="Arial" w:hAnsi="Arial" w:cs="Arial"/>
    </w:rPr>
  </w:style>
  <w:style w:type="paragraph" w:customStyle="1" w:styleId="Subtitle0">
    <w:name w:val="Subtitle_0"/>
    <w:basedOn w:val="Normal"/>
    <w:rPr>
      <w:rFonts w:ascii="Helvetica" w:eastAsia="Helvetica" w:hAnsi="Helvetica" w:cs="Helvetica"/>
      <w:b/>
      <w:bCs/>
      <w:sz w:val="24"/>
      <w:szCs w:val="24"/>
    </w:rPr>
  </w:style>
  <w:style w:type="paragraph" w:customStyle="1" w:styleId="Text">
    <w:name w:val="Text"/>
    <w:basedOn w:val="Normal"/>
  </w:style>
  <w:style w:type="paragraph" w:styleId="Caption">
    <w:name w:val="caption"/>
    <w:basedOn w:val="Normal"/>
    <w:next w:val="Normal"/>
    <w:qFormat/>
    <w:rsid w:val="00805BCE"/>
    <w:rPr>
      <w:b/>
      <w:bCs/>
      <w:sz w:val="20"/>
      <w:szCs w:val="20"/>
    </w:rPr>
  </w:style>
  <w:style w:type="paragraph" w:customStyle="1" w:styleId="Caption0">
    <w:name w:val="Caption_0"/>
    <w:basedOn w:val="Normal"/>
    <w:rPr>
      <w:rFonts w:ascii="Helvetica" w:eastAsia="Helvetica" w:hAnsi="Helvetica" w:cs="Helvetica"/>
      <w:b/>
      <w:bCs/>
      <w:sz w:val="20"/>
      <w:szCs w:val="20"/>
    </w:rPr>
  </w:style>
  <w:style w:type="paragraph" w:customStyle="1" w:styleId="Comment">
    <w:name w:val="Comment"/>
    <w:basedOn w:val="Normal"/>
    <w:rPr>
      <w:rFonts w:ascii="Helvetica" w:eastAsia="Helvetica" w:hAnsi="Helvetica" w:cs="Helvetica"/>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Codes</dc:title>
  <cp:revision>0</cp:revision>
</cp:coreProperties>
</file>