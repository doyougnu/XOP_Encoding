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150494904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AVT01.pdf</w:t>
      </w:r>
    </w:p>
    <w:p>
      <w:pPr>
        <w:pStyle w:val="Caption0"/>
        <w:spacing w:before="200" w:after="0"/>
        <w:ind w:left="200"/>
        <w:rPr>
          <w:b/>
          <w:bCs/>
        </w:rPr>
      </w:pPr>
      <w:r>
        <w:t>63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16268810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10921247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2211884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6398041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15165576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608996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6E6E6E"/>
        </w:rPr>
        <w:t>●</w:t>
      </w:r>
      <w:r>
        <w:t xml:space="preserve"> rebalance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534555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15632050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17643399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In this lecture we use AVL trees, which is a simple and efficient data structure to maintain balance…</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this lecture we use AVL trees, which is a simple and efficient data structure to maintain balance, and is also the first that has been proposed.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6799122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6704517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Recall the ordering invariant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524279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5167547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6E6E6E"/>
        </w:rPr>
        <w:t>●</w:t>
      </w:r>
      <w:r>
        <w:t xml:space="preserve"> height</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1613856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6E6E6E"/>
        </w:rPr>
        <w:t>●</w:t>
      </w:r>
      <w:r>
        <w:t xml:space="preserve"> height</w:t>
      </w:r>
      <w:r>
        <w:br/>
      </w:r>
      <w:r>
        <w:rPr>
          <w:color w:val="006EFF"/>
        </w:rPr>
        <w:t>●</w:t>
      </w:r>
      <w:r>
        <w:t xml:space="preserve"> In vivo term introduction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1499598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10586480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21428461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10683913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1303214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10726581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5356505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2779546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10231208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303888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529359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The question is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14280564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t>○ rotations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18098169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Below, we show the situation before a left rotation.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12594606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10113856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14705403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1342183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18457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2:38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1888993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148042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2:40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6811053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13933588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2:42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158063079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2:43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Note that the point of this code is that it represents the same, exact, sub operation shown in the previous cartoon.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102306202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2:44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r>
        <w:br/>
      </w:r>
      <w:r>
        <w:rPr>
          <w:color w:val="6E6E6E"/>
        </w:rPr>
        <w:t>●</w:t>
      </w:r>
      <w:r>
        <w:t xml:space="preserve"> Search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really a description, of an element, of a mandatory set of sub operations that a tree must support in order to be a data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8107820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1204413136"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2:46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Description being solely manifest through text, no math or code.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1045788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1495453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13294569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6E6E6E"/>
        </w:rPr>
        <w:t>●</w:t>
      </w:r>
      <w:r>
        <w:t xml:space="preserve"> Insertion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9984175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1252069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1506507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16125515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17406364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13172991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3222823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920197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17608963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We use this, for example, in a utility function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4080683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2:59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5787016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131289688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2:61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The difference is that after we in- sert into the left or right subtree, we call a function rebalance_left or rebalance_right, respectively, to restore the invariant if necessary and cal- culate the new height.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I’m starting to think that Operation Description should be separated into operation, and description, much like definition, and mathematical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14015338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1534991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2:63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2764483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2:64 binary search 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15367214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2:65 how to do this in general</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16815736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2:66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21242480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2:67 Quotation 2:67</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85820" cy="2393950"/>
            <wp:docPr id="100063" name="" descr="Content"/>
            <wp:cNvGraphicFramePr/>
            <a:graphic xmlns:a="http://schemas.openxmlformats.org/drawingml/2006/main">
              <a:graphicData uri="http://schemas.openxmlformats.org/drawingml/2006/picture">
                <pic:pic xmlns:pic="http://schemas.openxmlformats.org/drawingml/2006/picture">
                  <pic:nvPicPr>
                    <pic:cNvPr id="412992839" name=""/>
                    <pic:cNvPicPr/>
                  </pic:nvPicPr>
                  <pic:blipFill>
                    <a:blip xmlns:r="http://schemas.openxmlformats.org/officeDocument/2006/relationships" r:embed="rId7"/>
                    <a:stretch>
                      <a:fillRect/>
                    </a:stretch>
                  </pic:blipFill>
                  <pic:spPr>
                    <a:xfrm>
                      <a:off x="0" y="0"/>
                      <a:ext cx="3385820" cy="239395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064" name="" descr="icon"/>
            <wp:cNvGraphicFramePr/>
            <a:graphic xmlns:a="http://schemas.openxmlformats.org/drawingml/2006/main">
              <a:graphicData uri="http://schemas.openxmlformats.org/drawingml/2006/picture">
                <pic:pic xmlns:pic="http://schemas.openxmlformats.org/drawingml/2006/picture">
                  <pic:nvPicPr>
                    <pic:cNvPr id="12757096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2:68 We fix this with a left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5" name="" descr="icon"/>
            <wp:cNvGraphicFramePr/>
            <a:graphic xmlns:a="http://schemas.openxmlformats.org/drawingml/2006/main">
              <a:graphicData uri="http://schemas.openxmlformats.org/drawingml/2006/picture">
                <pic:pic xmlns:pic="http://schemas.openxmlformats.org/drawingml/2006/picture">
                  <pic:nvPicPr>
                    <pic:cNvPr id="16602195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2:69 that creates a new leaf from an element (which may not be null).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1"/>
        <w:keepNext w:val="0"/>
        <w:spacing w:before="0" w:after="120"/>
        <w:outlineLvl w:val="9"/>
        <w:rPr>
          <w:b/>
          <w:bCs/>
          <w:sz w:val="24"/>
          <w:szCs w:val="24"/>
        </w:rPr>
      </w:pPr>
      <w:r>
        <w:rPr>
          <w:i w:val="0"/>
          <w:strike w:val="0"/>
          <w:u w:val="none"/>
        </w:rPr>
        <w:drawing>
          <wp:inline>
            <wp:extent cx="152400" cy="134112"/>
            <wp:docPr id="100066" name="" descr="icon"/>
            <wp:cNvGraphicFramePr/>
            <a:graphic xmlns:a="http://schemas.openxmlformats.org/drawingml/2006/main">
              <a:graphicData uri="http://schemas.openxmlformats.org/drawingml/2006/picture">
                <pic:pic xmlns:pic="http://schemas.openxmlformats.org/drawingml/2006/picture">
                  <pic:nvPicPr>
                    <pic:cNvPr id="149389713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AVT02.pdf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6263093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12955783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17286500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17353500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Proposition: The height of an AVL tree T storing n keys is O(log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12443274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9465927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19002252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1307738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151062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16993910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2994333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12207855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3595695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20405181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1530109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t>○ rotations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19683366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21179926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4" name="" descr="icon"/>
            <wp:cNvGraphicFramePr/>
            <a:graphic xmlns:a="http://schemas.openxmlformats.org/drawingml/2006/main">
              <a:graphicData uri="http://schemas.openxmlformats.org/drawingml/2006/picture">
                <pic:pic xmlns:pic="http://schemas.openxmlformats.org/drawingml/2006/picture">
                  <pic:nvPicPr>
                    <pic:cNvPr id="2339150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The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1"/>
        <w:keepNext w:val="0"/>
        <w:spacing w:before="0" w:after="120"/>
        <w:outlineLvl w:val="9"/>
        <w:rPr>
          <w:b/>
          <w:bCs/>
          <w:sz w:val="24"/>
          <w:szCs w:val="24"/>
        </w:rPr>
      </w:pPr>
      <w:r>
        <w:rPr>
          <w:i w:val="0"/>
          <w:strike w:val="0"/>
          <w:u w:val="none"/>
        </w:rPr>
        <w:drawing>
          <wp:inline>
            <wp:extent cx="152400" cy="134112"/>
            <wp:docPr id="100085" name="" descr="icon"/>
            <wp:cNvGraphicFramePr/>
            <a:graphic xmlns:a="http://schemas.openxmlformats.org/drawingml/2006/main">
              <a:graphicData uri="http://schemas.openxmlformats.org/drawingml/2006/picture">
                <pic:pic xmlns:pic="http://schemas.openxmlformats.org/drawingml/2006/picture">
                  <pic:nvPicPr>
                    <pic:cNvPr id="147422621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AVT03.pdf</w:t>
      </w:r>
    </w:p>
    <w:p>
      <w:pPr>
        <w:pStyle w:val="Caption0"/>
        <w:spacing w:before="200" w:after="0"/>
        <w:ind w:left="200"/>
        <w:rPr>
          <w:b/>
          <w:bCs/>
        </w:rPr>
      </w:pPr>
      <w:r>
        <w:t>37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924852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14343731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3990064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r>
        <w:br/>
      </w:r>
      <w:r>
        <w:rPr>
          <w:color w:val="FF7800"/>
        </w:rPr>
        <w:t>●</w:t>
      </w:r>
      <w:r>
        <w:t xml:space="preserve"> Data Structure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17570267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1032077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3072827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17459879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3770584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12188503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655692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1123232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814645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20629647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306482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5924599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Balance: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13600041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646106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9892992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AVL Insert: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9388576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14858357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13217575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15884406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13808750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3079822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6E6E6E"/>
        </w:rPr>
        <w:t>●</w:t>
      </w:r>
      <w:r>
        <w:t xml:space="preserve"> Insertion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7479725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12252626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10166690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8768619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 insert each item into AVL tree • in-order traversal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5433208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8:30 Balanced Search Trees: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20228834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15238681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1456403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8:33 Big Picture:</w:t>
      </w:r>
    </w:p>
    <w:p>
      <w:pPr>
        <w:pStyle w:val="Caption0"/>
        <w:spacing w:before="200" w:after="0"/>
        <w:ind w:left="600"/>
        <w:rPr>
          <w:b/>
          <w:bCs/>
        </w:rPr>
      </w:pPr>
      <w:r>
        <w:t>Codings:</w:t>
      </w:r>
    </w:p>
    <w:p>
      <w:pPr>
        <w:pStyle w:val="Text"/>
        <w:spacing w:before="0" w:after="0"/>
        <w:ind w:left="800"/>
      </w:pPr>
      <w:r>
        <w:t>○ Big Picture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Big Picture: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18258213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Abstract Data Type(ADT): interface spec. vs.</w:t>
      </w:r>
    </w:p>
    <w:p>
      <w:pPr>
        <w:pStyle w:val="Caption0"/>
        <w:spacing w:before="200" w:after="0"/>
        <w:ind w:left="600"/>
        <w:rPr>
          <w:b/>
          <w:bCs/>
        </w:rPr>
      </w:pPr>
      <w:r>
        <w:t>Codings:</w:t>
      </w:r>
    </w:p>
    <w:p>
      <w:pPr>
        <w:pStyle w:val="Text"/>
        <w:spacing w:before="0" w:after="0"/>
        <w:ind w:left="800"/>
      </w:pPr>
      <w:r>
        <w:rPr>
          <w:color w:val="8C32A0"/>
        </w:rPr>
        <w:t>●</w:t>
      </w:r>
      <w:r>
        <w:t xml:space="preserve"> ADT</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1112044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0" name="" descr="icon"/>
            <wp:cNvGraphicFramePr/>
            <a:graphic xmlns:a="http://schemas.openxmlformats.org/drawingml/2006/main">
              <a:graphicData uri="http://schemas.openxmlformats.org/drawingml/2006/picture">
                <pic:pic xmlns:pic="http://schemas.openxmlformats.org/drawingml/2006/picture">
                  <pic:nvPicPr>
                    <pic:cNvPr id="1943381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8:36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1" name="" descr="icon"/>
            <wp:cNvGraphicFramePr/>
            <a:graphic xmlns:a="http://schemas.openxmlformats.org/drawingml/2006/main">
              <a:graphicData uri="http://schemas.openxmlformats.org/drawingml/2006/picture">
                <pic:pic xmlns:pic="http://schemas.openxmlformats.org/drawingml/2006/picture">
                  <pic:nvPicPr>
                    <pic:cNvPr id="2696284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8:37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87286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8:38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1"/>
        <w:keepNext w:val="0"/>
        <w:spacing w:before="0" w:after="120"/>
        <w:outlineLvl w:val="9"/>
        <w:rPr>
          <w:b/>
          <w:bCs/>
          <w:sz w:val="24"/>
          <w:szCs w:val="24"/>
        </w:rPr>
      </w:pPr>
      <w:r>
        <w:rPr>
          <w:i w:val="0"/>
          <w:strike w:val="0"/>
          <w:u w:val="none"/>
        </w:rPr>
        <w:drawing>
          <wp:inline>
            <wp:extent cx="152400" cy="134112"/>
            <wp:docPr id="100123" name="" descr="icon"/>
            <wp:cNvGraphicFramePr/>
            <a:graphic xmlns:a="http://schemas.openxmlformats.org/drawingml/2006/main">
              <a:graphicData uri="http://schemas.openxmlformats.org/drawingml/2006/picture">
                <pic:pic xmlns:pic="http://schemas.openxmlformats.org/drawingml/2006/picture">
                  <pic:nvPicPr>
                    <pic:cNvPr id="74991051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AVT04.pdf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7421259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15456372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1666666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2063315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19440188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587366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359249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19475998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2232715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21472208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11879318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10035055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16641404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15310699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21111802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3603704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16791102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9175776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20945153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14148274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t>○ double rotation</w:t>
      </w:r>
      <w:r>
        <w:br/>
      </w:r>
      <w:r>
        <w:rPr>
          <w:color w:val="006EFF"/>
        </w:rPr>
        <w:t>●</w:t>
      </w:r>
      <w:r>
        <w:t xml:space="preserve"> In vivo term introduction</w:t>
      </w:r>
      <w:r>
        <w:br/>
      </w:r>
      <w:r>
        <w:rPr>
          <w:color w:val="FF7800"/>
        </w:rPr>
        <w:t>●</w:t>
      </w:r>
      <w:r>
        <w:t xml:space="preserve"> Operation</w:t>
      </w:r>
      <w:r>
        <w:br/>
      </w:r>
      <w:r>
        <w:t>○ single rotation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20501170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7164939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7564919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5856913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10446972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47851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7957694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9840200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13674714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19138889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18294497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19592651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9094269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9837477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1205721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13566663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16679013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19437435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5277613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4359833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188404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3059630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18888512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14284245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451186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11452683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1881496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21161400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1517450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4484422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2438532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753425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19458827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32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10171566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6008155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1774456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7640705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2576935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1058259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3957439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14467192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5" name="" descr="icon"/>
            <wp:cNvGraphicFramePr/>
            <a:graphic xmlns:a="http://schemas.openxmlformats.org/drawingml/2006/main">
              <a:graphicData uri="http://schemas.openxmlformats.org/drawingml/2006/picture">
                <pic:pic xmlns:pic="http://schemas.openxmlformats.org/drawingml/2006/picture">
                  <pic:nvPicPr>
                    <pic:cNvPr id="18261091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6" name="" descr="icon"/>
            <wp:cNvGraphicFramePr/>
            <a:graphic xmlns:a="http://schemas.openxmlformats.org/drawingml/2006/main">
              <a:graphicData uri="http://schemas.openxmlformats.org/drawingml/2006/picture">
                <pic:pic xmlns:pic="http://schemas.openxmlformats.org/drawingml/2006/picture">
                  <pic:nvPicPr>
                    <pic:cNvPr id="8857247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365539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1"/>
        <w:keepNext w:val="0"/>
        <w:spacing w:before="0" w:after="120"/>
        <w:outlineLvl w:val="9"/>
        <w:rPr>
          <w:b/>
          <w:bCs/>
          <w:sz w:val="24"/>
          <w:szCs w:val="24"/>
        </w:rPr>
      </w:pPr>
      <w:r>
        <w:rPr>
          <w:i w:val="0"/>
          <w:strike w:val="0"/>
          <w:u w:val="none"/>
        </w:rPr>
        <w:drawing>
          <wp:inline>
            <wp:extent cx="152400" cy="134112"/>
            <wp:docPr id="100188" name="" descr="icon"/>
            <wp:cNvGraphicFramePr/>
            <a:graphic xmlns:a="http://schemas.openxmlformats.org/drawingml/2006/main">
              <a:graphicData uri="http://schemas.openxmlformats.org/drawingml/2006/picture">
                <pic:pic xmlns:pic="http://schemas.openxmlformats.org/drawingml/2006/picture">
                  <pic:nvPicPr>
                    <pic:cNvPr id="876089027"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AVT05.pdf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19456972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13683180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14219134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8878076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18842824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6713869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1601076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 AVL = Adelson-Velskii och Landis, 1962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1652285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The idea: Keep updated balance information in each node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284379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738627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19652137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TheheightofanAVLtreestoringnelementsisO(logn).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14329363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2105839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an AVL tree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11074761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Insertion in AVL trees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17153277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258879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5374148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15678461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52076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10725944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1411120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21362648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8430584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If b = y we call it a single rotation.”Rotate y up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17048842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15173306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1062960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Four different rotations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17086683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If b = x we call it a double.”Rotate x up above y and then above z”</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8805641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4501460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6700014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20165196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Do a single rotation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16779075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16624630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4229858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13090783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518138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4451456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Another way to describe it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15741202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1798425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 . . hmm, we did not get balance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1669691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Start over. . . and look at the structure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4373111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11402874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789441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19007950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1331182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4376941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4213968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11319890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12510693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20849982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13730559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Double rotations.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13709570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3726652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18631232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Deletion in an AVL tree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8409554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16488412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5" name="" descr="icon"/>
            <wp:cNvGraphicFramePr/>
            <a:graphic xmlns:a="http://schemas.openxmlformats.org/drawingml/2006/main">
              <a:graphicData uri="http://schemas.openxmlformats.org/drawingml/2006/picture">
                <pic:pic xmlns:pic="http://schemas.openxmlformats.org/drawingml/2006/picture">
                  <pic:nvPicPr>
                    <pic:cNvPr id="14159988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16:60 Trees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6" name="" descr="icon"/>
            <wp:cNvGraphicFramePr/>
            <a:graphic xmlns:a="http://schemas.openxmlformats.org/drawingml/2006/main">
              <a:graphicData uri="http://schemas.openxmlformats.org/drawingml/2006/picture">
                <pic:pic xmlns:pic="http://schemas.openxmlformats.org/drawingml/2006/picture">
                  <pic:nvPicPr>
                    <pic:cNvPr id="13471132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16:61 Tree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8446179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16:62 Example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1"/>
        <w:keepNext w:val="0"/>
        <w:spacing w:before="0" w:after="120"/>
        <w:outlineLvl w:val="9"/>
        <w:rPr>
          <w:b/>
          <w:bCs/>
          <w:sz w:val="24"/>
          <w:szCs w:val="24"/>
        </w:rPr>
      </w:pPr>
      <w:r>
        <w:rPr>
          <w:i w:val="0"/>
          <w:strike w:val="0"/>
          <w:u w:val="none"/>
        </w:rPr>
        <w:drawing>
          <wp:inline>
            <wp:extent cx="152400" cy="134112"/>
            <wp:docPr id="100248" name="" descr="icon"/>
            <wp:cNvGraphicFramePr/>
            <a:graphic xmlns:a="http://schemas.openxmlformats.org/drawingml/2006/main">
              <a:graphicData uri="http://schemas.openxmlformats.org/drawingml/2006/picture">
                <pic:pic xmlns:pic="http://schemas.openxmlformats.org/drawingml/2006/picture">
                  <pic:nvPicPr>
                    <pic:cNvPr id="49950902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DJK01.pdf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6483638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19444728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538133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1984382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9658180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6667692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8089511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12496959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19639066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1313175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5618960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21214085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3721319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r>
        <w:br/>
      </w:r>
      <w:r>
        <w:t>○ relaxation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16080517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6785344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673623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5" name="" descr="icon"/>
            <wp:cNvGraphicFramePr/>
            <a:graphic xmlns:a="http://schemas.openxmlformats.org/drawingml/2006/main">
              <a:graphicData uri="http://schemas.openxmlformats.org/drawingml/2006/picture">
                <pic:pic xmlns:pic="http://schemas.openxmlformats.org/drawingml/2006/picture">
                  <pic:nvPicPr>
                    <pic:cNvPr id="21038046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6" name="" descr="icon"/>
            <wp:cNvGraphicFramePr/>
            <a:graphic xmlns:a="http://schemas.openxmlformats.org/drawingml/2006/main">
              <a:graphicData uri="http://schemas.openxmlformats.org/drawingml/2006/picture">
                <pic:pic xmlns:pic="http://schemas.openxmlformats.org/drawingml/2006/picture">
                  <pic:nvPicPr>
                    <pic:cNvPr id="16361359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16246154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The algorithm itself is now:</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1"/>
        <w:keepNext w:val="0"/>
        <w:spacing w:before="0" w:after="120"/>
        <w:outlineLvl w:val="9"/>
        <w:rPr>
          <w:b/>
          <w:bCs/>
          <w:sz w:val="24"/>
          <w:szCs w:val="24"/>
        </w:rPr>
      </w:pPr>
      <w:r>
        <w:rPr>
          <w:i w:val="0"/>
          <w:strike w:val="0"/>
          <w:u w:val="none"/>
        </w:rPr>
        <w:drawing>
          <wp:inline>
            <wp:extent cx="152400" cy="134112"/>
            <wp:docPr id="100268" name="" descr="icon"/>
            <wp:cNvGraphicFramePr/>
            <a:graphic xmlns:a="http://schemas.openxmlformats.org/drawingml/2006/main">
              <a:graphicData uri="http://schemas.openxmlformats.org/drawingml/2006/picture">
                <pic:pic xmlns:pic="http://schemas.openxmlformats.org/drawingml/2006/picture">
                  <pic:nvPicPr>
                    <pic:cNvPr id="112666893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DJK02.pdf</w:t>
      </w:r>
    </w:p>
    <w:p>
      <w:pPr>
        <w:pStyle w:val="Caption0"/>
        <w:spacing w:before="200" w:after="0"/>
        <w:ind w:left="200"/>
        <w:rPr>
          <w:b/>
          <w:bCs/>
        </w:rPr>
      </w:pPr>
      <w:r>
        <w:t>51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11151976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12313920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8985587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13760137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Data Structure</w:t>
      </w:r>
      <w:r>
        <w:br/>
      </w:r>
      <w:r>
        <w:rPr>
          <w:color w:val="6E6E6E"/>
        </w:rPr>
        <w:t>●</w:t>
      </w:r>
      <w:r>
        <w:t xml:space="preserve"> directed graph</w:t>
      </w:r>
      <w:r>
        <w:br/>
      </w:r>
      <w:r>
        <w:rPr>
          <w:color w:val="006EFF"/>
        </w:rPr>
        <w:t>●</w:t>
      </w:r>
      <w:r>
        <w:t xml:space="preserve"> In vivo term introduction</w:t>
      </w:r>
      <w:r>
        <w:br/>
      </w:r>
      <w:r>
        <w:rPr>
          <w:color w:val="6E6E6E"/>
        </w:rPr>
        <w:t>●</w:t>
      </w:r>
      <w:r>
        <w:t xml:space="preserve"> weighted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495996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weighted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21299522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20447147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3875038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959433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r>
        <w:br/>
      </w:r>
      <w:r>
        <w:rPr>
          <w:color w:val="6E6E6E"/>
        </w:rPr>
        <w:t>●</w:t>
      </w:r>
      <w:r>
        <w:t xml:space="preserve"> path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11420633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6E6E6E"/>
        </w:rPr>
        <w:t>●</w:t>
      </w:r>
      <w:r>
        <w:t xml:space="preserve"> length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11635392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9848906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709660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16271454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r>
        <w:br/>
      </w:r>
      <w:r>
        <w:rPr>
          <w:color w:val="6E6E6E"/>
        </w:rPr>
        <w:t>●</w:t>
      </w:r>
      <w:r>
        <w:t xml:space="preserve"> undirected graph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4374465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9796714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 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18236063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Do we know an algorithm for determining this? Yes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5260397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16744275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breadth first search</w:t>
      </w:r>
      <w:r>
        <w:br/>
      </w:r>
      <w:r>
        <w:rPr>
          <w:color w:val="6E6E6E"/>
        </w:rPr>
        <w:t>●</w:t>
      </w:r>
      <w:r>
        <w:t xml:space="preserve"> depth first search</w:t>
      </w:r>
      <w:r>
        <w:br/>
      </w:r>
      <w:r>
        <w:rPr>
          <w:color w:val="FF7800"/>
        </w:rPr>
        <w:t>●</w:t>
      </w:r>
      <w:r>
        <w:t xml:space="preserve"> Design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18635157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46AA00"/>
        </w:rPr>
        <w:t>●</w:t>
      </w:r>
      <w:r>
        <w:t xml:space="preserve"> Code</w:t>
      </w:r>
      <w:r>
        <w:br/>
      </w:r>
      <w:r>
        <w:rPr>
          <w:color w:val="6E6E6E"/>
        </w:rPr>
        <w:t>●</w:t>
      </w:r>
      <w:r>
        <w:t xml:space="preserve"> depth first search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16080228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6E6E6E"/>
        </w:rPr>
        <w:t>●</w:t>
      </w:r>
      <w:r>
        <w:t xml:space="preserve"> completed vertices</w:t>
      </w:r>
      <w:r>
        <w:br/>
      </w:r>
      <w:r>
        <w:rPr>
          <w:color w:val="006EFF"/>
        </w:rPr>
        <w:t>●</w:t>
      </w:r>
      <w:r>
        <w:t xml:space="preserve"> Description</w:t>
      </w:r>
      <w:r>
        <w:br/>
      </w:r>
      <w:r>
        <w:rPr>
          <w:color w:val="6E6E6E"/>
        </w:rPr>
        <w:t>●</w:t>
      </w:r>
      <w:r>
        <w:t xml:space="preserve"> frontier</w:t>
      </w:r>
      <w:r>
        <w:br/>
      </w:r>
      <w:r>
        <w:rPr>
          <w:color w:val="006EFF"/>
        </w:rPr>
        <w:t>●</w:t>
      </w:r>
      <w:r>
        <w:t xml:space="preserve"> In vivo term introduction</w:t>
      </w:r>
      <w:r>
        <w:br/>
      </w:r>
      <w:r>
        <w:rPr>
          <w:color w:val="6E6E6E"/>
        </w:rPr>
        <w:t>●</w:t>
      </w:r>
      <w:r>
        <w:t xml:space="preserve"> unvisited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15517033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13423863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948568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8C32A0"/>
        </w:rPr>
        <w:t>●</w:t>
      </w:r>
      <w:r>
        <w:t xml:space="preserve"> FIFO</w:t>
      </w:r>
      <w:r>
        <w:br/>
      </w:r>
      <w:r>
        <w:rPr>
          <w:color w:val="8C32A0"/>
        </w:rPr>
        <w:t>●</w:t>
      </w:r>
      <w:r>
        <w:t xml:space="preserve"> LIFO</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3382248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829525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6485780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10837560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21347680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17854065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7201458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18393066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We need two fixes to the algorithm just presented: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15583227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18714245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r>
        <w:br/>
      </w:r>
      <w:r>
        <w:rPr>
          <w:color w:val="6E6E6E"/>
        </w:rPr>
        <w:t>●</w:t>
      </w:r>
      <w:r>
        <w:t xml:space="preserve"> priority queue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7718253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6156788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1370516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17401812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2022610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6E6E6E"/>
        </w:rPr>
        <w:t>●</w:t>
      </w:r>
      <w:r>
        <w:t xml:space="preserve"> Invariant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1917722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3:52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12748126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3:53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6E6E6E"/>
        </w:rPr>
        <w:t>●</w:t>
      </w:r>
      <w:r>
        <w:t xml:space="preserve"> internal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8145764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3:54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21472868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3:55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8746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3:56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3296884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3:58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14546691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3:59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14155136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3:61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19955437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3:62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7" name="" descr="icon"/>
            <wp:cNvGraphicFramePr/>
            <a:graphic xmlns:a="http://schemas.openxmlformats.org/drawingml/2006/main">
              <a:graphicData uri="http://schemas.openxmlformats.org/drawingml/2006/picture">
                <pic:pic xmlns:pic="http://schemas.openxmlformats.org/drawingml/2006/picture">
                  <pic:nvPicPr>
                    <pic:cNvPr id="1026749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3:63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8" name="" descr="icon"/>
            <wp:cNvGraphicFramePr/>
            <a:graphic xmlns:a="http://schemas.openxmlformats.org/drawingml/2006/main">
              <a:graphicData uri="http://schemas.openxmlformats.org/drawingml/2006/picture">
                <pic:pic xmlns:pic="http://schemas.openxmlformats.org/drawingml/2006/picture">
                  <pic:nvPicPr>
                    <pic:cNvPr id="11516563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3:65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19075733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3:66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1"/>
        <w:keepNext w:val="0"/>
        <w:spacing w:before="0" w:after="120"/>
        <w:outlineLvl w:val="9"/>
        <w:rPr>
          <w:b/>
          <w:bCs/>
          <w:sz w:val="24"/>
          <w:szCs w:val="24"/>
        </w:rPr>
      </w:pPr>
      <w:r>
        <w:rPr>
          <w:i w:val="0"/>
          <w:strike w:val="0"/>
          <w:u w:val="none"/>
        </w:rPr>
        <w:drawing>
          <wp:inline>
            <wp:extent cx="152400" cy="134112"/>
            <wp:docPr id="100320" name="" descr="icon"/>
            <wp:cNvGraphicFramePr/>
            <a:graphic xmlns:a="http://schemas.openxmlformats.org/drawingml/2006/main">
              <a:graphicData uri="http://schemas.openxmlformats.org/drawingml/2006/picture">
                <pic:pic xmlns:pic="http://schemas.openxmlformats.org/drawingml/2006/picture">
                  <pic:nvPicPr>
                    <pic:cNvPr id="170947789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DJK03.pdf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1" name="" descr="icon"/>
            <wp:cNvGraphicFramePr/>
            <a:graphic xmlns:a="http://schemas.openxmlformats.org/drawingml/2006/main">
              <a:graphicData uri="http://schemas.openxmlformats.org/drawingml/2006/picture">
                <pic:pic xmlns:pic="http://schemas.openxmlformats.org/drawingml/2006/picture">
                  <pic:nvPicPr>
                    <pic:cNvPr id="4514209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8351025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718114219"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the literature this algorithm is often described as a greedy algorithm.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Using context here to mean that the author is situating the algorithm in the context of Computer science.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1186740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9953426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11177497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8460373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6:10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8561990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Application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297231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t>○ Industry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5517711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4904222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9127388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7719939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19393924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18068499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1916720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9610090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Abstraction</w:t>
      </w:r>
      <w:r>
        <w:br/>
      </w:r>
      <w:r>
        <w:rPr>
          <w:color w:val="6E6E6E"/>
        </w:rPr>
        <w:t>●</w:t>
      </w:r>
      <w:r>
        <w:t xml:space="preserve"> distance matrix</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1053182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2411868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11538026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7561235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r>
        <w:br/>
      </w:r>
      <w:r>
        <w:rPr>
          <w:color w:val="6E6E6E"/>
        </w:rPr>
        <w:t>●</w:t>
      </w:r>
      <w:r>
        <w:t xml:space="preserve"> simple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747900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Meta</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7516989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9537973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8176544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13992872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1847299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20616308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5103872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6E6E6E"/>
        </w:rPr>
        <w:t>●</w:t>
      </w:r>
      <w:r>
        <w:t xml:space="preserve"> dynamic programming</w:t>
      </w:r>
      <w:r>
        <w:br/>
      </w:r>
      <w:r>
        <w:rPr>
          <w:color w:val="006EFF"/>
        </w:rPr>
        <w:t>●</w:t>
      </w:r>
      <w:r>
        <w:t xml:space="preserve"> In vivo term introduction</w:t>
      </w:r>
      <w:r>
        <w:br/>
      </w:r>
      <w:r>
        <w:rPr>
          <w:color w:val="6E6E6E"/>
        </w:rPr>
        <w:t>●</w:t>
      </w:r>
      <w:r>
        <w:t xml:space="preserve"> principle of optimatlity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2506308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006EFF"/>
        </w:rPr>
        <w:t>●</w:t>
      </w:r>
      <w:r>
        <w:t xml:space="preserve"> In vivo term introduction</w:t>
      </w:r>
      <w:r>
        <w:br/>
      </w:r>
      <w:r>
        <w:rPr>
          <w:color w:val="6E6E6E"/>
        </w:rPr>
        <w:t>●</w:t>
      </w:r>
      <w:r>
        <w:t xml:space="preserve"> principle of optimatlity</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152286550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6:39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Abstraction</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Caption0"/>
        <w:spacing w:before="200" w:after="0"/>
        <w:ind w:left="6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820"/>
      </w:pPr>
      <w:r>
        <w:t>This sentence is hard to place because it uses the previously defined principle and relates it to the shortest path problem.</w:t>
      </w: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300"/>
        <w:ind w:left="820"/>
      </w:pPr>
      <w:r>
        <w:t>I think this is a sub-scoping as well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4747096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1962402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6:41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10999213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116498873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6:43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any case, using the above definition of f(j), the following is one of the immediate implications of the principle in the context of the short path problem: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property might be a subs coping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11597816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3094129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5197858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6E6E6E"/>
        </w:rPr>
        <w:t>●</w:t>
      </w:r>
      <w:r>
        <w:t xml:space="preserve"> dynamic programming functional equation</w:t>
      </w:r>
      <w:r>
        <w:br/>
      </w:r>
      <w:r>
        <w:rPr>
          <w:color w:val="006EFF"/>
        </w:rPr>
        <w:t>●</w:t>
      </w:r>
      <w:r>
        <w:t xml:space="preserve"> In vivo term introduction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5872266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r>
        <w:br/>
      </w:r>
      <w:r>
        <w:rPr>
          <w:color w:val="6E6E6E"/>
        </w:rPr>
        <w:t>●</w:t>
      </w:r>
      <w:r>
        <w:t xml:space="preserve"> dynamic programming functional equation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834496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1980608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11495356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20371824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9966694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2364206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1542730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15515199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4959654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9441402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6E6E6E"/>
        </w:rPr>
        <w:t>●</w:t>
      </w:r>
      <w:r>
        <w:t xml:space="preserve"> Greedy</w:t>
      </w:r>
      <w:r>
        <w:br/>
      </w:r>
      <w:r>
        <w:rPr>
          <w:color w:val="006EFF"/>
        </w:rPr>
        <w:t>●</w:t>
      </w:r>
      <w:r>
        <w:t xml:space="preserve"> Implication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17008383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stopping rule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5266030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19263395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20848104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1610076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13621090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89897747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so the F(j) values of its two immediate successors (gold nodes) are updated according to (10).</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tag encompases the rest of teh document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12949730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6:67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10062488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6:68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19315961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In vivo term introduction</w:t>
      </w:r>
      <w:r>
        <w:br/>
      </w:r>
      <w:r>
        <w:rPr>
          <w:color w:val="FF7800"/>
        </w:rPr>
        <w:t>●</w:t>
      </w:r>
      <w:r>
        <w:t xml:space="preserve"> Motivation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16592368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6:70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8966174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6:71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6203075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6:72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7457700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6:73 Corollary 2</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4" name="" descr="icon"/>
            <wp:cNvGraphicFramePr/>
            <a:graphic xmlns:a="http://schemas.openxmlformats.org/drawingml/2006/main">
              <a:graphicData uri="http://schemas.openxmlformats.org/drawingml/2006/picture">
                <pic:pic xmlns:pic="http://schemas.openxmlformats.org/drawingml/2006/picture">
                  <pic:nvPicPr>
                    <pic:cNvPr id="18488468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6:74 Dijkstra's Algorithm</w:t>
      </w:r>
    </w:p>
    <w:p>
      <w:pPr>
        <w:pStyle w:val="Caption0"/>
        <w:spacing w:before="200" w:after="0"/>
        <w:ind w:left="600"/>
        <w:rPr>
          <w:b/>
          <w:bCs/>
        </w:rPr>
      </w:pPr>
      <w:r>
        <w:t>Codings:</w:t>
      </w:r>
    </w:p>
    <w:p>
      <w:pPr>
        <w:pStyle w:val="Text"/>
        <w:spacing w:before="0" w:after="0"/>
        <w:ind w:left="800"/>
      </w:pPr>
      <w:r>
        <w:rPr>
          <w:color w:val="DC00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5" name="" descr="icon"/>
            <wp:cNvGraphicFramePr/>
            <a:graphic xmlns:a="http://schemas.openxmlformats.org/drawingml/2006/main">
              <a:graphicData uri="http://schemas.openxmlformats.org/drawingml/2006/picture">
                <pic:pic xmlns:pic="http://schemas.openxmlformats.org/drawingml/2006/picture">
                  <pic:nvPicPr>
                    <pic:cNvPr id="24857056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6:75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is that it is one of the most important and useful algorithms available for generating (exact) optimal solutions to a large class of shortest path problems.</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discussing a class in the context of a problem in the context of the motivation of 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7619659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6:76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1"/>
        <w:keepNext w:val="0"/>
        <w:spacing w:before="0" w:after="120"/>
        <w:outlineLvl w:val="9"/>
        <w:rPr>
          <w:b/>
          <w:bCs/>
          <w:sz w:val="24"/>
          <w:szCs w:val="24"/>
        </w:rPr>
      </w:pPr>
      <w:r>
        <w:rPr>
          <w:i w:val="0"/>
          <w:strike w:val="0"/>
          <w:u w:val="none"/>
        </w:rPr>
        <w:drawing>
          <wp:inline>
            <wp:extent cx="152400" cy="134112"/>
            <wp:docPr id="100387" name="" descr="icon"/>
            <wp:cNvGraphicFramePr/>
            <a:graphic xmlns:a="http://schemas.openxmlformats.org/drawingml/2006/main">
              <a:graphicData uri="http://schemas.openxmlformats.org/drawingml/2006/picture">
                <pic:pic xmlns:pic="http://schemas.openxmlformats.org/drawingml/2006/picture">
                  <pic:nvPicPr>
                    <pic:cNvPr id="375152420"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DJK04.pdf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8" name="" descr="icon"/>
            <wp:cNvGraphicFramePr/>
            <a:graphic xmlns:a="http://schemas.openxmlformats.org/drawingml/2006/main">
              <a:graphicData uri="http://schemas.openxmlformats.org/drawingml/2006/picture">
                <pic:pic xmlns:pic="http://schemas.openxmlformats.org/drawingml/2006/picture">
                  <pic:nvPicPr>
                    <pic:cNvPr id="143421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1811970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14525636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18344313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6854985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15648113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Definition</w:t>
      </w:r>
      <w:r>
        <w:br/>
      </w:r>
      <w:r>
        <w:rPr>
          <w:color w:val="46AA00"/>
        </w:rPr>
        <w:t>●</w:t>
      </w:r>
      <w:r>
        <w:t xml:space="preserve"> Mathematic</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684971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}2 y{Ò »^ ̧ ¶ »^ ̧ SïPMJ »^ ̧w\zOó w óþ ^óôw[ +v¡v q ` qx2 +ö 2 þx2 ÷ .x z. %xyw^ó…</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1828690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2130712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19506866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14270263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997685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20438950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17194322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12740155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3" name="" descr="icon"/>
            <wp:cNvGraphicFramePr/>
            <a:graphic xmlns:a="http://schemas.openxmlformats.org/drawingml/2006/main">
              <a:graphicData uri="http://schemas.openxmlformats.org/drawingml/2006/picture">
                <pic:pic xmlns:pic="http://schemas.openxmlformats.org/drawingml/2006/picture">
                  <pic:nvPicPr>
                    <pic:cNvPr id="2618940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9064580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Quotation 12:17</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0320" cy="1290320"/>
            <wp:docPr id="100405" name="" descr="Content"/>
            <wp:cNvGraphicFramePr/>
            <a:graphic xmlns:a="http://schemas.openxmlformats.org/drawingml/2006/main">
              <a:graphicData uri="http://schemas.openxmlformats.org/drawingml/2006/picture">
                <pic:pic xmlns:pic="http://schemas.openxmlformats.org/drawingml/2006/picture">
                  <pic:nvPicPr>
                    <pic:cNvPr id="2144011353" name=""/>
                    <pic:cNvPicPr/>
                  </pic:nvPicPr>
                  <pic:blipFill>
                    <a:blip xmlns:r="http://schemas.openxmlformats.org/officeDocument/2006/relationships" r:embed="rId8"/>
                    <a:stretch>
                      <a:fillRect/>
                    </a:stretch>
                  </pic:blipFill>
                  <pic:spPr>
                    <a:xfrm>
                      <a:off x="0" y="0"/>
                      <a:ext cx="1290320" cy="129032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06" name="" descr="icon"/>
            <wp:cNvGraphicFramePr/>
            <a:graphic xmlns:a="http://schemas.openxmlformats.org/drawingml/2006/main">
              <a:graphicData uri="http://schemas.openxmlformats.org/drawingml/2006/picture">
                <pic:pic xmlns:pic="http://schemas.openxmlformats.org/drawingml/2006/picture">
                  <pic:nvPicPr>
                    <pic:cNvPr id="8662769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10242329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420373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ÍC ÆÌ ÅcÏ; ÃIÍ1 Ð&gt;ÀÁ¿ÃÐ%Ï</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9" name="" descr="icon"/>
            <wp:cNvGraphicFramePr/>
            <a:graphic xmlns:a="http://schemas.openxmlformats.org/drawingml/2006/main">
              <a:graphicData uri="http://schemas.openxmlformats.org/drawingml/2006/picture">
                <pic:pic xmlns:pic="http://schemas.openxmlformats.org/drawingml/2006/picture">
                  <pic:nvPicPr>
                    <pic:cNvPr id="9592063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0" name="" descr="icon"/>
            <wp:cNvGraphicFramePr/>
            <a:graphic xmlns:a="http://schemas.openxmlformats.org/drawingml/2006/main">
              <a:graphicData uri="http://schemas.openxmlformats.org/drawingml/2006/picture">
                <pic:pic xmlns:pic="http://schemas.openxmlformats.org/drawingml/2006/picture">
                  <pic:nvPicPr>
                    <pic:cNvPr id="5218589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gKûbl £u!</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1" name="" descr="icon"/>
            <wp:cNvGraphicFramePr/>
            <a:graphic xmlns:a="http://schemas.openxmlformats.org/drawingml/2006/main">
              <a:graphicData uri="http://schemas.openxmlformats.org/drawingml/2006/picture">
                <pic:pic xmlns:pic="http://schemas.openxmlformats.org/drawingml/2006/picture">
                  <pic:nvPicPr>
                    <pic:cNvPr id="1334983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14048862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1"/>
        <w:keepNext w:val="0"/>
        <w:spacing w:before="0" w:after="120"/>
        <w:outlineLvl w:val="9"/>
        <w:rPr>
          <w:b/>
          <w:bCs/>
          <w:sz w:val="24"/>
          <w:szCs w:val="24"/>
        </w:rPr>
      </w:pPr>
      <w:r>
        <w:rPr>
          <w:i w:val="0"/>
          <w:strike w:val="0"/>
          <w:u w:val="none"/>
        </w:rPr>
        <w:drawing>
          <wp:inline>
            <wp:extent cx="152400" cy="134112"/>
            <wp:docPr id="100413" name="" descr="icon"/>
            <wp:cNvGraphicFramePr/>
            <a:graphic xmlns:a="http://schemas.openxmlformats.org/drawingml/2006/main">
              <a:graphicData uri="http://schemas.openxmlformats.org/drawingml/2006/picture">
                <pic:pic xmlns:pic="http://schemas.openxmlformats.org/drawingml/2006/picture">
                  <pic:nvPicPr>
                    <pic:cNvPr id="171725741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DJK05.pdf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4" name="" descr="icon"/>
            <wp:cNvGraphicFramePr/>
            <a:graphic xmlns:a="http://schemas.openxmlformats.org/drawingml/2006/main">
              <a:graphicData uri="http://schemas.openxmlformats.org/drawingml/2006/picture">
                <pic:pic xmlns:pic="http://schemas.openxmlformats.org/drawingml/2006/picture">
                  <pic:nvPicPr>
                    <pic:cNvPr id="12045697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15517003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4788340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7" name="" descr="icon"/>
            <wp:cNvGraphicFramePr/>
            <a:graphic xmlns:a="http://schemas.openxmlformats.org/drawingml/2006/main">
              <a:graphicData uri="http://schemas.openxmlformats.org/drawingml/2006/picture">
                <pic:pic xmlns:pic="http://schemas.openxmlformats.org/drawingml/2006/picture">
                  <pic:nvPicPr>
                    <pic:cNvPr id="11809483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3994920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Quotation 9:5</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403350" cy="1144270"/>
            <wp:docPr id="100419" name="" descr="Content"/>
            <wp:cNvGraphicFramePr/>
            <a:graphic xmlns:a="http://schemas.openxmlformats.org/drawingml/2006/main">
              <a:graphicData uri="http://schemas.openxmlformats.org/drawingml/2006/picture">
                <pic:pic xmlns:pic="http://schemas.openxmlformats.org/drawingml/2006/picture">
                  <pic:nvPicPr>
                    <pic:cNvPr id="2143134586" name=""/>
                    <pic:cNvPicPr/>
                  </pic:nvPicPr>
                  <pic:blipFill>
                    <a:blip xmlns:r="http://schemas.openxmlformats.org/officeDocument/2006/relationships" r:embed="rId9"/>
                    <a:stretch>
                      <a:fillRect/>
                    </a:stretch>
                  </pic:blipFill>
                  <pic:spPr>
                    <a:xfrm>
                      <a:off x="0" y="0"/>
                      <a:ext cx="1403350" cy="114427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20" name="" descr="icon"/>
            <wp:cNvGraphicFramePr/>
            <a:graphic xmlns:a="http://schemas.openxmlformats.org/drawingml/2006/main">
              <a:graphicData uri="http://schemas.openxmlformats.org/drawingml/2006/picture">
                <pic:pic xmlns:pic="http://schemas.openxmlformats.org/drawingml/2006/picture">
                  <pic:nvPicPr>
                    <pic:cNvPr id="10349963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16587566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1988334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14260060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321832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r>
        <w:br/>
      </w:r>
      <w:r>
        <w:rPr>
          <w:color w:val="FFBE00"/>
        </w:rPr>
        <w:t>●</w:t>
      </w:r>
      <w:r>
        <w:t xml:space="preserve"> Related</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3894398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9690626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5428411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7388715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fun dijkstra(G,s)= let</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10679067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1396492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1" name="" descr="icon"/>
            <wp:cNvGraphicFramePr/>
            <a:graphic xmlns:a="http://schemas.openxmlformats.org/drawingml/2006/main">
              <a:graphicData uri="http://schemas.openxmlformats.org/drawingml/2006/picture">
                <pic:pic xmlns:pic="http://schemas.openxmlformats.org/drawingml/2006/picture">
                  <pic:nvPicPr>
                    <pic:cNvPr id="10238262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2" name="" descr="icon"/>
            <wp:cNvGraphicFramePr/>
            <a:graphic xmlns:a="http://schemas.openxmlformats.org/drawingml/2006/main">
              <a:graphicData uri="http://schemas.openxmlformats.org/drawingml/2006/picture">
                <pic:pic xmlns:pic="http://schemas.openxmlformats.org/drawingml/2006/picture">
                  <pic:nvPicPr>
                    <pic:cNvPr id="18608478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3" name="" descr="icon"/>
            <wp:cNvGraphicFramePr/>
            <a:graphic xmlns:a="http://schemas.openxmlformats.org/drawingml/2006/main">
              <a:graphicData uri="http://schemas.openxmlformats.org/drawingml/2006/picture">
                <pic:pic xmlns:pic="http://schemas.openxmlformats.org/drawingml/2006/picture">
                  <pic:nvPicPr>
                    <pic:cNvPr id="510333087"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0"/>
        <w:ind w:left="820"/>
      </w:pPr>
      <w:r>
        <w:t>The total work for Dijkstra’s algorithm using a tree table O(m log m + m log n + m + n log n) = O(m log n) since m ≤ n2.</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&lt;- pops out of the complexity sub scoping. Then Algorithm dominates the Constituent scoping, then -&gt; subscopes to complexity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18573759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dijkstra</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1"/>
        <w:keepNext w:val="0"/>
        <w:spacing w:before="0" w:after="120"/>
        <w:outlineLvl w:val="9"/>
        <w:rPr>
          <w:b/>
          <w:bCs/>
          <w:sz w:val="24"/>
          <w:szCs w:val="24"/>
        </w:rPr>
      </w:pPr>
      <w:r>
        <w:rPr>
          <w:i w:val="0"/>
          <w:strike w:val="0"/>
          <w:u w:val="none"/>
        </w:rPr>
        <w:drawing>
          <wp:inline>
            <wp:extent cx="152400" cy="134112"/>
            <wp:docPr id="100435" name="" descr="icon"/>
            <wp:cNvGraphicFramePr/>
            <a:graphic xmlns:a="http://schemas.openxmlformats.org/drawingml/2006/main">
              <a:graphicData uri="http://schemas.openxmlformats.org/drawingml/2006/picture">
                <pic:pic xmlns:pic="http://schemas.openxmlformats.org/drawingml/2006/picture">
                  <pic:nvPicPr>
                    <pic:cNvPr id="108943008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MS01.pdf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6" name="" descr="icon"/>
            <wp:cNvGraphicFramePr/>
            <a:graphic xmlns:a="http://schemas.openxmlformats.org/drawingml/2006/main">
              <a:graphicData uri="http://schemas.openxmlformats.org/drawingml/2006/picture">
                <pic:pic xmlns:pic="http://schemas.openxmlformats.org/drawingml/2006/picture">
                  <pic:nvPicPr>
                    <pic:cNvPr id="3456024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21078568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958877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8116779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916707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21161242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6149612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8366877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18820681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3896766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6E6E6E"/>
        </w:rPr>
        <w:t>●</w:t>
      </w:r>
      <w:r>
        <w:t xml:space="preserve"> divide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10025806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conquer</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841630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6E6E6E"/>
        </w:rPr>
        <w:t>●</w:t>
      </w:r>
      <w:r>
        <w:t xml:space="preserve"> combine</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1401451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12470219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6695292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12949414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8188353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4996068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19717355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768469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96251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741352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19275802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20528340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20706234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2733178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16970224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19289022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4:40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7282237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4:41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11235191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4:42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15215647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4:44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6284243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4:46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1342116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4:48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r>
        <w:br/>
      </w:r>
      <w:r>
        <w:rPr>
          <w:color w:val="006EFF"/>
        </w:rPr>
        <w:t>●</w:t>
      </w:r>
      <w:r>
        <w:t xml:space="preserve"> In vivo term introduction</w:t>
      </w:r>
      <w:r>
        <w:br/>
      </w:r>
      <w:r>
        <w:rPr>
          <w:color w:val="6E6E6E"/>
        </w:rPr>
        <w:t>●</w:t>
      </w:r>
      <w:r>
        <w:t xml:space="preserve"> stable sorting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6287470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4:49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Property</w:t>
      </w:r>
      <w:r>
        <w:br/>
      </w:r>
      <w:r>
        <w:rPr>
          <w:color w:val="6E6E6E"/>
        </w:rPr>
        <w:t>●</w:t>
      </w:r>
      <w:r>
        <w:t xml:space="preserve"> stable sorting</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17225408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4:50 Analysis: What remains is to analyze the running time of MergeSort.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7894393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4:51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2" name="" descr="icon"/>
            <wp:cNvGraphicFramePr/>
            <a:graphic xmlns:a="http://schemas.openxmlformats.org/drawingml/2006/main">
              <a:graphicData uri="http://schemas.openxmlformats.org/drawingml/2006/picture">
                <pic:pic xmlns:pic="http://schemas.openxmlformats.org/drawingml/2006/picture">
                  <pic:nvPicPr>
                    <pic:cNvPr id="10576256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4:53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3" name="" descr="icon"/>
            <wp:cNvGraphicFramePr/>
            <a:graphic xmlns:a="http://schemas.openxmlformats.org/drawingml/2006/main">
              <a:graphicData uri="http://schemas.openxmlformats.org/drawingml/2006/picture">
                <pic:pic xmlns:pic="http://schemas.openxmlformats.org/drawingml/2006/picture">
                  <pic:nvPicPr>
                    <pic:cNvPr id="18738647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4:55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4397654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4:56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1"/>
        <w:keepNext w:val="0"/>
        <w:spacing w:before="0" w:after="120"/>
        <w:outlineLvl w:val="9"/>
        <w:rPr>
          <w:b/>
          <w:bCs/>
          <w:sz w:val="24"/>
          <w:szCs w:val="24"/>
        </w:rPr>
      </w:pPr>
      <w:r>
        <w:rPr>
          <w:i w:val="0"/>
          <w:strike w:val="0"/>
          <w:u w:val="none"/>
        </w:rPr>
        <w:drawing>
          <wp:inline>
            <wp:extent cx="152400" cy="134112"/>
            <wp:docPr id="100475" name="" descr="icon"/>
            <wp:cNvGraphicFramePr/>
            <a:graphic xmlns:a="http://schemas.openxmlformats.org/drawingml/2006/main">
              <a:graphicData uri="http://schemas.openxmlformats.org/drawingml/2006/picture">
                <pic:pic xmlns:pic="http://schemas.openxmlformats.org/drawingml/2006/picture">
                  <pic:nvPicPr>
                    <pic:cNvPr id="189914491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MS02.pdf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6" name="" descr="icon"/>
            <wp:cNvGraphicFramePr/>
            <a:graphic xmlns:a="http://schemas.openxmlformats.org/drawingml/2006/main">
              <a:graphicData uri="http://schemas.openxmlformats.org/drawingml/2006/picture">
                <pic:pic xmlns:pic="http://schemas.openxmlformats.org/drawingml/2006/picture">
                  <pic:nvPicPr>
                    <pic:cNvPr id="513124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Class</w:t>
      </w:r>
      <w:r>
        <w:br/>
      </w:r>
      <w:r>
        <w:rPr>
          <w:color w:val="6E6E6E"/>
        </w:rPr>
        <w:t>●</w:t>
      </w:r>
      <w:r>
        <w:t xml:space="preserve"> comparison sorts</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8475999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7079321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6686571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14999875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Selection sort and insertion sort have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14403299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7190459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9748595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21447992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BE00"/>
        </w:rPr>
        <w:t>●</w:t>
      </w:r>
      <w:r>
        <w:t xml:space="preserve"> Pedagogical</w:t>
      </w:r>
      <w:r>
        <w:br/>
      </w:r>
      <w:r>
        <w:rPr>
          <w:color w:val="FF7800"/>
        </w:rPr>
        <w:t>●</w:t>
      </w:r>
      <w:r>
        <w:t xml:space="preserve"> Problem</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3665104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The answer is to use recursion; to sort an array of length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6E6E6E"/>
        </w:rPr>
        <w:t>●</w:t>
      </w:r>
      <w:r>
        <w:t xml:space="preserve"> Recursive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21028460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8430592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19886493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8440544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21283530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11828894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11761677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18103962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3229416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1628689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46AA00"/>
        </w:rPr>
        <w:t>●</w:t>
      </w:r>
      <w:r>
        <w:t xml:space="preserve"> Cartoon</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19647225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407241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7391247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1247576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10238318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case time O(N2).</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7140789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Quick</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18258699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13891975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O(N2) in the worst case, but its expected time is O(N log 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7075349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Merge</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499251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6" name="" descr="icon"/>
            <wp:cNvGraphicFramePr/>
            <a:graphic xmlns:a="http://schemas.openxmlformats.org/drawingml/2006/main">
              <a:graphicData uri="http://schemas.openxmlformats.org/drawingml/2006/picture">
                <pic:pic xmlns:pic="http://schemas.openxmlformats.org/drawingml/2006/picture">
                  <pic:nvPicPr>
                    <pic:cNvPr id="8549541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O(N log N) in the worst case.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7" name="" descr="icon"/>
            <wp:cNvGraphicFramePr/>
            <a:graphic xmlns:a="http://schemas.openxmlformats.org/drawingml/2006/main">
              <a:graphicData uri="http://schemas.openxmlformats.org/drawingml/2006/picture">
                <pic:pic xmlns:pic="http://schemas.openxmlformats.org/drawingml/2006/picture">
                  <pic:nvPicPr>
                    <pic:cNvPr id="2053679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7:34 Algorithms</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2413417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7:35 like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1"/>
        <w:keepNext w:val="0"/>
        <w:spacing w:before="0" w:after="120"/>
        <w:outlineLvl w:val="9"/>
        <w:rPr>
          <w:b/>
          <w:bCs/>
          <w:sz w:val="24"/>
          <w:szCs w:val="24"/>
        </w:rPr>
      </w:pPr>
      <w:r>
        <w:rPr>
          <w:i w:val="0"/>
          <w:strike w:val="0"/>
          <w:u w:val="none"/>
        </w:rPr>
        <w:drawing>
          <wp:inline>
            <wp:extent cx="152400" cy="134112"/>
            <wp:docPr id="100509" name="" descr="icon"/>
            <wp:cNvGraphicFramePr/>
            <a:graphic xmlns:a="http://schemas.openxmlformats.org/drawingml/2006/main">
              <a:graphicData uri="http://schemas.openxmlformats.org/drawingml/2006/picture">
                <pic:pic xmlns:pic="http://schemas.openxmlformats.org/drawingml/2006/picture">
                  <pic:nvPicPr>
                    <pic:cNvPr id="111056961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MS03.pdf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0" name="" descr="icon"/>
            <wp:cNvGraphicFramePr/>
            <a:graphic xmlns:a="http://schemas.openxmlformats.org/drawingml/2006/main">
              <a:graphicData uri="http://schemas.openxmlformats.org/drawingml/2006/picture">
                <pic:pic xmlns:pic="http://schemas.openxmlformats.org/drawingml/2006/picture">
                  <pic:nvPicPr>
                    <pic:cNvPr id="8694712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17544188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2083964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Definition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9531274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186867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006EFF"/>
        </w:rPr>
        <w:t>●</w:t>
      </w:r>
      <w:r>
        <w:t xml:space="preserve"> Description</w:t>
      </w:r>
      <w:r>
        <w:br/>
      </w:r>
      <w:r>
        <w:rPr>
          <w:color w:val="FF7800"/>
        </w:rPr>
        <w:t>●</w:t>
      </w:r>
      <w:r>
        <w:t xml:space="preserve"> Disadvantages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21129952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17845528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8875911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19250954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19437411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512277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16879397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15032893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11983968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3793747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1208240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0400228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2634855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1497538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846973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0" name="" descr="icon"/>
            <wp:cNvGraphicFramePr/>
            <a:graphic xmlns:a="http://schemas.openxmlformats.org/drawingml/2006/main">
              <a:graphicData uri="http://schemas.openxmlformats.org/drawingml/2006/picture">
                <pic:pic xmlns:pic="http://schemas.openxmlformats.org/drawingml/2006/picture">
                  <pic:nvPicPr>
                    <pic:cNvPr id="5733022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1" name="" descr="icon"/>
            <wp:cNvGraphicFramePr/>
            <a:graphic xmlns:a="http://schemas.openxmlformats.org/drawingml/2006/main">
              <a:graphicData uri="http://schemas.openxmlformats.org/drawingml/2006/picture">
                <pic:pic xmlns:pic="http://schemas.openxmlformats.org/drawingml/2006/picture">
                  <pic:nvPicPr>
                    <pic:cNvPr id="12270021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2" name="" descr="icon"/>
            <wp:cNvGraphicFramePr/>
            <a:graphic xmlns:a="http://schemas.openxmlformats.org/drawingml/2006/main">
              <a:graphicData uri="http://schemas.openxmlformats.org/drawingml/2006/picture">
                <pic:pic xmlns:pic="http://schemas.openxmlformats.org/drawingml/2006/picture">
                  <pic:nvPicPr>
                    <pic:cNvPr id="13791361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13:23 Quotation 13:23</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2692400" cy="585470"/>
            <wp:docPr id="100533" name="" descr="Content"/>
            <wp:cNvGraphicFramePr/>
            <a:graphic xmlns:a="http://schemas.openxmlformats.org/drawingml/2006/main">
              <a:graphicData uri="http://schemas.openxmlformats.org/drawingml/2006/picture">
                <pic:pic xmlns:pic="http://schemas.openxmlformats.org/drawingml/2006/picture">
                  <pic:nvPicPr>
                    <pic:cNvPr id="452975626" name=""/>
                    <pic:cNvPicPr/>
                  </pic:nvPicPr>
                  <pic:blipFill>
                    <a:blip xmlns:r="http://schemas.openxmlformats.org/officeDocument/2006/relationships" r:embed="rId10"/>
                    <a:stretch>
                      <a:fillRect/>
                    </a:stretch>
                  </pic:blipFill>
                  <pic:spPr>
                    <a:xfrm>
                      <a:off x="0" y="0"/>
                      <a:ext cx="2692400" cy="585470"/>
                    </a:xfrm>
                    <a:prstGeom prst="rect">
                      <a:avLst/>
                    </a:prstGeom>
                  </pic:spPr>
                </pic:pic>
              </a:graphicData>
            </a:graphic>
          </wp:inline>
        </w:drawing>
      </w:r>
    </w:p>
    <w:p>
      <w:pPr>
        <w:pStyle w:val="Heading1"/>
        <w:keepNext w:val="0"/>
        <w:spacing w:before="0" w:after="120"/>
        <w:outlineLvl w:val="9"/>
        <w:rPr>
          <w:b/>
          <w:bCs/>
          <w:sz w:val="24"/>
          <w:szCs w:val="24"/>
        </w:rPr>
      </w:pPr>
      <w:r>
        <w:rPr>
          <w:i w:val="0"/>
          <w:strike w:val="0"/>
          <w:u w:val="none"/>
        </w:rPr>
        <w:drawing>
          <wp:inline>
            <wp:extent cx="152400" cy="134112"/>
            <wp:docPr id="100534" name="" descr="icon"/>
            <wp:cNvGraphicFramePr/>
            <a:graphic xmlns:a="http://schemas.openxmlformats.org/drawingml/2006/main">
              <a:graphicData uri="http://schemas.openxmlformats.org/drawingml/2006/picture">
                <pic:pic xmlns:pic="http://schemas.openxmlformats.org/drawingml/2006/picture">
                  <pic:nvPicPr>
                    <pic:cNvPr id="115123967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MS04.pdf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14801337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15557007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11074701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10608416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9000381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4184272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1568645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16847863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3963160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20695670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1509158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2438515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2616266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9841959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4499057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5267960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18722311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15624651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12075839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sorted sequences!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14477880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19574206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By merge’ing two even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10737507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template &lt;typename T&gt;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46AA00"/>
        </w:rPr>
        <w:t>●</w:t>
      </w:r>
      <w:r>
        <w:t xml:space="preserve"> Code</w:t>
      </w:r>
      <w:r>
        <w:br/>
      </w:r>
      <w:r>
        <w:rPr>
          <w:color w:val="006EFF"/>
        </w:rPr>
        <w:t>●</w:t>
      </w:r>
      <w:r>
        <w:t xml:space="preserve"> Definition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8701532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235324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2969708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2.2 MergeSort Analysis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16801860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10420833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16059288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6184675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16271235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667870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710571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2099841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7732268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3454478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11858572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14274702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3258775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2997765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On the other hand, merge sort has an</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531034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16809838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Application</w:t>
      </w:r>
      <w:r>
        <w:br/>
      </w:r>
      <w:r>
        <w:rPr>
          <w:color w:val="006EFF"/>
        </w:rPr>
        <w:t>●</w:t>
      </w:r>
      <w:r>
        <w:t xml:space="preserve"> Example</w:t>
      </w:r>
      <w:r>
        <w:br/>
      </w:r>
      <w:r>
        <w:rPr>
          <w:color w:val="6E6E6E"/>
        </w:rPr>
        <w:t>●</w:t>
      </w:r>
      <w:r>
        <w:t xml:space="preserve"> external sorting</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6" name="" descr="icon"/>
            <wp:cNvGraphicFramePr/>
            <a:graphic xmlns:a="http://schemas.openxmlformats.org/drawingml/2006/main">
              <a:graphicData uri="http://schemas.openxmlformats.org/drawingml/2006/picture">
                <pic:pic xmlns:pic="http://schemas.openxmlformats.org/drawingml/2006/picture">
                  <pic:nvPicPr>
                    <pic:cNvPr id="4499276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merge2</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7" name="" descr="icon"/>
            <wp:cNvGraphicFramePr/>
            <a:graphic xmlns:a="http://schemas.openxmlformats.org/drawingml/2006/main">
              <a:graphicData uri="http://schemas.openxmlformats.org/drawingml/2006/picture">
                <pic:pic xmlns:pic="http://schemas.openxmlformats.org/drawingml/2006/picture">
                  <pic:nvPicPr>
                    <pic:cNvPr id="4929100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cpp</w:t>
      </w:r>
    </w:p>
    <w:p>
      <w:pPr>
        <w:pStyle w:val="Caption0"/>
        <w:spacing w:before="200" w:after="0"/>
        <w:ind w:left="600"/>
        <w:rPr>
          <w:b/>
          <w:bCs/>
        </w:rPr>
      </w:pPr>
      <w:r>
        <w:t>Codings:</w:t>
      </w:r>
    </w:p>
    <w:p>
      <w:pPr>
        <w:pStyle w:val="Text"/>
        <w:spacing w:before="0" w:after="0"/>
        <w:ind w:left="800"/>
      </w:pPr>
      <w:r>
        <w:rPr>
          <w:color w:val="DC00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8" name="" descr="icon"/>
            <wp:cNvGraphicFramePr/>
            <a:graphic xmlns:a="http://schemas.openxmlformats.org/drawingml/2006/main">
              <a:graphicData uri="http://schemas.openxmlformats.org/drawingml/2006/picture">
                <pic:pic xmlns:pic="http://schemas.openxmlformats.org/drawingml/2006/picture">
                  <pic:nvPicPr>
                    <pic:cNvPr id="2179751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advantage that may, at first glance, not have seemed very important.</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1"/>
        <w:keepNext w:val="0"/>
        <w:spacing w:before="0" w:after="120"/>
        <w:outlineLvl w:val="9"/>
        <w:rPr>
          <w:b/>
          <w:bCs/>
          <w:sz w:val="24"/>
          <w:szCs w:val="24"/>
        </w:rPr>
      </w:pPr>
      <w:r>
        <w:rPr>
          <w:i w:val="0"/>
          <w:strike w:val="0"/>
          <w:u w:val="none"/>
        </w:rPr>
        <w:drawing>
          <wp:inline>
            <wp:extent cx="152400" cy="134112"/>
            <wp:docPr id="100579" name="" descr="icon"/>
            <wp:cNvGraphicFramePr/>
            <a:graphic xmlns:a="http://schemas.openxmlformats.org/drawingml/2006/main">
              <a:graphicData uri="http://schemas.openxmlformats.org/drawingml/2006/picture">
                <pic:pic xmlns:pic="http://schemas.openxmlformats.org/drawingml/2006/picture">
                  <pic:nvPicPr>
                    <pic:cNvPr id="72382856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MS05.pdf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14398628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18501192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17668114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14920480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14615196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16420393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16092088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DC00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18778334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12083602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15450021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DC00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17618625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19367129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575035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Design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434676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8937695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20255301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18314954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DC0000"/>
        </w:rPr>
        <w:t>●</w:t>
      </w:r>
      <w:r>
        <w:t xml:space="preserve"> &lt;-&gt;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864105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7954641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1391210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0" name="" descr="icon"/>
            <wp:cNvGraphicFramePr/>
            <a:graphic xmlns:a="http://schemas.openxmlformats.org/drawingml/2006/main">
              <a:graphicData uri="http://schemas.openxmlformats.org/drawingml/2006/picture">
                <pic:pic xmlns:pic="http://schemas.openxmlformats.org/drawingml/2006/picture">
                  <pic:nvPicPr>
                    <pic:cNvPr id="16988871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1" name="" descr="icon"/>
            <wp:cNvGraphicFramePr/>
            <a:graphic xmlns:a="http://schemas.openxmlformats.org/drawingml/2006/main">
              <a:graphicData uri="http://schemas.openxmlformats.org/drawingml/2006/picture">
                <pic:pic xmlns:pic="http://schemas.openxmlformats.org/drawingml/2006/picture">
                  <pic:nvPicPr>
                    <pic:cNvPr id="5102520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DC00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2" name="" descr="icon"/>
            <wp:cNvGraphicFramePr/>
            <a:graphic xmlns:a="http://schemas.openxmlformats.org/drawingml/2006/main">
              <a:graphicData uri="http://schemas.openxmlformats.org/drawingml/2006/picture">
                <pic:pic xmlns:pic="http://schemas.openxmlformats.org/drawingml/2006/picture">
                  <pic:nvPicPr>
                    <pic:cNvPr id="19592039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15:24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