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3.0.0 -->
  <w:body>
    <w:p>
      <w:pPr>
        <w:pStyle w:val="Title0"/>
        <w:spacing w:before="280" w:after="140"/>
        <w:rPr>
          <w:b/>
          <w:bCs/>
          <w:sz w:val="28"/>
          <w:szCs w:val="28"/>
        </w:rPr>
      </w:pPr>
      <w:r>
        <w:t>ATLAS.ti Report</w:t>
      </w:r>
    </w:p>
    <w:p>
      <w:pPr>
        <w:pStyle w:val="Subtitle0"/>
        <w:spacing w:before="240" w:after="120"/>
        <w:ind w:left="200"/>
        <w:rPr>
          <w:b/>
          <w:bCs/>
          <w:sz w:val="24"/>
          <w:szCs w:val="24"/>
        </w:rPr>
      </w:pPr>
      <w:r>
        <w:t>XOP_Encoding_Proj</w:t>
      </w:r>
    </w:p>
    <w:p>
      <w:pPr>
        <w:pStyle w:val="Subtitle0"/>
        <w:spacing w:before="240" w:after="240"/>
        <w:ind w:left="200"/>
        <w:rPr>
          <w:b/>
          <w:bCs/>
          <w:sz w:val="24"/>
          <w:szCs w:val="24"/>
        </w:rPr>
      </w:pPr>
      <w:r>
        <w:t>Code groups</w:t>
      </w:r>
    </w:p>
    <w:p>
      <w:pPr>
        <w:pStyle w:val="Text"/>
        <w:spacing w:before="0" w:after="500"/>
        <w:ind w:left="200"/>
      </w:pPr>
      <w:r>
        <w:t>Report created by dyg on Aug 9, 2017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1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9464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Actions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006EFF"/>
        </w:rPr>
        <w:t>●</w:t>
      </w:r>
      <w:r>
        <w:t xml:space="preserve"> Abstraction  </w:t>
      </w:r>
      <w:r>
        <w:rPr>
          <w:color w:val="006EFF"/>
        </w:rPr>
        <w:t>●</w:t>
      </w:r>
      <w:r>
        <w:t xml:space="preserve"> Assumption  </w:t>
      </w:r>
      <w:r>
        <w:rPr>
          <w:color w:val="006EFF"/>
        </w:rPr>
        <w:t>●</w:t>
      </w:r>
      <w:r>
        <w:t xml:space="preserve"> Base Case  </w:t>
      </w:r>
      <w:r>
        <w:rPr>
          <w:color w:val="006EFF"/>
        </w:rPr>
        <w:t>●</w:t>
      </w:r>
      <w:r>
        <w:t xml:space="preserve"> Cases  </w:t>
      </w:r>
      <w:r>
        <w:rPr>
          <w:color w:val="006EFF"/>
        </w:rPr>
        <w:t>●</w:t>
      </w:r>
      <w:r>
        <w:t xml:space="preserve"> Comment  </w:t>
      </w:r>
      <w:r>
        <w:rPr>
          <w:color w:val="006EFF"/>
        </w:rPr>
        <w:t>●</w:t>
      </w:r>
      <w:r>
        <w:t xml:space="preserve"> Conclusion  </w:t>
      </w:r>
      <w:r>
        <w:rPr>
          <w:color w:val="006EFF"/>
        </w:rPr>
        <w:t>●</w:t>
      </w:r>
      <w:r>
        <w:t xml:space="preserve"> Contrast  </w:t>
      </w:r>
      <w:r>
        <w:rPr>
          <w:color w:val="006EFF"/>
        </w:rPr>
        <w:t>●</w:t>
      </w:r>
      <w:r>
        <w:t xml:space="preserve"> definition  </w:t>
      </w:r>
      <w:r>
        <w:rPr>
          <w:color w:val="006EFF"/>
        </w:rPr>
        <w:t>●</w:t>
      </w:r>
      <w:r>
        <w:t xml:space="preserve"> Derivation  </w:t>
      </w:r>
      <w:r>
        <w:rPr>
          <w:color w:val="006EFF"/>
        </w:rPr>
        <w:t>●</w:t>
      </w:r>
      <w:r>
        <w:t xml:space="preserve"> Description  </w:t>
      </w:r>
      <w:r>
        <w:rPr>
          <w:color w:val="006EFF"/>
        </w:rPr>
        <w:t>●</w:t>
      </w:r>
      <w:r>
        <w:t xml:space="preserve"> Example  </w:t>
      </w:r>
      <w:r>
        <w:rPr>
          <w:color w:val="006EFF"/>
        </w:rPr>
        <w:t>●</w:t>
      </w:r>
      <w:r>
        <w:t xml:space="preserve"> Implication  </w:t>
      </w:r>
      <w:r>
        <w:rPr>
          <w:color w:val="006EFF"/>
        </w:rPr>
        <w:t>●</w:t>
      </w:r>
      <w:r>
        <w:t xml:space="preserve"> In vivo term introduction  </w:t>
      </w:r>
      <w:r>
        <w:rPr>
          <w:color w:val="006EFF"/>
        </w:rPr>
        <w:t>●</w:t>
      </w:r>
      <w:r>
        <w:t xml:space="preserve"> Legend  </w:t>
      </w:r>
      <w:r>
        <w:rPr>
          <w:color w:val="006EFF"/>
        </w:rPr>
        <w:t>●</w:t>
      </w:r>
      <w:r>
        <w:t xml:space="preserve"> Observation  </w:t>
      </w:r>
      <w:r>
        <w:rPr>
          <w:color w:val="006EFF"/>
        </w:rPr>
        <w:t>●</w:t>
      </w:r>
      <w:r>
        <w:t xml:space="preserve"> Outline  </w:t>
      </w:r>
      <w:r>
        <w:rPr>
          <w:color w:val="006EFF"/>
        </w:rPr>
        <w:t>●</w:t>
      </w:r>
      <w:r>
        <w:t xml:space="preserve"> Proof  </w:t>
      </w:r>
      <w:r>
        <w:rPr>
          <w:color w:val="006EFF"/>
        </w:rPr>
        <w:t>●</w:t>
      </w:r>
      <w:r>
        <w:t xml:space="preserve"> Proposal  </w:t>
      </w:r>
      <w:r>
        <w:rPr>
          <w:color w:val="006EFF"/>
        </w:rPr>
        <w:t>●</w:t>
      </w:r>
      <w:r>
        <w:t xml:space="preserve"> Solicitation  </w:t>
      </w:r>
      <w:r>
        <w:rPr>
          <w:color w:val="006EFF"/>
        </w:rPr>
        <w:t>●</w:t>
      </w:r>
      <w:r>
        <w:t xml:space="preserve"> Summary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This group denotes the action that is undertaken by the document or author for some selection of text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2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4188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Concepts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300"/>
        <w:ind w:left="400"/>
      </w:pPr>
      <w:r>
        <w:rPr>
          <w:color w:val="8C32A0"/>
        </w:rPr>
        <w:t>●</w:t>
      </w:r>
      <w:r>
        <w:t xml:space="preserve"> ADT  </w:t>
      </w:r>
      <w:r>
        <w:rPr>
          <w:color w:val="6E6E6E"/>
        </w:rPr>
        <w:t>●</w:t>
      </w:r>
      <w:r>
        <w:t xml:space="preserve"> divide and conquer  </w:t>
      </w:r>
      <w:r>
        <w:rPr>
          <w:color w:val="8C32A0"/>
        </w:rPr>
        <w:t>●</w:t>
      </w:r>
      <w:r>
        <w:t xml:space="preserve"> FIFO  </w:t>
      </w:r>
      <w:r>
        <w:rPr>
          <w:color w:val="6E6E6E"/>
        </w:rPr>
        <w:t>●</w:t>
      </w:r>
      <w:r>
        <w:t xml:space="preserve"> Greedy  </w:t>
      </w:r>
      <w:r>
        <w:rPr>
          <w:color w:val="6E6E6E"/>
        </w:rPr>
        <w:t>●</w:t>
      </w:r>
      <w:r>
        <w:t xml:space="preserve"> Insertion  </w:t>
      </w:r>
      <w:r>
        <w:rPr>
          <w:color w:val="6E6E6E"/>
        </w:rPr>
        <w:t>●</w:t>
      </w:r>
      <w:r>
        <w:t xml:space="preserve"> Invariant  </w:t>
      </w:r>
      <w:r>
        <w:rPr>
          <w:color w:val="8C32A0"/>
        </w:rPr>
        <w:t>●</w:t>
      </w:r>
      <w:r>
        <w:t xml:space="preserve"> LIFO  </w:t>
      </w:r>
      <w:r>
        <w:rPr>
          <w:color w:val="6E6E6E"/>
        </w:rPr>
        <w:t>●</w:t>
      </w:r>
      <w:r>
        <w:t xml:space="preserve"> rebalance  </w:t>
      </w:r>
      <w:r>
        <w:rPr>
          <w:color w:val="6E6E6E"/>
        </w:rPr>
        <w:t>●</w:t>
      </w:r>
      <w:r>
        <w:t xml:space="preserve"> Recursive  </w:t>
      </w:r>
      <w:r>
        <w:rPr>
          <w:color w:val="8C32A0"/>
        </w:rPr>
        <w:t>●</w:t>
      </w:r>
      <w:r>
        <w:t xml:space="preserve"> Symmetry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3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819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Content Expression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46AA00"/>
        </w:rPr>
        <w:t>●</w:t>
      </w:r>
      <w:r>
        <w:t xml:space="preserve"> Cartoon  </w:t>
      </w:r>
      <w:r>
        <w:rPr>
          <w:color w:val="46AA00"/>
        </w:rPr>
        <w:t>●</w:t>
      </w:r>
      <w:r>
        <w:t xml:space="preserve"> Code  </w:t>
      </w:r>
      <w:r>
        <w:rPr>
          <w:color w:val="46AA00"/>
        </w:rPr>
        <w:t>●</w:t>
      </w:r>
      <w:r>
        <w:t xml:space="preserve"> Mathematic  </w:t>
      </w:r>
      <w:r>
        <w:rPr>
          <w:color w:val="46AA00"/>
        </w:rPr>
        <w:t>●</w:t>
      </w:r>
      <w:r>
        <w:t xml:space="preserve"> Table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This group denotes how the content is actually expressed. If not otherwise stated, assumed to be text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4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258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Document Level Codes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000000"/>
        </w:rPr>
        <w:t>●</w:t>
      </w:r>
      <w:r>
        <w:t xml:space="preserve"> Black Box  </w:t>
      </w:r>
      <w:r>
        <w:rPr>
          <w:color w:val="000000"/>
        </w:rPr>
        <w:t>●</w:t>
      </w:r>
      <w:r>
        <w:t xml:space="preserve"> Fill the mold  </w:t>
      </w:r>
      <w:r>
        <w:rPr>
          <w:color w:val="000000"/>
        </w:rPr>
        <w:t>●</w:t>
      </w:r>
      <w:r>
        <w:t xml:space="preserve"> self-teaching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These codes denote the general strategy of explanation for the entire document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5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6085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Elements of Explanatory Structure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FF7800"/>
        </w:rPr>
        <w:t>●</w:t>
      </w:r>
      <w:r>
        <w:t xml:space="preserve"> Advantages  </w:t>
      </w:r>
      <w:r>
        <w:rPr>
          <w:color w:val="FF7800"/>
        </w:rPr>
        <w:t>●</w:t>
      </w:r>
      <w:r>
        <w:t xml:space="preserve"> Algorithm  </w:t>
      </w:r>
      <w:r>
        <w:rPr>
          <w:color w:val="FF7800"/>
        </w:rPr>
        <w:t>●</w:t>
      </w:r>
      <w:r>
        <w:t xml:space="preserve"> Application  </w:t>
      </w:r>
      <w:r>
        <w:rPr>
          <w:color w:val="FF7800"/>
        </w:rPr>
        <w:t>●</w:t>
      </w:r>
      <w:r>
        <w:t xml:space="preserve"> Class  </w:t>
      </w:r>
      <w:r>
        <w:rPr>
          <w:color w:val="FF7800"/>
        </w:rPr>
        <w:t>●</w:t>
      </w:r>
      <w:r>
        <w:t xml:space="preserve"> Complexity  </w:t>
      </w:r>
      <w:r>
        <w:rPr>
          <w:color w:val="FF7800"/>
        </w:rPr>
        <w:t>●</w:t>
      </w:r>
      <w:r>
        <w:t xml:space="preserve"> Condition  </w:t>
      </w:r>
      <w:r>
        <w:rPr>
          <w:color w:val="FF7800"/>
        </w:rPr>
        <w:t>●</w:t>
      </w:r>
      <w:r>
        <w:t xml:space="preserve"> Constituent  </w:t>
      </w:r>
      <w:r>
        <w:rPr>
          <w:color w:val="FF7800"/>
        </w:rPr>
        <w:t>●</w:t>
      </w:r>
      <w:r>
        <w:t xml:space="preserve"> Design  </w:t>
      </w:r>
      <w:r>
        <w:rPr>
          <w:color w:val="FF7800"/>
        </w:rPr>
        <w:t>●</w:t>
      </w:r>
      <w:r>
        <w:t xml:space="preserve"> Disadvantages  </w:t>
      </w:r>
      <w:r>
        <w:rPr>
          <w:color w:val="FF7800"/>
        </w:rPr>
        <w:t>●</w:t>
      </w:r>
      <w:r>
        <w:t xml:space="preserve"> Goal  </w:t>
      </w:r>
      <w:r>
        <w:rPr>
          <w:color w:val="FF7800"/>
        </w:rPr>
        <w:t>●</w:t>
      </w:r>
      <w:r>
        <w:t xml:space="preserve"> History  </w:t>
      </w:r>
      <w:r>
        <w:rPr>
          <w:color w:val="FF7800"/>
        </w:rPr>
        <w:t>●</w:t>
      </w:r>
      <w:r>
        <w:t xml:space="preserve"> Implementation  </w:t>
      </w:r>
      <w:r>
        <w:rPr>
          <w:color w:val="FF7800"/>
        </w:rPr>
        <w:t>●</w:t>
      </w:r>
      <w:r>
        <w:t xml:space="preserve"> Motivation  </w:t>
      </w:r>
      <w:r>
        <w:rPr>
          <w:color w:val="FF7800"/>
        </w:rPr>
        <w:t>●</w:t>
      </w:r>
      <w:r>
        <w:t xml:space="preserve"> Operation  </w:t>
      </w:r>
      <w:r>
        <w:rPr>
          <w:color w:val="FF7800"/>
        </w:rPr>
        <w:t>●</w:t>
      </w:r>
      <w:r>
        <w:t xml:space="preserve"> Problem  </w:t>
      </w:r>
      <w:r>
        <w:rPr>
          <w:color w:val="FF7800"/>
        </w:rPr>
        <w:t>●</w:t>
      </w:r>
      <w:r>
        <w:t xml:space="preserve"> Property  </w:t>
      </w:r>
      <w:r>
        <w:rPr>
          <w:color w:val="FF7800"/>
        </w:rPr>
        <w:t>●</w:t>
      </w:r>
      <w:r>
        <w:t xml:space="preserve"> Solution  </w:t>
      </w:r>
      <w:r>
        <w:rPr>
          <w:color w:val="FF7800"/>
        </w:rPr>
        <w:t>●</w:t>
      </w:r>
      <w:r>
        <w:t xml:space="preserve"> State  </w:t>
      </w:r>
      <w:r>
        <w:rPr>
          <w:color w:val="DC0000"/>
        </w:rPr>
        <w:t>●</w:t>
      </w:r>
      <w:r>
        <w:t xml:space="preserve"> Structuring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These codes denote, in abstract, how the document moves through the explanatory structure. This idea taken directly from Bellack et al. These are sub-scoping codes, the only non-sub scoping code is the Structuring one which sets the context for the entire document, these would be setting the context for a paragraph or several but not the entire document.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6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9734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In Vivo Terms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300"/>
        <w:ind w:left="400"/>
      </w:pPr>
      <w:r>
        <w:rPr>
          <w:color w:val="6E6E6E"/>
        </w:rPr>
        <w:t>●</w:t>
      </w:r>
      <w:r>
        <w:t xml:space="preserve"> balanced  </w:t>
      </w:r>
      <w:r>
        <w:rPr>
          <w:color w:val="6E6E6E"/>
        </w:rPr>
        <w:t>●</w:t>
      </w:r>
      <w:r>
        <w:t xml:space="preserve"> Binary Search Trees  </w:t>
      </w:r>
      <w:r>
        <w:rPr>
          <w:color w:val="6E6E6E"/>
        </w:rPr>
        <w:t>●</w:t>
      </w:r>
      <w:r>
        <w:t xml:space="preserve"> breadth first search  </w:t>
      </w:r>
      <w:r>
        <w:rPr>
          <w:color w:val="6E6E6E"/>
        </w:rPr>
        <w:t>●</w:t>
      </w:r>
      <w:r>
        <w:t xml:space="preserve"> combine  </w:t>
      </w:r>
      <w:r>
        <w:rPr>
          <w:color w:val="6E6E6E"/>
        </w:rPr>
        <w:t>●</w:t>
      </w:r>
      <w:r>
        <w:t xml:space="preserve"> comparison sorts  </w:t>
      </w:r>
      <w:r>
        <w:rPr>
          <w:color w:val="6E6E6E"/>
        </w:rPr>
        <w:t>●</w:t>
      </w:r>
      <w:r>
        <w:t xml:space="preserve"> completed vertices  </w:t>
      </w:r>
      <w:r>
        <w:rPr>
          <w:color w:val="6E6E6E"/>
        </w:rPr>
        <w:t>●</w:t>
      </w:r>
      <w:r>
        <w:t xml:space="preserve"> conquer  </w:t>
      </w:r>
      <w:r>
        <w:rPr>
          <w:color w:val="6E6E6E"/>
        </w:rPr>
        <w:t>●</w:t>
      </w:r>
      <w:r>
        <w:t xml:space="preserve"> constraints  </w:t>
      </w:r>
      <w:r>
        <w:rPr>
          <w:color w:val="6E6E6E"/>
        </w:rPr>
        <w:t>●</w:t>
      </w:r>
      <w:r>
        <w:t xml:space="preserve"> Data Structure  </w:t>
      </w:r>
      <w:r>
        <w:rPr>
          <w:color w:val="6E6E6E"/>
        </w:rPr>
        <w:t>●</w:t>
      </w:r>
      <w:r>
        <w:t xml:space="preserve"> depth first search  </w:t>
      </w:r>
      <w:r>
        <w:rPr>
          <w:color w:val="6E6E6E"/>
        </w:rPr>
        <w:t>●</w:t>
      </w:r>
      <w:r>
        <w:t xml:space="preserve"> directed graph  </w:t>
      </w:r>
      <w:r>
        <w:rPr>
          <w:color w:val="6E6E6E"/>
        </w:rPr>
        <w:t>●</w:t>
      </w:r>
      <w:r>
        <w:t xml:space="preserve"> distance matrix  </w:t>
      </w:r>
      <w:r>
        <w:rPr>
          <w:color w:val="6E6E6E"/>
        </w:rPr>
        <w:t>●</w:t>
      </w:r>
      <w:r>
        <w:t xml:space="preserve"> divide  </w:t>
      </w:r>
      <w:r>
        <w:rPr>
          <w:color w:val="6E6E6E"/>
        </w:rPr>
        <w:t>●</w:t>
      </w:r>
      <w:r>
        <w:t xml:space="preserve"> divide and conquer  </w:t>
      </w:r>
      <w:r>
        <w:rPr>
          <w:color w:val="6E6E6E"/>
        </w:rPr>
        <w:t>●</w:t>
      </w:r>
      <w:r>
        <w:t xml:space="preserve"> dynamic programming  </w:t>
      </w:r>
      <w:r>
        <w:rPr>
          <w:color w:val="6E6E6E"/>
        </w:rPr>
        <w:t>●</w:t>
      </w:r>
      <w:r>
        <w:t xml:space="preserve"> dynamic programming functional equation  </w:t>
      </w:r>
      <w:r>
        <w:rPr>
          <w:color w:val="6E6E6E"/>
        </w:rPr>
        <w:t>●</w:t>
      </w:r>
      <w:r>
        <w:t xml:space="preserve"> frontier  </w:t>
      </w:r>
      <w:r>
        <w:rPr>
          <w:color w:val="6E6E6E"/>
        </w:rPr>
        <w:t>●</w:t>
      </w:r>
      <w:r>
        <w:t xml:space="preserve"> Greedy  </w:t>
      </w:r>
      <w:r>
        <w:rPr>
          <w:color w:val="6E6E6E"/>
        </w:rPr>
        <w:t>●</w:t>
      </w:r>
      <w:r>
        <w:t xml:space="preserve"> Insertion  </w:t>
      </w:r>
      <w:r>
        <w:rPr>
          <w:color w:val="6E6E6E"/>
        </w:rPr>
        <w:t>●</w:t>
      </w:r>
      <w:r>
        <w:t xml:space="preserve"> internal paths  </w:t>
      </w:r>
      <w:r>
        <w:rPr>
          <w:color w:val="6E6E6E"/>
        </w:rPr>
        <w:t>●</w:t>
      </w:r>
      <w:r>
        <w:t xml:space="preserve"> Invariant  </w:t>
      </w:r>
      <w:r>
        <w:rPr>
          <w:color w:val="6E6E6E"/>
        </w:rPr>
        <w:t>●</w:t>
      </w:r>
      <w:r>
        <w:t xml:space="preserve"> length  </w:t>
      </w:r>
      <w:r>
        <w:rPr>
          <w:color w:val="6E6E6E"/>
        </w:rPr>
        <w:t>●</w:t>
      </w:r>
      <w:r>
        <w:t xml:space="preserve"> path  </w:t>
      </w:r>
      <w:r>
        <w:rPr>
          <w:color w:val="6E6E6E"/>
        </w:rPr>
        <w:t>●</w:t>
      </w:r>
      <w:r>
        <w:t xml:space="preserve"> principle of optimatlity  </w:t>
      </w:r>
      <w:r>
        <w:rPr>
          <w:color w:val="6E6E6E"/>
        </w:rPr>
        <w:t>●</w:t>
      </w:r>
      <w:r>
        <w:t xml:space="preserve"> priority queue  </w:t>
      </w:r>
      <w:r>
        <w:rPr>
          <w:color w:val="6E6E6E"/>
        </w:rPr>
        <w:t>●</w:t>
      </w:r>
      <w:r>
        <w:t xml:space="preserve"> rebalance  </w:t>
      </w:r>
      <w:r>
        <w:rPr>
          <w:color w:val="6E6E6E"/>
        </w:rPr>
        <w:t>●</w:t>
      </w:r>
      <w:r>
        <w:t xml:space="preserve"> recurrence  </w:t>
      </w:r>
      <w:r>
        <w:rPr>
          <w:color w:val="6E6E6E"/>
        </w:rPr>
        <w:t>●</w:t>
      </w:r>
      <w:r>
        <w:t xml:space="preserve"> Recursive  </w:t>
      </w:r>
      <w:r>
        <w:rPr>
          <w:color w:val="6E6E6E"/>
        </w:rPr>
        <w:t>●</w:t>
      </w:r>
      <w:r>
        <w:t xml:space="preserve"> running time  </w:t>
      </w:r>
      <w:r>
        <w:rPr>
          <w:color w:val="6E6E6E"/>
        </w:rPr>
        <w:t>●</w:t>
      </w:r>
      <w:r>
        <w:t xml:space="preserve"> Search  </w:t>
      </w:r>
      <w:r>
        <w:rPr>
          <w:color w:val="6E6E6E"/>
        </w:rPr>
        <w:t>●</w:t>
      </w:r>
      <w:r>
        <w:t xml:space="preserve"> shortest-path  </w:t>
      </w:r>
      <w:r>
        <w:rPr>
          <w:color w:val="6E6E6E"/>
        </w:rPr>
        <w:t>●</w:t>
      </w:r>
      <w:r>
        <w:t xml:space="preserve"> simple paths  </w:t>
      </w:r>
      <w:r>
        <w:rPr>
          <w:color w:val="6E6E6E"/>
        </w:rPr>
        <w:t>●</w:t>
      </w:r>
      <w:r>
        <w:t xml:space="preserve"> stable sorting  </w:t>
      </w:r>
      <w:r>
        <w:rPr>
          <w:color w:val="6E6E6E"/>
        </w:rPr>
        <w:t>●</w:t>
      </w:r>
      <w:r>
        <w:t xml:space="preserve"> stopping rule  </w:t>
      </w:r>
      <w:r>
        <w:rPr>
          <w:color w:val="6E6E6E"/>
        </w:rPr>
        <w:t>●</w:t>
      </w:r>
      <w:r>
        <w:t xml:space="preserve"> undirected graph  </w:t>
      </w:r>
      <w:r>
        <w:rPr>
          <w:color w:val="6E6E6E"/>
        </w:rPr>
        <w:t>●</w:t>
      </w:r>
      <w:r>
        <w:t xml:space="preserve"> unvisited  </w:t>
      </w:r>
      <w:r>
        <w:rPr>
          <w:color w:val="6E6E6E"/>
        </w:rPr>
        <w:t>●</w:t>
      </w:r>
      <w:r>
        <w:t xml:space="preserve"> weighted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7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78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Modifiers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FFBE00"/>
        </w:rPr>
        <w:t>●</w:t>
      </w:r>
      <w:r>
        <w:t xml:space="preserve"> -&gt;  </w:t>
      </w:r>
      <w:r>
        <w:rPr>
          <w:color w:val="FFBE00"/>
        </w:rPr>
        <w:t>●</w:t>
      </w:r>
      <w:r>
        <w:t xml:space="preserve"> &lt;-  </w:t>
      </w:r>
      <w:r>
        <w:rPr>
          <w:color w:val="FFBE00"/>
        </w:rPr>
        <w:t>●</w:t>
      </w:r>
      <w:r>
        <w:t xml:space="preserve"> Aside  </w:t>
      </w:r>
      <w:r>
        <w:rPr>
          <w:color w:val="FFBE00"/>
        </w:rPr>
        <w:t>●</w:t>
      </w:r>
      <w:r>
        <w:t xml:space="preserve"> caveat  </w:t>
      </w:r>
      <w:r>
        <w:rPr>
          <w:color w:val="FFBE00"/>
        </w:rPr>
        <w:t>●</w:t>
      </w:r>
      <w:r>
        <w:t xml:space="preserve"> Erroneous  </w:t>
      </w:r>
      <w:r>
        <w:rPr>
          <w:color w:val="FFBE00"/>
        </w:rPr>
        <w:t>●</w:t>
      </w:r>
      <w:r>
        <w:t xml:space="preserve"> Explanandoid  </w:t>
      </w:r>
      <w:r>
        <w:rPr>
          <w:color w:val="FFBE00"/>
        </w:rPr>
        <w:t>●</w:t>
      </w:r>
      <w:r>
        <w:t xml:space="preserve"> focus  </w:t>
      </w:r>
      <w:r>
        <w:rPr>
          <w:color w:val="FFBE00"/>
        </w:rPr>
        <w:t>●</w:t>
      </w:r>
      <w:r>
        <w:t xml:space="preserve"> Meta  </w:t>
      </w:r>
      <w:r>
        <w:rPr>
          <w:color w:val="FFBE00"/>
        </w:rPr>
        <w:t>●</w:t>
      </w:r>
      <w:r>
        <w:t xml:space="preserve"> Pedagogical  </w:t>
      </w:r>
      <w:r>
        <w:rPr>
          <w:color w:val="FFBE00"/>
        </w:rPr>
        <w:t>●</w:t>
      </w:r>
      <w:r>
        <w:t xml:space="preserve"> Related  </w:t>
      </w:r>
      <w:r>
        <w:rPr>
          <w:color w:val="FFBE00"/>
        </w:rPr>
        <w:t>●</w:t>
      </w:r>
      <w:r>
        <w:t xml:space="preserve"> Review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This group denotes all the modifiers, each with special meaning, that can be attached to the sub-scoping tags</w:t>
      </w:r>
    </w:p>
    <w:sectPr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Helvetica" w:eastAsia="Helvetica" w:hAnsi="Helvetica" w:cs="Helvetica"/>
      <w:sz w:val="20"/>
      <w:szCs w:val="20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single" w:sz="12" w:space="12" w:color="000000"/>
      </w:pBdr>
      <w:spacing w:before="240" w:after="60"/>
      <w:outlineLvl w:val="0"/>
    </w:pPr>
    <w:rPr>
      <w:rFonts w:ascii="Helvetica" w:eastAsia="Helvetica" w:hAnsi="Helvetica" w:cs="Helvetica"/>
      <w:b/>
      <w:bCs/>
      <w:i w:val="0"/>
      <w:kern w:val="36"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Helvetica" w:eastAsia="Helvetica" w:hAnsi="Helvetica" w:cs="Helvetica"/>
      <w:b/>
      <w:bCs/>
      <w:i w:val="0"/>
      <w:iCs/>
      <w:sz w:val="22"/>
      <w:szCs w:val="2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Helvetica" w:eastAsia="Helvetica" w:hAnsi="Helvetica" w:cs="Helvetica"/>
      <w:b/>
      <w:bCs/>
      <w:i w:val="0"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Helvetica" w:eastAsia="Helvetica" w:hAnsi="Helvetica" w:cs="Helvetica"/>
      <w:b/>
      <w:bCs/>
      <w:i w:val="0"/>
      <w:sz w:val="18"/>
      <w:szCs w:val="1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Helvetica" w:eastAsia="Helvetica" w:hAnsi="Helvetica" w:cs="Helvetica"/>
      <w:b/>
      <w:bCs/>
      <w:i w:val="0"/>
      <w:iCs/>
      <w:sz w:val="18"/>
      <w:szCs w:val="18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Helvetica" w:eastAsia="Helvetica" w:hAnsi="Helvetica" w:cs="Helvetica"/>
      <w:b/>
      <w:bCs/>
      <w:i w:val="0"/>
      <w:sz w:val="18"/>
      <w:szCs w:val="18"/>
    </w:rPr>
  </w:style>
  <w:style w:type="character" w:default="1" w:styleId="DefaultParagraphFont">
    <w:name w:val="Default Paragraph Fon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itle0">
    <w:name w:val="Title_0"/>
    <w:basedOn w:val="Normal"/>
    <w:rPr>
      <w:rFonts w:ascii="Helvetica" w:eastAsia="Helvetica" w:hAnsi="Helvetica" w:cs="Helvetica"/>
      <w:b/>
      <w:bCs/>
      <w:sz w:val="28"/>
      <w:szCs w:val="28"/>
    </w:rPr>
  </w:style>
  <w:style w:type="paragraph" w:styleId="Subtitle">
    <w:name w:val="Subtitle"/>
    <w:basedOn w:val="Normal"/>
    <w:qFormat/>
    <w:rsid w:val="00EF7B96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ubtitle0">
    <w:name w:val="Subtitle_0"/>
    <w:basedOn w:val="Normal"/>
    <w:rPr>
      <w:rFonts w:ascii="Helvetica" w:eastAsia="Helvetica" w:hAnsi="Helvetica" w:cs="Helvetica"/>
      <w:b/>
      <w:bCs/>
      <w:sz w:val="24"/>
      <w:szCs w:val="24"/>
    </w:rPr>
  </w:style>
  <w:style w:type="paragraph" w:customStyle="1" w:styleId="Text">
    <w:name w:val="Text"/>
    <w:basedOn w:val="Normal"/>
  </w:style>
  <w:style w:type="paragraph" w:styleId="Caption">
    <w:name w:val="caption"/>
    <w:basedOn w:val="Normal"/>
    <w:next w:val="Normal"/>
    <w:qFormat/>
    <w:rsid w:val="00805BCE"/>
    <w:rPr>
      <w:b/>
      <w:bCs/>
      <w:sz w:val="20"/>
      <w:szCs w:val="20"/>
    </w:rPr>
  </w:style>
  <w:style w:type="paragraph" w:customStyle="1" w:styleId="Caption0">
    <w:name w:val="Caption_0"/>
    <w:basedOn w:val="Normal"/>
    <w:rPr>
      <w:rFonts w:ascii="Helvetica" w:eastAsia="Helvetica" w:hAnsi="Helvetica" w:cs="Helvetica"/>
      <w:b/>
      <w:bCs/>
      <w:sz w:val="20"/>
      <w:szCs w:val="20"/>
    </w:rPr>
  </w:style>
  <w:style w:type="paragraph" w:customStyle="1" w:styleId="Comment">
    <w:name w:val="Comment"/>
    <w:basedOn w:val="Normal"/>
    <w:rPr>
      <w:rFonts w:ascii="Helvetica" w:eastAsia="Helvetica" w:hAnsi="Helvetica" w:cs="Helvetic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groups</dc:title>
  <cp:revision>0</cp:revision>
</cp:coreProperties>
</file>