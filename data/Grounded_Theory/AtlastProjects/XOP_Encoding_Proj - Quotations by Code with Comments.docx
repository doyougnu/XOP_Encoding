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Quotations grouped by Documents</w:t>
      </w:r>
    </w:p>
    <w:p>
      <w:pPr>
        <w:pStyle w:val="Text"/>
        <w:spacing w:before="0" w:after="500"/>
        <w:ind w:left="200"/>
      </w:pPr>
      <w:r>
        <w:t>Report created by dyg on Aug 20, 2017</w:t>
      </w:r>
    </w:p>
    <w:p>
      <w:pPr>
        <w:pStyle w:val="Heading1"/>
        <w:keepNext w:val="0"/>
        <w:spacing w:before="0" w:after="120"/>
        <w:outlineLvl w:val="9"/>
        <w:rPr>
          <w:b/>
          <w:bCs/>
          <w:sz w:val="24"/>
          <w:szCs w:val="24"/>
        </w:rPr>
      </w:pPr>
      <w:r>
        <w:rPr>
          <w:i w:val="0"/>
          <w:strike w:val="0"/>
          <w:u w:val="none"/>
        </w:rPr>
        <w:drawing>
          <wp:inline>
            <wp:extent cx="152400" cy="134112"/>
            <wp:docPr id="100001" name="" descr="icon"/>
            <wp:cNvGraphicFramePr/>
            <a:graphic xmlns:a="http://schemas.openxmlformats.org/drawingml/2006/main">
              <a:graphicData uri="http://schemas.openxmlformats.org/drawingml/2006/picture">
                <pic:pic xmlns:pic="http://schemas.openxmlformats.org/drawingml/2006/picture">
                  <pic:nvPicPr>
                    <pic:cNvPr id="58595550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2 AVT007.pdf</w:t>
      </w:r>
    </w:p>
    <w:p>
      <w:pPr>
        <w:pStyle w:val="Caption0"/>
        <w:spacing w:before="200" w:after="0"/>
        <w:ind w:left="200"/>
        <w:rPr>
          <w:b/>
          <w:bCs/>
        </w:rPr>
      </w:pPr>
      <w:r>
        <w:t>63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2" name="" descr="icon"/>
            <wp:cNvGraphicFramePr/>
            <a:graphic xmlns:a="http://schemas.openxmlformats.org/drawingml/2006/main">
              <a:graphicData uri="http://schemas.openxmlformats.org/drawingml/2006/picture">
                <pic:pic xmlns:pic="http://schemas.openxmlformats.org/drawingml/2006/picture">
                  <pic:nvPicPr>
                    <pic:cNvPr id="16871041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 Binary search trees are an excellent data structure to implement associa- tive arrays, maps, sets, a…</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 are an excellent data structure to implement associa- tive arrays, maps, sets, and similar interfaces.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3" name="" descr="icon"/>
            <wp:cNvGraphicFramePr/>
            <a:graphic xmlns:a="http://schemas.openxmlformats.org/drawingml/2006/main">
              <a:graphicData uri="http://schemas.openxmlformats.org/drawingml/2006/picture">
                <pic:pic xmlns:pic="http://schemas.openxmlformats.org/drawingml/2006/picture">
                  <pic:nvPicPr>
                    <pic:cNvPr id="20228061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 The main difficulty, as dis- cussed in last lecture, is that they are efficient only when they are b…</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difficulty, as dis- cussed in last lecture, is that they are efficient only when they are 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4" name="" descr="icon"/>
            <wp:cNvGraphicFramePr/>
            <a:graphic xmlns:a="http://schemas.openxmlformats.org/drawingml/2006/main">
              <a:graphicData uri="http://schemas.openxmlformats.org/drawingml/2006/picture">
                <pic:pic xmlns:pic="http://schemas.openxmlformats.org/drawingml/2006/picture">
                  <pic:nvPicPr>
                    <pic:cNvPr id="6141544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 Straightforward sequences of insertions can lead to highly unbalanced trees with poor asymptotic com…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Straightforward sequences of insertions can lead to highly unbalanced trees with poor asymptotic complexity and unacceptable practical efficiency.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5" name="" descr="icon"/>
            <wp:cNvGraphicFramePr/>
            <a:graphic xmlns:a="http://schemas.openxmlformats.org/drawingml/2006/main">
              <a:graphicData uri="http://schemas.openxmlformats.org/drawingml/2006/picture">
                <pic:pic xmlns:pic="http://schemas.openxmlformats.org/drawingml/2006/picture">
                  <pic:nvPicPr>
                    <pic:cNvPr id="18106320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 For example, if we insert n elements with keys that are in strictly increasing or decreasing order,…</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if we insert n elements with keys that are in strictly increasing or decreasing order, the complexity will be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6" name="" descr="icon"/>
            <wp:cNvGraphicFramePr/>
            <a:graphic xmlns:a="http://schemas.openxmlformats.org/drawingml/2006/main">
              <a:graphicData uri="http://schemas.openxmlformats.org/drawingml/2006/picture">
                <pic:pic xmlns:pic="http://schemas.openxmlformats.org/drawingml/2006/picture">
                  <pic:nvPicPr>
                    <pic:cNvPr id="6108760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 On the other hand, if we can keep the height to O(log(n)), as it is for a perfectly balanced tree, t…</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if we can keep the height to O(log(n)), as it is for a perfectly balanced tree, then the commplexity is bounded by O(n ∗ 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7" name="" descr="icon"/>
            <wp:cNvGraphicFramePr/>
            <a:graphic xmlns:a="http://schemas.openxmlformats.org/drawingml/2006/main">
              <a:graphicData uri="http://schemas.openxmlformats.org/drawingml/2006/picture">
                <pic:pic xmlns:pic="http://schemas.openxmlformats.org/drawingml/2006/picture">
                  <pic:nvPicPr>
                    <pic:cNvPr id="17196005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 The solution is to dynamically rebalance the search tree during insert or search operations.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In vivo term introduction</w:t>
      </w:r>
      <w:r>
        <w:br/>
      </w:r>
      <w:r>
        <w:rPr>
          <w:color w:val="6E6E6E"/>
        </w:rPr>
        <w:t>●</w:t>
      </w:r>
      <w:r>
        <w:t xml:space="preserve"> rebalance</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solution is to dynamically rebalance the search tree during insert or search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8" name="" descr="icon"/>
            <wp:cNvGraphicFramePr/>
            <a:graphic xmlns:a="http://schemas.openxmlformats.org/drawingml/2006/main">
              <a:graphicData uri="http://schemas.openxmlformats.org/drawingml/2006/picture">
                <pic:pic xmlns:pic="http://schemas.openxmlformats.org/drawingml/2006/picture">
                  <pic:nvPicPr>
                    <pic:cNvPr id="20893063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2:7 We have to be careful not to destroy the ordering invariant of the tree while we rebalance.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Condition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be careful not to destroy the ordering invariant of the tree while we rebalance.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09" name="" descr="icon"/>
            <wp:cNvGraphicFramePr/>
            <a:graphic xmlns:a="http://schemas.openxmlformats.org/drawingml/2006/main">
              <a:graphicData uri="http://schemas.openxmlformats.org/drawingml/2006/picture">
                <pic:pic xmlns:pic="http://schemas.openxmlformats.org/drawingml/2006/picture">
                  <pic:nvPicPr>
                    <pic:cNvPr id="10922330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2:8 Because of the importance of bi- nary search trees, researchers have developed many different algori…</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FFBE00"/>
        </w:rPr>
        <w:t>●</w:t>
      </w:r>
      <w:r>
        <w:t xml:space="preserve"> Meta</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of the importance of bi- nary search trees, researchers have developed many different algorithms for keeping trees in balance, such as AVL trees, red/black trees, splay trees, or randomized binary search trees. They differ in the invariants they main- tain (in addition to the ordering invariant), and when and how the rebal- ancing is 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0" name="" descr="icon"/>
            <wp:cNvGraphicFramePr/>
            <a:graphic xmlns:a="http://schemas.openxmlformats.org/drawingml/2006/main">
              <a:graphicData uri="http://schemas.openxmlformats.org/drawingml/2006/picture">
                <pic:pic xmlns:pic="http://schemas.openxmlformats.org/drawingml/2006/picture">
                  <pic:nvPicPr>
                    <pic:cNvPr id="7406585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2:9 In this lecture we use AVL trees, which is a simple and efficient data structure to maintain balance…</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this lecture we use AVL trees, which is a simple and efficient data structure to maintain balance, and is also the first that has been proposed.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1" name="" descr="icon"/>
            <wp:cNvGraphicFramePr/>
            <a:graphic xmlns:a="http://schemas.openxmlformats.org/drawingml/2006/main">
              <a:graphicData uri="http://schemas.openxmlformats.org/drawingml/2006/picture">
                <pic:pic xmlns:pic="http://schemas.openxmlformats.org/drawingml/2006/picture">
                  <pic:nvPicPr>
                    <pic:cNvPr id="526907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2:10 It is named after its inventors, G.M. Adelson-Velskii and E.M. Landis, who described it in 1962.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named after its inventors, G.M. Adelson-Velskii and E.M. Landis, who described it in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2" name="" descr="icon"/>
            <wp:cNvGraphicFramePr/>
            <a:graphic xmlns:a="http://schemas.openxmlformats.org/drawingml/2006/main">
              <a:graphicData uri="http://schemas.openxmlformats.org/drawingml/2006/picture">
                <pic:pic xmlns:pic="http://schemas.openxmlformats.org/drawingml/2006/picture">
                  <pic:nvPicPr>
                    <pic:cNvPr id="11056969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2:11 Recall the ordering invariant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Property</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the ordering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3" name="" descr="icon"/>
            <wp:cNvGraphicFramePr/>
            <a:graphic xmlns:a="http://schemas.openxmlformats.org/drawingml/2006/main">
              <a:graphicData uri="http://schemas.openxmlformats.org/drawingml/2006/picture">
                <pic:pic xmlns:pic="http://schemas.openxmlformats.org/drawingml/2006/picture">
                  <pic:nvPicPr>
                    <pic:cNvPr id="16223517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2:12 At any node with key k in a binary search tree, all keys of the elements in the left subtree are str…</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6E6E6E"/>
        </w:rPr>
        <w:t>●</w:t>
      </w:r>
      <w:r>
        <w:t xml:space="preserve"> Invariant</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with key k in a binary search tree, all keys of the elements in the left subtree are strictly less than k, while all keys of the elements in the right subtree are strictly greater than 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4" name="" descr="icon"/>
            <wp:cNvGraphicFramePr/>
            <a:graphic xmlns:a="http://schemas.openxmlformats.org/drawingml/2006/main">
              <a:graphicData uri="http://schemas.openxmlformats.org/drawingml/2006/picture">
                <pic:pic xmlns:pic="http://schemas.openxmlformats.org/drawingml/2006/picture">
                  <pic:nvPicPr>
                    <pic:cNvPr id="951395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2:13 To describe AVL trees we need the concept of tree height, which we de- fine as the maximal length of…</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Definition</w:t>
      </w:r>
      <w:r>
        <w:br/>
      </w:r>
      <w:r>
        <w:rPr>
          <w:color w:val="6E6E6E"/>
        </w:rPr>
        <w:t>●</w:t>
      </w:r>
      <w:r>
        <w:t xml:space="preserve"> height</w:t>
      </w:r>
      <w:r>
        <w:br/>
      </w:r>
      <w:r>
        <w:rPr>
          <w:color w:val="006EFF"/>
        </w:rPr>
        <w:t>●</w:t>
      </w:r>
      <w:r>
        <w:t xml:space="preserve"> In vivo term introduction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describe AVL trees we need the concept of tree height, which we de- fine as the maximal length of a path from the root to a leaf. So the empty tree has height 0, the tree with one node has height 1, a balanced tree with three nodes has height 2. If we add one more node to this last tree is will have height 3. Alternatively, we can define it recursively by saying that the empty tree has height 0, and the height of any node is one greater than the maximal height of its two children.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5" name="" descr="icon"/>
            <wp:cNvGraphicFramePr/>
            <a:graphic xmlns:a="http://schemas.openxmlformats.org/drawingml/2006/main">
              <a:graphicData uri="http://schemas.openxmlformats.org/drawingml/2006/picture">
                <pic:pic xmlns:pic="http://schemas.openxmlformats.org/drawingml/2006/picture">
                  <pic:nvPicPr>
                    <pic:cNvPr id="2548907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2:16 AVL trees maintain a height invariant (also sometimes called a balance invariant).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6E6E6E"/>
        </w:rPr>
        <w:t>●</w:t>
      </w:r>
      <w:r>
        <w:t xml:space="preserve"> height</w:t>
      </w:r>
      <w:r>
        <w:br/>
      </w:r>
      <w:r>
        <w:rPr>
          <w:color w:val="006EFF"/>
        </w:rPr>
        <w:t>●</w:t>
      </w:r>
      <w:r>
        <w:t xml:space="preserve"> In vivo term introduction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maintain a height invariant (also sometimes called a balance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6" name="" descr="icon"/>
            <wp:cNvGraphicFramePr/>
            <a:graphic xmlns:a="http://schemas.openxmlformats.org/drawingml/2006/main">
              <a:graphicData uri="http://schemas.openxmlformats.org/drawingml/2006/picture">
                <pic:pic xmlns:pic="http://schemas.openxmlformats.org/drawingml/2006/picture">
                  <pic:nvPicPr>
                    <pic:cNvPr id="2323787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2:17 At any node in the tree, the heights of the left and right subtrees differs by at most 1.</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At any node in the tree, the heights of the left and right subtrees differs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7" name="" descr="icon"/>
            <wp:cNvGraphicFramePr/>
            <a:graphic xmlns:a="http://schemas.openxmlformats.org/drawingml/2006/main">
              <a:graphicData uri="http://schemas.openxmlformats.org/drawingml/2006/picture">
                <pic:pic xmlns:pic="http://schemas.openxmlformats.org/drawingml/2006/picture">
                  <pic:nvPicPr>
                    <pic:cNvPr id="13428573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2:18 As an example, consider the following binary search tree of height 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an example, consider the following binary search tree of height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8" name="" descr="icon"/>
            <wp:cNvGraphicFramePr/>
            <a:graphic xmlns:a="http://schemas.openxmlformats.org/drawingml/2006/main">
              <a:graphicData uri="http://schemas.openxmlformats.org/drawingml/2006/picture">
                <pic:pic xmlns:pic="http://schemas.openxmlformats.org/drawingml/2006/picture">
                  <pic:nvPicPr>
                    <pic:cNvPr id="14105149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2:19 If we insert a new element with a key of 14, the insertion algorithm for binary search trees without…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insert a new element with a key of 14, the insertion algorithm for binary search trees without rebalancing will put it to the right of 13.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19" name="" descr="icon"/>
            <wp:cNvGraphicFramePr/>
            <a:graphic xmlns:a="http://schemas.openxmlformats.org/drawingml/2006/main">
              <a:graphicData uri="http://schemas.openxmlformats.org/drawingml/2006/picture">
                <pic:pic xmlns:pic="http://schemas.openxmlformats.org/drawingml/2006/picture">
                  <pic:nvPicPr>
                    <pic:cNvPr id="19309887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2:20 Now the tree has height 4, and one path is longer than the others. However, it is easy to check that…</w:t>
      </w:r>
    </w:p>
    <w:p>
      <w:pPr>
        <w:pStyle w:val="Caption0"/>
        <w:spacing w:before="200" w:after="0"/>
        <w:ind w:left="600"/>
        <w:rPr>
          <w:b/>
          <w:bCs/>
        </w:rPr>
      </w:pPr>
      <w:r>
        <w:t>Codings:</w:t>
      </w:r>
    </w:p>
    <w:p>
      <w:pPr>
        <w:pStyle w:val="Text"/>
        <w:spacing w:before="0" w:after="0"/>
        <w:ind w:left="800"/>
      </w:pPr>
      <w:r>
        <w:rPr>
          <w:color w:val="006EFF"/>
        </w:rPr>
        <w:t>●</w:t>
      </w:r>
      <w:r>
        <w:t xml:space="preserve"> Observation</w:t>
      </w:r>
      <w:r>
        <w:br/>
      </w:r>
      <w:r>
        <w:rPr>
          <w:color w:val="FF7800"/>
        </w:rPr>
        <w:t>●</w:t>
      </w:r>
      <w:r>
        <w:t xml:space="preserve"> State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tree has height 4, and one path is longer than the others. However, it is easy to check that at each node, the height of the left and right subtrees still differ only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0" name="" descr="icon"/>
            <wp:cNvGraphicFramePr/>
            <a:graphic xmlns:a="http://schemas.openxmlformats.org/drawingml/2006/main">
              <a:graphicData uri="http://schemas.openxmlformats.org/drawingml/2006/picture">
                <pic:pic xmlns:pic="http://schemas.openxmlformats.org/drawingml/2006/picture">
                  <pic:nvPicPr>
                    <pic:cNvPr id="8419240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2:21 For example, at the node with key 16, the left subtree has height 2 and the right subtree has height…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at the node with key 16, the left subtree has height 2 and the right subtree has height 1, which still obeys our height invariant.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1" name="" descr="icon"/>
            <wp:cNvGraphicFramePr/>
            <a:graphic xmlns:a="http://schemas.openxmlformats.org/drawingml/2006/main">
              <a:graphicData uri="http://schemas.openxmlformats.org/drawingml/2006/picture">
                <pic:pic xmlns:pic="http://schemas.openxmlformats.org/drawingml/2006/picture">
                  <pic:nvPicPr>
                    <pic:cNvPr id="15607907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2:22 Now consider another insertion, this time of an element with key 15.</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consider another insertion, this time of an element with key 15.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2" name="" descr="icon"/>
            <wp:cNvGraphicFramePr/>
            <a:graphic xmlns:a="http://schemas.openxmlformats.org/drawingml/2006/main">
              <a:graphicData uri="http://schemas.openxmlformats.org/drawingml/2006/picture">
                <pic:pic xmlns:pic="http://schemas.openxmlformats.org/drawingml/2006/picture">
                  <pic:nvPicPr>
                    <pic:cNvPr id="18364100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2:23 This is inserted to the right of the node with key 14.</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inserted to the right of the node with key 14.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3" name="" descr="icon"/>
            <wp:cNvGraphicFramePr/>
            <a:graphic xmlns:a="http://schemas.openxmlformats.org/drawingml/2006/main">
              <a:graphicData uri="http://schemas.openxmlformats.org/drawingml/2006/picture">
                <pic:pic xmlns:pic="http://schemas.openxmlformats.org/drawingml/2006/picture">
                  <pic:nvPicPr>
                    <pic:cNvPr id="21440780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2:24 All is well at the node labeled 14: the left subtree has height 0 while the right subtree has height…</w:t>
      </w:r>
    </w:p>
    <w:p>
      <w:pPr>
        <w:pStyle w:val="Caption0"/>
        <w:spacing w:before="200" w:after="0"/>
        <w:ind w:left="600"/>
        <w:rPr>
          <w:b/>
          <w:bCs/>
        </w:rPr>
      </w:pPr>
      <w:r>
        <w:t>Codings:</w:t>
      </w:r>
    </w:p>
    <w:p>
      <w:pPr>
        <w:pStyle w:val="Text"/>
        <w:spacing w:before="0" w:after="0"/>
        <w:ind w:left="800"/>
      </w:pPr>
      <w:r>
        <w:rPr>
          <w:color w:val="006EFF"/>
        </w:rPr>
        <w:t>●</w:t>
      </w:r>
      <w:r>
        <w:t xml:space="preserve"> Observation</w:t>
      </w:r>
      <w:r>
        <w:br/>
      </w:r>
      <w:r>
        <w:rPr>
          <w:color w:val="FF7800"/>
        </w:rPr>
        <w:t>●</w:t>
      </w:r>
      <w:r>
        <w:t xml:space="preserve"> State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All is well at the node labeled 14: the left subtree has height 0 while the right subtree has height 1. However, at the node labeled 13, the left subtree has height 0, while the right subtree has height 2, violating our invariant. Moreover, at the node with key 16, the left subtree has height 3 while the right subtree has height 1, also a difference of 2 and therefore an invariant violation.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4" name="" descr="icon"/>
            <wp:cNvGraphicFramePr/>
            <a:graphic xmlns:a="http://schemas.openxmlformats.org/drawingml/2006/main">
              <a:graphicData uri="http://schemas.openxmlformats.org/drawingml/2006/picture">
                <pic:pic xmlns:pic="http://schemas.openxmlformats.org/drawingml/2006/picture">
                  <pic:nvPicPr>
                    <pic:cNvPr id="9811573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2:27 We therefore have to take steps to rebalance tree.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therefore have to take steps to rebalance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5" name="" descr="icon"/>
            <wp:cNvGraphicFramePr/>
            <a:graphic xmlns:a="http://schemas.openxmlformats.org/drawingml/2006/main">
              <a:graphicData uri="http://schemas.openxmlformats.org/drawingml/2006/picture">
                <pic:pic xmlns:pic="http://schemas.openxmlformats.org/drawingml/2006/picture">
                  <pic:nvPicPr>
                    <pic:cNvPr id="13151866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2:28 We can see without too much trouble, that we can restore the height invariant if we move the node la…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see without too much trouble, that we can restore the height invariant if we move the node labeled 14 up and push node 13 down and to the right, resulting in the following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6" name="" descr="icon"/>
            <wp:cNvGraphicFramePr/>
            <a:graphic xmlns:a="http://schemas.openxmlformats.org/drawingml/2006/main">
              <a:graphicData uri="http://schemas.openxmlformats.org/drawingml/2006/picture">
                <pic:pic xmlns:pic="http://schemas.openxmlformats.org/drawingml/2006/picture">
                  <pic:nvPicPr>
                    <pic:cNvPr id="1032990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2:29 The question is</w:t>
      </w:r>
    </w:p>
    <w:p>
      <w:pPr>
        <w:pStyle w:val="Caption0"/>
        <w:spacing w:before="200" w:after="0"/>
        <w:ind w:left="600"/>
        <w:rPr>
          <w:b/>
          <w:bCs/>
        </w:rPr>
      </w:pPr>
      <w:r>
        <w:t>Codings:</w:t>
      </w:r>
    </w:p>
    <w:p>
      <w:pPr>
        <w:pStyle w:val="Text"/>
        <w:spacing w:before="0" w:after="0"/>
        <w:ind w:left="800"/>
      </w:pPr>
      <w:r>
        <w:rPr>
          <w:color w:val="FF7800"/>
        </w:rPr>
        <w:t>●</w:t>
      </w:r>
      <w:r>
        <w:t xml:space="preserve"> Problem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question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7" name="" descr="icon"/>
            <wp:cNvGraphicFramePr/>
            <a:graphic xmlns:a="http://schemas.openxmlformats.org/drawingml/2006/main">
              <a:graphicData uri="http://schemas.openxmlformats.org/drawingml/2006/picture">
                <pic:pic xmlns:pic="http://schemas.openxmlformats.org/drawingml/2006/picture">
                  <pic:nvPicPr>
                    <pic:cNvPr id="19128452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2:30 In order to understand this we need a fundamental operation called a rotation, which comes in two fo…</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t>○ rotations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understand this we need a fundamental operation called a rotation, which comes in two forms, left rotation and right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8" name="" descr="icon"/>
            <wp:cNvGraphicFramePr/>
            <a:graphic xmlns:a="http://schemas.openxmlformats.org/drawingml/2006/main">
              <a:graphicData uri="http://schemas.openxmlformats.org/drawingml/2006/picture">
                <pic:pic xmlns:pic="http://schemas.openxmlformats.org/drawingml/2006/picture">
                  <pic:nvPicPr>
                    <pic:cNvPr id="16840836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2:31 Below, we show the situation before a left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we show the situation before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29" name="" descr="icon"/>
            <wp:cNvGraphicFramePr/>
            <a:graphic xmlns:a="http://schemas.openxmlformats.org/drawingml/2006/main">
              <a:graphicData uri="http://schemas.openxmlformats.org/drawingml/2006/picture">
                <pic:pic xmlns:pic="http://schemas.openxmlformats.org/drawingml/2006/picture">
                  <pic:nvPicPr>
                    <pic:cNvPr id="8392443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2:32 We have generically denoted the crucial key values in question with x and y. Also, we have summarize…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have generically denoted the crucial key values in question with x and y. Also, we have</w:t>
      </w:r>
    </w:p>
    <w:p>
      <w:pPr>
        <w:pStyle w:val="Content"/>
        <w:pBdr>
          <w:top w:val="none" w:sz="0" w:space="0" w:color="auto"/>
          <w:left w:val="single" w:sz="8" w:space="0" w:color="CCCCCC"/>
          <w:bottom w:val="none" w:sz="0" w:space="0" w:color="auto"/>
          <w:right w:val="none" w:sz="0" w:space="0" w:color="auto"/>
        </w:pBdr>
        <w:spacing w:before="0" w:after="300"/>
        <w:ind w:left="820"/>
      </w:pPr>
      <w:r>
        <w:t>summarized whole subtrees with the intervals bounding their key values. Even though we wrote −∞ and +∞, when the whole tree is a subtree of a larger tree these bounds will be generic bounds α which is smaller than x</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0" name="" descr="icon"/>
            <wp:cNvGraphicFramePr/>
            <a:graphic xmlns:a="http://schemas.openxmlformats.org/drawingml/2006/main">
              <a:graphicData uri="http://schemas.openxmlformats.org/drawingml/2006/picture">
                <pic:pic xmlns:pic="http://schemas.openxmlformats.org/drawingml/2006/picture">
                  <pic:nvPicPr>
                    <pic:cNvPr id="19451001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2:33 The tree on the right is after the left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tree on the right is after the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1" name="" descr="icon"/>
            <wp:cNvGraphicFramePr/>
            <a:graphic xmlns:a="http://schemas.openxmlformats.org/drawingml/2006/main">
              <a:graphicData uri="http://schemas.openxmlformats.org/drawingml/2006/picture">
                <pic:pic xmlns:pic="http://schemas.openxmlformats.org/drawingml/2006/picture">
                  <pic:nvPicPr>
                    <pic:cNvPr id="18239690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2:34 From the intervals we can see that the ordering invariants are preserved, as are the contents of the…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the intervals we can see that the ordering invariants are preserved, as are the contents of the tree. We can also see that it shifts some nodes from the right subtree to the left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2" name="" descr="icon"/>
            <wp:cNvGraphicFramePr/>
            <a:graphic xmlns:a="http://schemas.openxmlformats.org/drawingml/2006/main">
              <a:graphicData uri="http://schemas.openxmlformats.org/drawingml/2006/picture">
                <pic:pic xmlns:pic="http://schemas.openxmlformats.org/drawingml/2006/picture">
                  <pic:nvPicPr>
                    <pic:cNvPr id="14284401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2:37 We implement this with some straightforward code. First, recall the type of trees from last lecture.…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Example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implement this with some straightforward code. First, recall the type of trees from last lecture. We do not repeat the function is_ordtree that checks if a tree is ordered.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3" name="" descr="icon"/>
            <wp:cNvGraphicFramePr/>
            <a:graphic xmlns:a="http://schemas.openxmlformats.org/drawingml/2006/main">
              <a:graphicData uri="http://schemas.openxmlformats.org/drawingml/2006/picture">
                <pic:pic xmlns:pic="http://schemas.openxmlformats.org/drawingml/2006/picture">
                  <pic:nvPicPr>
                    <pic:cNvPr id="1533826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2:38 struct tree { elem data; struct tree* left; struct tree* right; }; typedef struct tree* tree;…</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300"/>
        <w:ind w:left="820"/>
      </w:pPr>
      <w:r>
        <w:t>bool is_ordtree(tree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4" name="" descr="icon"/>
            <wp:cNvGraphicFramePr/>
            <a:graphic xmlns:a="http://schemas.openxmlformats.org/drawingml/2006/main">
              <a:graphicData uri="http://schemas.openxmlformats.org/drawingml/2006/picture">
                <pic:pic xmlns:pic="http://schemas.openxmlformats.org/drawingml/2006/picture">
                  <pic:nvPicPr>
                    <pic:cNvPr id="2861359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2:39 The main point to keep in mind is to use (or save) a component of the input before writing to it. We…</w:t>
      </w:r>
    </w:p>
    <w:p>
      <w:pPr>
        <w:pStyle w:val="Caption0"/>
        <w:spacing w:before="200" w:after="0"/>
        <w:ind w:left="600"/>
        <w:rPr>
          <w:b/>
          <w:bCs/>
        </w:rPr>
      </w:pPr>
      <w:r>
        <w:t>Codings:</w:t>
      </w:r>
    </w:p>
    <w:p>
      <w:pPr>
        <w:pStyle w:val="Text"/>
        <w:spacing w:before="0" w:after="0"/>
        <w:ind w:left="800"/>
      </w:pP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point to keep in mind is to use (or save) a component of the input before writing to it. We apply this idea systematically, writing to a location immediately after using it on the previous line. We repeat the type specification of tree from last lecture.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5" name="" descr="icon"/>
            <wp:cNvGraphicFramePr/>
            <a:graphic xmlns:a="http://schemas.openxmlformats.org/drawingml/2006/main">
              <a:graphicData uri="http://schemas.openxmlformats.org/drawingml/2006/picture">
                <pic:pic xmlns:pic="http://schemas.openxmlformats.org/drawingml/2006/picture">
                  <pic:nvPicPr>
                    <pic:cNvPr id="21240956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2:40 tree rotate_left(tree T) //@requires is_ordtree(T); //@requires T != NULL &amp;&amp; T-&gt;right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rotate_left(tree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T-&gt;right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\result-&gt;left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tree root = T-&gt;right;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6" name="" descr="icon"/>
            <wp:cNvGraphicFramePr/>
            <a:graphic xmlns:a="http://schemas.openxmlformats.org/drawingml/2006/main">
              <a:graphicData uri="http://schemas.openxmlformats.org/drawingml/2006/picture">
                <pic:pic xmlns:pic="http://schemas.openxmlformats.org/drawingml/2006/picture">
                  <pic:nvPicPr>
                    <pic:cNvPr id="1636418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2:41 T-&gt;right = root-&gt;left; root-&gt;left = T; return root;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T-&gt;right = root-&gt;left;</w:t>
      </w:r>
    </w:p>
    <w:p>
      <w:pPr>
        <w:pStyle w:val="Content"/>
        <w:pBdr>
          <w:top w:val="none" w:sz="0" w:space="0" w:color="auto"/>
          <w:left w:val="single" w:sz="8" w:space="0" w:color="CCCCCC"/>
          <w:bottom w:val="none" w:sz="0" w:space="0" w:color="auto"/>
          <w:right w:val="none" w:sz="0" w:space="0" w:color="auto"/>
        </w:pBdr>
        <w:spacing w:before="0" w:after="0"/>
        <w:ind w:left="820"/>
      </w:pPr>
      <w:r>
        <w:t>root-&gt;left = T;</w:t>
      </w:r>
    </w:p>
    <w:p>
      <w:pPr>
        <w:pStyle w:val="Content"/>
        <w:pBdr>
          <w:top w:val="none" w:sz="0" w:space="0" w:color="auto"/>
          <w:left w:val="single" w:sz="8" w:space="0" w:color="CCCCCC"/>
          <w:bottom w:val="none" w:sz="0" w:space="0" w:color="auto"/>
          <w:right w:val="none" w:sz="0" w:space="0" w:color="auto"/>
        </w:pBdr>
        <w:spacing w:before="0" w:after="0"/>
        <w:ind w:left="820"/>
      </w:pPr>
      <w:r>
        <w:t>return root;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7" name="" descr="icon"/>
            <wp:cNvGraphicFramePr/>
            <a:graphic xmlns:a="http://schemas.openxmlformats.org/drawingml/2006/main">
              <a:graphicData uri="http://schemas.openxmlformats.org/drawingml/2006/picture">
                <pic:pic xmlns:pic="http://schemas.openxmlformats.org/drawingml/2006/picture">
                  <pic:nvPicPr>
                    <pic:cNvPr id="6700310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2:42 The right rotation is entirely symmetric. First in pictures: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right rotation is entirely symmetric. First in pictures: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8" name="" descr="icon"/>
            <wp:cNvGraphicFramePr/>
            <a:graphic xmlns:a="http://schemas.openxmlformats.org/drawingml/2006/main">
              <a:graphicData uri="http://schemas.openxmlformats.org/drawingml/2006/picture">
                <pic:pic xmlns:pic="http://schemas.openxmlformats.org/drawingml/2006/picture">
                  <pic:nvPicPr>
                    <pic:cNvPr id="1662084035"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2:43 tree rotate_right(tree T) //@requires is_ordtree(T); //@requires T != NULL &amp;&amp; T-&gt;left != NULL; //@en…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rotate_right(tree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is_ordtree(T);</w:t>
      </w:r>
    </w:p>
    <w:p>
      <w:pPr>
        <w:pStyle w:val="Content"/>
        <w:pBdr>
          <w:top w:val="none" w:sz="0" w:space="0" w:color="auto"/>
          <w:left w:val="single" w:sz="8" w:space="0" w:color="CCCCCC"/>
          <w:bottom w:val="none" w:sz="0" w:space="0" w:color="auto"/>
          <w:right w:val="none" w:sz="0" w:space="0" w:color="auto"/>
        </w:pBdr>
        <w:spacing w:before="0" w:after="0"/>
        <w:ind w:left="820"/>
      </w:pPr>
      <w:r>
        <w:t>//@requires T != NULL &amp;&amp; T-&gt;left != NULL;</w:t>
      </w:r>
    </w:p>
    <w:p>
      <w:pPr>
        <w:pStyle w:val="Content"/>
        <w:pBdr>
          <w:top w:val="none" w:sz="0" w:space="0" w:color="auto"/>
          <w:left w:val="single" w:sz="8" w:space="0" w:color="CCCCCC"/>
          <w:bottom w:val="none" w:sz="0" w:space="0" w:color="auto"/>
          <w:right w:val="none" w:sz="0" w:space="0" w:color="auto"/>
        </w:pBdr>
        <w:spacing w:before="0" w:after="0"/>
        <w:ind w:left="820"/>
      </w:pPr>
      <w:r>
        <w:t>//@ensures is_ordtree(\result);</w:t>
      </w:r>
    </w:p>
    <w:p>
      <w:pPr>
        <w:pStyle w:val="Content"/>
        <w:pBdr>
          <w:top w:val="none" w:sz="0" w:space="0" w:color="auto"/>
          <w:left w:val="single" w:sz="8" w:space="0" w:color="CCCCCC"/>
          <w:bottom w:val="none" w:sz="0" w:space="0" w:color="auto"/>
          <w:right w:val="none" w:sz="0" w:space="0" w:color="auto"/>
        </w:pBdr>
        <w:spacing w:before="0" w:after="0"/>
        <w:ind w:left="820"/>
      </w:pPr>
      <w:r>
        <w:t>//@ensures \result != NULL &amp;&amp; \result-&gt;right != NULL;</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root = T-&gt;left;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Note that the point of this code is that it represents the same, exact, sub operation shown in the previous cartoon.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39" name="" descr="icon"/>
            <wp:cNvGraphicFramePr/>
            <a:graphic xmlns:a="http://schemas.openxmlformats.org/drawingml/2006/main">
              <a:graphicData uri="http://schemas.openxmlformats.org/drawingml/2006/picture">
                <pic:pic xmlns:pic="http://schemas.openxmlformats.org/drawingml/2006/picture">
                  <pic:nvPicPr>
                    <pic:cNvPr id="1581640545"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2:44 Searching for a key in an AVL tree is identical to searching for it in a plain binary search tree as…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Related</w:t>
      </w:r>
      <w:r>
        <w:br/>
      </w:r>
      <w:r>
        <w:rPr>
          <w:color w:val="FFBE00"/>
        </w:rPr>
        <w:t>●</w:t>
      </w:r>
      <w:r>
        <w:t xml:space="preserve"> Review</w:t>
      </w:r>
      <w:r>
        <w:br/>
      </w:r>
      <w:r>
        <w:rPr>
          <w:color w:val="6E6E6E"/>
        </w:rPr>
        <w:t>●</w:t>
      </w:r>
      <w:r>
        <w:t xml:space="preserve"> Search</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Searching for a key in an AVL tree is identical to searching for it in a plain binary search tree as described in Lecture 17. The reason is that we only need the ordering invariant to find the element; the height invariant is only relevant for inserting an element.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really a description, of an element, of a mandatory set of sub operations that a tree must support in order to be a data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0" name="" descr="icon"/>
            <wp:cNvGraphicFramePr/>
            <a:graphic xmlns:a="http://schemas.openxmlformats.org/drawingml/2006/main">
              <a:graphicData uri="http://schemas.openxmlformats.org/drawingml/2006/picture">
                <pic:pic xmlns:pic="http://schemas.openxmlformats.org/drawingml/2006/picture">
                  <pic:nvPicPr>
                    <pic:cNvPr id="11590190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2:45 The basic recursive structure of inserting an element is the same as for searching for an element.</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recursive structure of inserting an element is the same as for searching for an element.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1" name="" descr="icon"/>
            <wp:cNvGraphicFramePr/>
            <a:graphic xmlns:a="http://schemas.openxmlformats.org/drawingml/2006/main">
              <a:graphicData uri="http://schemas.openxmlformats.org/drawingml/2006/picture">
                <pic:pic xmlns:pic="http://schemas.openxmlformats.org/drawingml/2006/picture">
                  <pic:nvPicPr>
                    <pic:cNvPr id="2124336832"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2:46 We compare the element’s key with the keys associated with the nodes of the trees, inserting recursi…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We compare the element’s key with the keys associated with the nodes of the trees, inserting recursively into the left or right subtree. When we find an element with the exact key we overwrite the element in that node. If we encounter a null tree, we construct a new tree with the element to be inserted and no children and then return it. As we return the new subtrees (with the inserted element) towards the root, we check if we violate the height invariant. If so, we rebalance to restore the invariant and then continue up the tree to the root.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Description being solely manifest through text, no math or code.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2" name="" descr="icon"/>
            <wp:cNvGraphicFramePr/>
            <a:graphic xmlns:a="http://schemas.openxmlformats.org/drawingml/2006/main">
              <a:graphicData uri="http://schemas.openxmlformats.org/drawingml/2006/picture">
                <pic:pic xmlns:pic="http://schemas.openxmlformats.org/drawingml/2006/picture">
                  <pic:nvPicPr>
                    <pic:cNvPr id="13263403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2:47 The main cleverness of the algorithm lies in analyzing the situations when we have to rebalance and…</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main cleverness of the algorithm lies in analyzing the situations when we have to rebalance and applying the appropriate rotations to re- store the height invariant. It turns out that one or two rotations on the whole tree always suffice for each insert operation, which is a very elegant result.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3" name="" descr="icon"/>
            <wp:cNvGraphicFramePr/>
            <a:graphic xmlns:a="http://schemas.openxmlformats.org/drawingml/2006/main">
              <a:graphicData uri="http://schemas.openxmlformats.org/drawingml/2006/picture">
                <pic:pic xmlns:pic="http://schemas.openxmlformats.org/drawingml/2006/picture">
                  <pic:nvPicPr>
                    <pic:cNvPr id="16594646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2:48 First, we keep in mind that the left and right subtrees’ heights before the insertion can differ by…</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we keep in mind that the left and right subtrees’ heights before the insertion can differ by at most one. Once we insert an element into one of the subtrees, they can differ by at most two. We now draw the trees in such a way that the height of a node is indicated by the height that we are drawing it 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4" name="" descr="icon"/>
            <wp:cNvGraphicFramePr/>
            <a:graphic xmlns:a="http://schemas.openxmlformats.org/drawingml/2006/main">
              <a:graphicData uri="http://schemas.openxmlformats.org/drawingml/2006/picture">
                <pic:pic xmlns:pic="http://schemas.openxmlformats.org/drawingml/2006/picture">
                  <pic:nvPicPr>
                    <pic:cNvPr id="5974382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2:49 The first situation we describe is where we insert into the right subtree, which is already of heigh…</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006EFF"/>
        </w:rPr>
        <w:t>●</w:t>
      </w:r>
      <w:r>
        <w:t xml:space="preserve"> Example</w:t>
      </w:r>
      <w:r>
        <w:br/>
      </w:r>
      <w:r>
        <w:rPr>
          <w:color w:val="6E6E6E"/>
        </w:rPr>
        <w:t>●</w:t>
      </w:r>
      <w:r>
        <w:t xml:space="preserve"> Insertion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situation we describe is where we insert into the right subtree, which is already of height h + 1 where the left subtree has height h. If we are unlucky, the result of inserting into the right subtree will give us a new right subtree of height h + 2 which raises the height of the overall tree to h + 3, violating the height invariant. In the new right subtree has height h+2, either its right or the left subtree must be of height h+1 (and only one of them; think about why). If it is the right subtree we are in the situation depicted below on the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5" name="" descr="icon"/>
            <wp:cNvGraphicFramePr/>
            <a:graphic xmlns:a="http://schemas.openxmlformats.org/drawingml/2006/main">
              <a:graphicData uri="http://schemas.openxmlformats.org/drawingml/2006/picture">
                <pic:pic xmlns:pic="http://schemas.openxmlformats.org/drawingml/2006/picture">
                  <pic:nvPicPr>
                    <pic:cNvPr id="4496425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2:50 left rotation, the result of which is displayed to the right. In the second case we consider we once…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006EFF"/>
        </w:rPr>
        <w:t>●</w:t>
      </w:r>
      <w:r>
        <w:t xml:space="preserve"> Example</w:t>
      </w:r>
      <w:r>
        <w:br/>
      </w:r>
      <w:r>
        <w:rPr>
          <w:color w:val="006EFF"/>
        </w:rPr>
        <w:t>●</w:t>
      </w:r>
      <w:r>
        <w:t xml:space="preserve"> In vivo term introduction</w:t>
      </w:r>
      <w:r>
        <w:br/>
      </w: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left rotation, the result of which is displayed to the right. In the second case we consider we once again insert into the right sub-</w:t>
      </w:r>
    </w:p>
    <w:p>
      <w:pPr>
        <w:pStyle w:val="Content"/>
        <w:pBdr>
          <w:top w:val="none" w:sz="0" w:space="0" w:color="auto"/>
          <w:left w:val="single" w:sz="8" w:space="0" w:color="CCCCCC"/>
          <w:bottom w:val="none" w:sz="0" w:space="0" w:color="auto"/>
          <w:right w:val="none" w:sz="0" w:space="0" w:color="auto"/>
        </w:pBdr>
        <w:spacing w:before="0" w:after="0"/>
        <w:ind w:left="820"/>
      </w:pPr>
      <w:r>
        <w:t>tree, but now the left subtree of the right subtree has height h + 1.</w:t>
      </w:r>
    </w:p>
    <w:p>
      <w:pPr>
        <w:pStyle w:val="Content"/>
        <w:pBdr>
          <w:top w:val="none" w:sz="0" w:space="0" w:color="auto"/>
          <w:left w:val="single" w:sz="8" w:space="0" w:color="CCCCCC"/>
          <w:bottom w:val="none" w:sz="0" w:space="0" w:color="auto"/>
          <w:right w:val="none" w:sz="0" w:space="0" w:color="auto"/>
        </w:pBdr>
        <w:spacing w:before="0" w:after="0"/>
        <w:ind w:left="820"/>
      </w:pPr>
      <w:r>
        <w:t>(‐∞, +∞) x</w:t>
      </w:r>
    </w:p>
    <w:p>
      <w:pPr>
        <w:pStyle w:val="Content"/>
        <w:pBdr>
          <w:top w:val="none" w:sz="0" w:space="0" w:color="auto"/>
          <w:left w:val="single" w:sz="8" w:space="0" w:color="CCCCCC"/>
          <w:bottom w:val="none" w:sz="0" w:space="0" w:color="auto"/>
          <w:right w:val="none" w:sz="0" w:space="0" w:color="auto"/>
        </w:pBdr>
        <w:spacing w:before="0" w:after="0"/>
        <w:ind w:left="820"/>
      </w:pPr>
      <w:r>
        <w:t>h</w:t>
      </w:r>
    </w:p>
    <w:p>
      <w:pPr>
        <w:pStyle w:val="Content"/>
        <w:pBdr>
          <w:top w:val="none" w:sz="0" w:space="0" w:color="auto"/>
          <w:left w:val="single" w:sz="8" w:space="0" w:color="CCCCCC"/>
          <w:bottom w:val="none" w:sz="0" w:space="0" w:color="auto"/>
          <w:right w:val="none" w:sz="0" w:space="0" w:color="auto"/>
        </w:pBdr>
        <w:spacing w:before="0" w:after="0"/>
        <w:ind w:left="820"/>
      </w:pPr>
      <w:r>
        <w:t>In that case, a left rotation alone will not restore the invariant (see Exer- cise 1). Instead, we apply a so-called double rotation: first a right rotation at z, then a left rotation at the root. When we do this we obtain the picture on the right, restoring the height invariant.</w:t>
      </w:r>
    </w:p>
    <w:p>
      <w:pPr>
        <w:pStyle w:val="Content"/>
        <w:pBdr>
          <w:top w:val="none" w:sz="0" w:space="0" w:color="auto"/>
          <w:left w:val="single" w:sz="8" w:space="0" w:color="CCCCCC"/>
          <w:bottom w:val="none" w:sz="0" w:space="0" w:color="auto"/>
          <w:right w:val="none" w:sz="0" w:space="0" w:color="auto"/>
        </w:pBdr>
        <w:spacing w:before="0" w:after="300"/>
        <w:ind w:left="820"/>
      </w:pPr>
      <w:r>
        <w:t>There are two additional symmetric cases to consider, if we insert the new element on the left (see Exercise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6" name="" descr="icon"/>
            <wp:cNvGraphicFramePr/>
            <a:graphic xmlns:a="http://schemas.openxmlformats.org/drawingml/2006/main">
              <a:graphicData uri="http://schemas.openxmlformats.org/drawingml/2006/picture">
                <pic:pic xmlns:pic="http://schemas.openxmlformats.org/drawingml/2006/picture">
                  <pic:nvPicPr>
                    <pic:cNvPr id="6438463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2:51 The interface for the implementation is exactly the same as for binary search trees, as is the code…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interface for the implementation is exactly the same as for binary search trees, as is the code for searching for a key.</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7" name="" descr="icon"/>
            <wp:cNvGraphicFramePr/>
            <a:graphic xmlns:a="http://schemas.openxmlformats.org/drawingml/2006/main">
              <a:graphicData uri="http://schemas.openxmlformats.org/drawingml/2006/picture">
                <pic:pic xmlns:pic="http://schemas.openxmlformats.org/drawingml/2006/picture">
                  <pic:nvPicPr>
                    <pic:cNvPr id="4960524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2:52 In various places in the algo- rithm we have to compute the height of the tree. This could be an ope…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various places in the algo- rithm we have to compute the height of the tree. This could be an operation of asymptotic complexity O(n), unless we store it in each node and just look it up. So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8" name="" descr="icon"/>
            <wp:cNvGraphicFramePr/>
            <a:graphic xmlns:a="http://schemas.openxmlformats.org/drawingml/2006/main">
              <a:graphicData uri="http://schemas.openxmlformats.org/drawingml/2006/picture">
                <pic:pic xmlns:pic="http://schemas.openxmlformats.org/drawingml/2006/picture">
                  <pic:nvPicPr>
                    <pic:cNvPr id="18555601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2:53 struct tree { elem data; int height; struct tree* left; struct tree* right;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 tree {</w:t>
      </w:r>
    </w:p>
    <w:p>
      <w:pPr>
        <w:pStyle w:val="Content"/>
        <w:pBdr>
          <w:top w:val="none" w:sz="0" w:space="0" w:color="auto"/>
          <w:left w:val="single" w:sz="8" w:space="0" w:color="CCCCCC"/>
          <w:bottom w:val="none" w:sz="0" w:space="0" w:color="auto"/>
          <w:right w:val="none" w:sz="0" w:space="0" w:color="auto"/>
        </w:pBdr>
        <w:spacing w:before="0" w:after="0"/>
        <w:ind w:left="820"/>
      </w:pPr>
      <w:r>
        <w:t>elem data;</w:t>
      </w:r>
    </w:p>
    <w:p>
      <w:pPr>
        <w:pStyle w:val="Content"/>
        <w:pBdr>
          <w:top w:val="none" w:sz="0" w:space="0" w:color="auto"/>
          <w:left w:val="single" w:sz="8" w:space="0" w:color="CCCCCC"/>
          <w:bottom w:val="none" w:sz="0" w:space="0" w:color="auto"/>
          <w:right w:val="none" w:sz="0" w:space="0" w:color="auto"/>
        </w:pBdr>
        <w:spacing w:before="0" w:after="0"/>
        <w:ind w:left="820"/>
      </w:pPr>
      <w:r>
        <w:t>int height;</w:t>
      </w:r>
    </w:p>
    <w:p>
      <w:pPr>
        <w:pStyle w:val="Content"/>
        <w:pBdr>
          <w:top w:val="none" w:sz="0" w:space="0" w:color="auto"/>
          <w:left w:val="single" w:sz="8" w:space="0" w:color="CCCCCC"/>
          <w:bottom w:val="none" w:sz="0" w:space="0" w:color="auto"/>
          <w:right w:val="none" w:sz="0" w:space="0" w:color="auto"/>
        </w:pBdr>
        <w:spacing w:before="0" w:after="0"/>
        <w:ind w:left="820"/>
      </w:pPr>
      <w:r>
        <w:t>struct tree* left;</w:t>
      </w:r>
    </w:p>
    <w:p>
      <w:pPr>
        <w:pStyle w:val="Content"/>
        <w:pBdr>
          <w:top w:val="none" w:sz="0" w:space="0" w:color="auto"/>
          <w:left w:val="single" w:sz="8" w:space="0" w:color="CCCCCC"/>
          <w:bottom w:val="none" w:sz="0" w:space="0" w:color="auto"/>
          <w:right w:val="none" w:sz="0" w:space="0" w:color="auto"/>
        </w:pBdr>
        <w:spacing w:before="0" w:after="0"/>
        <w:ind w:left="820"/>
      </w:pPr>
      <w:r>
        <w:t>struct tree* 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49" name="" descr="icon"/>
            <wp:cNvGraphicFramePr/>
            <a:graphic xmlns:a="http://schemas.openxmlformats.org/drawingml/2006/main">
              <a:graphicData uri="http://schemas.openxmlformats.org/drawingml/2006/picture">
                <pic:pic xmlns:pic="http://schemas.openxmlformats.org/drawingml/2006/picture">
                  <pic:nvPicPr>
                    <pic:cNvPr id="14003230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2:54 typedef struct tree* tree; /* height(T) returns the precomputed height of T in O(1) */ int height(tr…</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typedef struct tree* tree;</w:t>
      </w:r>
    </w:p>
    <w:p>
      <w:pPr>
        <w:pStyle w:val="Content"/>
        <w:pBdr>
          <w:top w:val="none" w:sz="0" w:space="0" w:color="auto"/>
          <w:left w:val="single" w:sz="8" w:space="0" w:color="CCCCCC"/>
          <w:bottom w:val="none" w:sz="0" w:space="0" w:color="auto"/>
          <w:right w:val="none" w:sz="0" w:space="0" w:color="auto"/>
        </w:pBdr>
        <w:spacing w:before="0" w:after="0"/>
        <w:ind w:left="820"/>
      </w:pPr>
      <w:r>
        <w:t>/* height(T) returns the precomputed height of T in O(1) */</w:t>
      </w:r>
    </w:p>
    <w:p>
      <w:pPr>
        <w:pStyle w:val="Content"/>
        <w:pBdr>
          <w:top w:val="none" w:sz="0" w:space="0" w:color="auto"/>
          <w:left w:val="single" w:sz="8" w:space="0" w:color="CCCCCC"/>
          <w:bottom w:val="none" w:sz="0" w:space="0" w:color="auto"/>
          <w:right w:val="none" w:sz="0" w:space="0" w:color="auto"/>
        </w:pBdr>
        <w:spacing w:before="0" w:after="0"/>
        <w:ind w:left="820"/>
      </w:pPr>
      <w:r>
        <w:t>int height(tree T) {</w:t>
      </w:r>
    </w:p>
    <w:p>
      <w:pPr>
        <w:pStyle w:val="Content"/>
        <w:pBdr>
          <w:top w:val="none" w:sz="0" w:space="0" w:color="auto"/>
          <w:left w:val="single" w:sz="8" w:space="0" w:color="CCCCCC"/>
          <w:bottom w:val="none" w:sz="0" w:space="0" w:color="auto"/>
          <w:right w:val="none" w:sz="0" w:space="0" w:color="auto"/>
        </w:pBdr>
        <w:spacing w:before="0" w:after="0"/>
        <w:ind w:left="820"/>
      </w:pPr>
      <w:r>
        <w:t>return T == NULL ? 0 : T-&gt;height;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0" name="" descr="icon"/>
            <wp:cNvGraphicFramePr/>
            <a:graphic xmlns:a="http://schemas.openxmlformats.org/drawingml/2006/main">
              <a:graphicData uri="http://schemas.openxmlformats.org/drawingml/2006/picture">
                <pic:pic xmlns:pic="http://schemas.openxmlformats.org/drawingml/2006/picture">
                  <pic:nvPicPr>
                    <pic:cNvPr id="20760331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2:55 When checking if a tree is balanced, we also check that all the heights that have been computed are…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checking if a tree is balanced, we also check that all the heights that have been computed are correct.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1" name="" descr="icon"/>
            <wp:cNvGraphicFramePr/>
            <a:graphic xmlns:a="http://schemas.openxmlformats.org/drawingml/2006/main">
              <a:graphicData uri="http://schemas.openxmlformats.org/drawingml/2006/picture">
                <pic:pic xmlns:pic="http://schemas.openxmlformats.org/drawingml/2006/picture">
                  <pic:nvPicPr>
                    <pic:cNvPr id="16618886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2:56 bool is_balanced(tree T) { if (T == NULL) return true; int h = T-&gt;height; int hl = height(T-&gt;l…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bool is_balanced(tree T) {</w:t>
      </w:r>
    </w:p>
    <w:p>
      <w:pPr>
        <w:pStyle w:val="Content"/>
        <w:pBdr>
          <w:top w:val="none" w:sz="0" w:space="0" w:color="auto"/>
          <w:left w:val="single" w:sz="8" w:space="0" w:color="CCCCCC"/>
          <w:bottom w:val="none" w:sz="0" w:space="0" w:color="auto"/>
          <w:right w:val="none" w:sz="0" w:space="0" w:color="auto"/>
        </w:pBdr>
        <w:spacing w:before="0" w:after="0"/>
        <w:ind w:left="820"/>
      </w:pPr>
      <w:r>
        <w:t>if (T == NULL) return true;</w:t>
      </w:r>
    </w:p>
    <w:p>
      <w:pPr>
        <w:pStyle w:val="Content"/>
        <w:pBdr>
          <w:top w:val="none" w:sz="0" w:space="0" w:color="auto"/>
          <w:left w:val="single" w:sz="8" w:space="0" w:color="CCCCCC"/>
          <w:bottom w:val="none" w:sz="0" w:space="0" w:color="auto"/>
          <w:right w:val="none" w:sz="0" w:space="0" w:color="auto"/>
        </w:pBdr>
        <w:spacing w:before="0" w:after="0"/>
        <w:ind w:left="820"/>
      </w:pPr>
      <w:r>
        <w:t>int h = T-&gt;height;</w:t>
      </w:r>
    </w:p>
    <w:p>
      <w:pPr>
        <w:pStyle w:val="Content"/>
        <w:pBdr>
          <w:top w:val="none" w:sz="0" w:space="0" w:color="auto"/>
          <w:left w:val="single" w:sz="8" w:space="0" w:color="CCCCCC"/>
          <w:bottom w:val="none" w:sz="0" w:space="0" w:color="auto"/>
          <w:right w:val="none" w:sz="0" w:space="0" w:color="auto"/>
        </w:pBdr>
        <w:spacing w:before="0" w:after="0"/>
        <w:ind w:left="820"/>
      </w:pPr>
      <w:r>
        <w:t>int hl = height(T-&gt;left);</w:t>
      </w:r>
    </w:p>
    <w:p>
      <w:pPr>
        <w:pStyle w:val="Content"/>
        <w:pBdr>
          <w:top w:val="none" w:sz="0" w:space="0" w:color="auto"/>
          <w:left w:val="single" w:sz="8" w:space="0" w:color="CCCCCC"/>
          <w:bottom w:val="none" w:sz="0" w:space="0" w:color="auto"/>
          <w:right w:val="none" w:sz="0" w:space="0" w:color="auto"/>
        </w:pBdr>
        <w:spacing w:before="0" w:after="0"/>
        <w:ind w:left="820"/>
      </w:pPr>
      <w:r>
        <w:t>int hr = height(T-&gt;right);</w:t>
      </w:r>
    </w:p>
    <w:p>
      <w:pPr>
        <w:pStyle w:val="Content"/>
        <w:pBdr>
          <w:top w:val="none" w:sz="0" w:space="0" w:color="auto"/>
          <w:left w:val="single" w:sz="8" w:space="0" w:color="CCCCCC"/>
          <w:bottom w:val="none" w:sz="0" w:space="0" w:color="auto"/>
          <w:right w:val="none" w:sz="0" w:space="0" w:color="auto"/>
        </w:pBdr>
        <w:spacing w:before="0" w:after="0"/>
        <w:ind w:left="820"/>
      </w:pPr>
      <w:r>
        <w:t>if (!(h == (hl &gt; hr ? hl+1 : hr+1))) return false;</w:t>
      </w:r>
    </w:p>
    <w:p>
      <w:pPr>
        <w:pStyle w:val="Content"/>
        <w:pBdr>
          <w:top w:val="none" w:sz="0" w:space="0" w:color="auto"/>
          <w:left w:val="single" w:sz="8" w:space="0" w:color="CCCCCC"/>
          <w:bottom w:val="none" w:sz="0" w:space="0" w:color="auto"/>
          <w:right w:val="none" w:sz="0" w:space="0" w:color="auto"/>
        </w:pBdr>
        <w:spacing w:before="0" w:after="0"/>
        <w:ind w:left="820"/>
      </w:pPr>
      <w:r>
        <w:t>if (hl &gt; hr+1 || hr &gt; hl+1) return false;</w:t>
      </w:r>
    </w:p>
    <w:p>
      <w:pPr>
        <w:pStyle w:val="Content"/>
        <w:pBdr>
          <w:top w:val="none" w:sz="0" w:space="0" w:color="auto"/>
          <w:left w:val="single" w:sz="8" w:space="0" w:color="CCCCCC"/>
          <w:bottom w:val="none" w:sz="0" w:space="0" w:color="auto"/>
          <w:right w:val="none" w:sz="0" w:space="0" w:color="auto"/>
        </w:pBdr>
        <w:spacing w:before="0" w:after="0"/>
        <w:ind w:left="820"/>
      </w:pPr>
      <w:r>
        <w:t>return is_balanced(T-&gt;left) &amp;&amp; is_balanced(T-&gt;right);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2" name="" descr="icon"/>
            <wp:cNvGraphicFramePr/>
            <a:graphic xmlns:a="http://schemas.openxmlformats.org/drawingml/2006/main">
              <a:graphicData uri="http://schemas.openxmlformats.org/drawingml/2006/picture">
                <pic:pic xmlns:pic="http://schemas.openxmlformats.org/drawingml/2006/picture">
                  <pic:nvPicPr>
                    <pic:cNvPr id="18587742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2:57 A tree is an AVL tree if it is both ordered (as defined and implementa- tion in the last lecture) an…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tree is an AVL tree if it is both ordered (as defined and implementa- tion in the last lecture) and balanced.</w:t>
      </w:r>
    </w:p>
    <w:p>
      <w:pPr>
        <w:pStyle w:val="Content"/>
        <w:pBdr>
          <w:top w:val="none" w:sz="0" w:space="0" w:color="auto"/>
          <w:left w:val="single" w:sz="8" w:space="0" w:color="CCCCCC"/>
          <w:bottom w:val="none" w:sz="0" w:space="0" w:color="auto"/>
          <w:right w:val="none" w:sz="0" w:space="0" w:color="auto"/>
        </w:pBdr>
        <w:spacing w:before="0" w:after="0"/>
        <w:ind w:left="820"/>
      </w:pPr>
      <w:r>
        <w:t>bool is_avl(tree T) {</w:t>
      </w:r>
    </w:p>
    <w:p>
      <w:pPr>
        <w:pStyle w:val="Content"/>
        <w:pBdr>
          <w:top w:val="none" w:sz="0" w:space="0" w:color="auto"/>
          <w:left w:val="single" w:sz="8" w:space="0" w:color="CCCCCC"/>
          <w:bottom w:val="none" w:sz="0" w:space="0" w:color="auto"/>
          <w:right w:val="none" w:sz="0" w:space="0" w:color="auto"/>
        </w:pBdr>
        <w:spacing w:before="0" w:after="0"/>
        <w:ind w:left="820"/>
      </w:pPr>
      <w:r>
        <w:t>return is_ordtree(T) &amp;&amp; is_balanced(T);</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3" name="" descr="icon"/>
            <wp:cNvGraphicFramePr/>
            <a:graphic xmlns:a="http://schemas.openxmlformats.org/drawingml/2006/main">
              <a:graphicData uri="http://schemas.openxmlformats.org/drawingml/2006/picture">
                <pic:pic xmlns:pic="http://schemas.openxmlformats.org/drawingml/2006/picture">
                  <pic:nvPicPr>
                    <pic:cNvPr id="12992176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2:58 We use this, for example, in a utility function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use this, for example, in a utility function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4" name="" descr="icon"/>
            <wp:cNvGraphicFramePr/>
            <a:graphic xmlns:a="http://schemas.openxmlformats.org/drawingml/2006/main">
              <a:graphicData uri="http://schemas.openxmlformats.org/drawingml/2006/picture">
                <pic:pic xmlns:pic="http://schemas.openxmlformats.org/drawingml/2006/picture">
                  <pic:nvPicPr>
                    <pic:cNvPr id="14342386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2:59 tree leaf(elem e) //@requires e != NULL; //@ensures is_avl(\result); { tree T = alloc(struct tree)…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leaf(elem e)</w:t>
      </w:r>
    </w:p>
    <w:p>
      <w:pPr>
        <w:pStyle w:val="Content"/>
        <w:pBdr>
          <w:top w:val="none" w:sz="0" w:space="0" w:color="auto"/>
          <w:left w:val="single" w:sz="8" w:space="0" w:color="CCCCCC"/>
          <w:bottom w:val="none" w:sz="0" w:space="0" w:color="auto"/>
          <w:right w:val="none" w:sz="0" w:space="0" w:color="auto"/>
        </w:pBdr>
        <w:spacing w:before="0" w:after="0"/>
        <w:ind w:left="820"/>
      </w:pPr>
      <w:r>
        <w:t>//@requires e != NULL;</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T = alloc(struct tree);</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T-&gt;height = 1;</w:t>
      </w:r>
    </w:p>
    <w:p>
      <w:pPr>
        <w:pStyle w:val="Content"/>
        <w:pBdr>
          <w:top w:val="none" w:sz="0" w:space="0" w:color="auto"/>
          <w:left w:val="single" w:sz="8" w:space="0" w:color="CCCCCC"/>
          <w:bottom w:val="none" w:sz="0" w:space="0" w:color="auto"/>
          <w:right w:val="none" w:sz="0" w:space="0" w:color="auto"/>
        </w:pBdr>
        <w:spacing w:before="0" w:after="0"/>
        <w:ind w:left="820"/>
      </w:pPr>
      <w:r>
        <w:t>T-&gt;left = NULL;</w:t>
      </w:r>
    </w:p>
    <w:p>
      <w:pPr>
        <w:pStyle w:val="Content"/>
        <w:pBdr>
          <w:top w:val="none" w:sz="0" w:space="0" w:color="auto"/>
          <w:left w:val="single" w:sz="8" w:space="0" w:color="CCCCCC"/>
          <w:bottom w:val="none" w:sz="0" w:space="0" w:color="auto"/>
          <w:right w:val="none" w:sz="0" w:space="0" w:color="auto"/>
        </w:pBdr>
        <w:spacing w:before="0" w:after="0"/>
        <w:ind w:left="820"/>
      </w:pPr>
      <w:r>
        <w:t>T-&gt;right = NULL;</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5" name="" descr="icon"/>
            <wp:cNvGraphicFramePr/>
            <a:graphic xmlns:a="http://schemas.openxmlformats.org/drawingml/2006/main">
              <a:graphicData uri="http://schemas.openxmlformats.org/drawingml/2006/picture">
                <pic:pic xmlns:pic="http://schemas.openxmlformats.org/drawingml/2006/picture">
                  <pic:nvPicPr>
                    <pic:cNvPr id="12520176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2:60 The code for inserting an element into the tree is mostly identical with the code for plain binary s…</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code for inserting an element into the tree is mostly identical with the code for plain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6" name="" descr="icon"/>
            <wp:cNvGraphicFramePr/>
            <a:graphic xmlns:a="http://schemas.openxmlformats.org/drawingml/2006/main">
              <a:graphicData uri="http://schemas.openxmlformats.org/drawingml/2006/picture">
                <pic:pic xmlns:pic="http://schemas.openxmlformats.org/drawingml/2006/picture">
                  <pic:nvPicPr>
                    <pic:cNvPr id="1691083428"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2:61 The difference is that after we in- sert into the left or right subtree, we call a function rebalanc…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The difference is that after we in- sert into the left or right subtree, we call a function rebalance_left or rebalance_right, respectively, to restore the invariant if necessary and cal- culate the new height.</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I’m starting to think that Operation Description should be separated into operation, and description, much like definition, and mathematical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7" name="" descr="icon"/>
            <wp:cNvGraphicFramePr/>
            <a:graphic xmlns:a="http://schemas.openxmlformats.org/drawingml/2006/main">
              <a:graphicData uri="http://schemas.openxmlformats.org/drawingml/2006/picture">
                <pic:pic xmlns:pic="http://schemas.openxmlformats.org/drawingml/2006/picture">
                  <pic:nvPicPr>
                    <pic:cNvPr id="5543525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2:62 tree tree_insert(tree T, elem e) //@requires is_avl(T); //@ensures is_avl(\result); { assert(e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tree_insert(tree T, elem e)</w:t>
      </w:r>
    </w:p>
    <w:p>
      <w:pPr>
        <w:pStyle w:val="Content"/>
        <w:pBdr>
          <w:top w:val="none" w:sz="0" w:space="0" w:color="auto"/>
          <w:left w:val="single" w:sz="8" w:space="0" w:color="CCCCCC"/>
          <w:bottom w:val="none" w:sz="0" w:space="0" w:color="auto"/>
          <w:right w:val="none" w:sz="0" w:space="0" w:color="auto"/>
        </w:pBdr>
        <w:spacing w:before="0" w:after="0"/>
        <w:ind w:left="820"/>
      </w:pPr>
      <w:r>
        <w:t>//@requires is_avl(T);</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assert(e != NULL); /* cannot insert NULL element */</w:t>
      </w:r>
    </w:p>
    <w:p>
      <w:pPr>
        <w:pStyle w:val="Content"/>
        <w:pBdr>
          <w:top w:val="none" w:sz="0" w:space="0" w:color="auto"/>
          <w:left w:val="single" w:sz="8" w:space="0" w:color="CCCCCC"/>
          <w:bottom w:val="none" w:sz="0" w:space="0" w:color="auto"/>
          <w:right w:val="none" w:sz="0" w:space="0" w:color="auto"/>
        </w:pBdr>
        <w:spacing w:before="0" w:after="0"/>
        <w:ind w:left="820"/>
      </w:pPr>
      <w:r>
        <w:t>if (T == NULL) {</w:t>
      </w:r>
    </w:p>
    <w:p>
      <w:pPr>
        <w:pStyle w:val="Content"/>
        <w:pBdr>
          <w:top w:val="none" w:sz="0" w:space="0" w:color="auto"/>
          <w:left w:val="single" w:sz="8" w:space="0" w:color="CCCCCC"/>
          <w:bottom w:val="none" w:sz="0" w:space="0" w:color="auto"/>
          <w:right w:val="none" w:sz="0" w:space="0" w:color="auto"/>
        </w:pBdr>
        <w:spacing w:before="0" w:after="0"/>
        <w:ind w:left="820"/>
      </w:pPr>
      <w:r>
        <w:t>T = leaf(e); /* create new leaf with data e */</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int r = compare(elem_key(e), elem_key(T-&gt;data));</w:t>
      </w:r>
    </w:p>
    <w:p>
      <w:pPr>
        <w:pStyle w:val="Content"/>
        <w:pBdr>
          <w:top w:val="none" w:sz="0" w:space="0" w:color="auto"/>
          <w:left w:val="single" w:sz="8" w:space="0" w:color="CCCCCC"/>
          <w:bottom w:val="none" w:sz="0" w:space="0" w:color="auto"/>
          <w:right w:val="none" w:sz="0" w:space="0" w:color="auto"/>
        </w:pBdr>
        <w:spacing w:before="0" w:after="0"/>
        <w:ind w:left="820"/>
      </w:pPr>
      <w:r>
        <w:t>if (r &lt; 0) {</w:t>
      </w:r>
    </w:p>
    <w:p>
      <w:pPr>
        <w:pStyle w:val="Content"/>
        <w:pBdr>
          <w:top w:val="none" w:sz="0" w:space="0" w:color="auto"/>
          <w:left w:val="single" w:sz="8" w:space="0" w:color="CCCCCC"/>
          <w:bottom w:val="none" w:sz="0" w:space="0" w:color="auto"/>
          <w:right w:val="none" w:sz="0" w:space="0" w:color="auto"/>
        </w:pBdr>
        <w:spacing w:before="0" w:after="0"/>
        <w:ind w:left="820"/>
      </w:pPr>
      <w:r>
        <w:t>T-&gt;left = tree_insert(T-&gt;left, e);</w:t>
      </w:r>
    </w:p>
    <w:p>
      <w:pPr>
        <w:pStyle w:val="Content"/>
        <w:pBdr>
          <w:top w:val="none" w:sz="0" w:space="0" w:color="auto"/>
          <w:left w:val="single" w:sz="8" w:space="0" w:color="CCCCCC"/>
          <w:bottom w:val="none" w:sz="0" w:space="0" w:color="auto"/>
          <w:right w:val="none" w:sz="0" w:space="0" w:color="auto"/>
        </w:pBdr>
        <w:spacing w:before="0" w:after="0"/>
        <w:ind w:left="820"/>
      </w:pPr>
      <w:r>
        <w:t>T = rebalance_left(T);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 else if (r == 0) {</w:t>
      </w:r>
    </w:p>
    <w:p>
      <w:pPr>
        <w:pStyle w:val="Content"/>
        <w:pBdr>
          <w:top w:val="none" w:sz="0" w:space="0" w:color="auto"/>
          <w:left w:val="single" w:sz="8" w:space="0" w:color="CCCCCC"/>
          <w:bottom w:val="none" w:sz="0" w:space="0" w:color="auto"/>
          <w:right w:val="none" w:sz="0" w:space="0" w:color="auto"/>
        </w:pBdr>
        <w:spacing w:before="0" w:after="0"/>
        <w:ind w:left="820"/>
      </w:pPr>
      <w:r>
        <w:t>T-&gt;data = e;</w:t>
      </w:r>
    </w:p>
    <w:p>
      <w:pPr>
        <w:pStyle w:val="Content"/>
        <w:pBdr>
          <w:top w:val="none" w:sz="0" w:space="0" w:color="auto"/>
          <w:left w:val="single" w:sz="8" w:space="0" w:color="CCCCCC"/>
          <w:bottom w:val="none" w:sz="0" w:space="0" w:color="auto"/>
          <w:right w:val="none" w:sz="0" w:space="0" w:color="auto"/>
        </w:pBdr>
        <w:spacing w:before="0" w:after="0"/>
        <w:ind w:left="820"/>
      </w:pPr>
      <w:r>
        <w:t>} else { //@assert r &gt; 0;</w:t>
      </w:r>
    </w:p>
    <w:p>
      <w:pPr>
        <w:pStyle w:val="Content"/>
        <w:pBdr>
          <w:top w:val="none" w:sz="0" w:space="0" w:color="auto"/>
          <w:left w:val="single" w:sz="8" w:space="0" w:color="CCCCCC"/>
          <w:bottom w:val="none" w:sz="0" w:space="0" w:color="auto"/>
          <w:right w:val="none" w:sz="0" w:space="0" w:color="auto"/>
        </w:pBdr>
        <w:spacing w:before="0" w:after="0"/>
        <w:ind w:left="820"/>
      </w:pPr>
      <w:r>
        <w:t>T-&gt;right = tree_insert(T-&gt;right, e);</w:t>
      </w:r>
    </w:p>
    <w:p>
      <w:pPr>
        <w:pStyle w:val="Content"/>
        <w:pBdr>
          <w:top w:val="none" w:sz="0" w:space="0" w:color="auto"/>
          <w:left w:val="single" w:sz="8" w:space="0" w:color="CCCCCC"/>
          <w:bottom w:val="none" w:sz="0" w:space="0" w:color="auto"/>
          <w:right w:val="none" w:sz="0" w:space="0" w:color="auto"/>
        </w:pBdr>
        <w:spacing w:before="0" w:after="0"/>
        <w:ind w:left="820"/>
      </w:pPr>
      <w:r>
        <w:t>T = rebalance_right(T); /* also fixes height */</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300"/>
        <w:ind w:left="820"/>
      </w:pPr>
      <w:r>
        <w:t>return 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8" name="" descr="icon"/>
            <wp:cNvGraphicFramePr/>
            <a:graphic xmlns:a="http://schemas.openxmlformats.org/drawingml/2006/main">
              <a:graphicData uri="http://schemas.openxmlformats.org/drawingml/2006/picture">
                <pic:pic xmlns:pic="http://schemas.openxmlformats.org/drawingml/2006/picture">
                  <pic:nvPicPr>
                    <pic:cNvPr id="5430940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2:63 tree rebalance_right(tree T) //@requires T != NULL; //@requires is_avl(T-&gt;left) &amp;&amp; is_avl(T-&gt;right);…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tree rebalance_right(tree T)</w:t>
      </w:r>
    </w:p>
    <w:p>
      <w:pPr>
        <w:pStyle w:val="Content"/>
        <w:pBdr>
          <w:top w:val="none" w:sz="0" w:space="0" w:color="auto"/>
          <w:left w:val="single" w:sz="8" w:space="0" w:color="CCCCCC"/>
          <w:bottom w:val="none" w:sz="0" w:space="0" w:color="auto"/>
          <w:right w:val="none" w:sz="0" w:space="0" w:color="auto"/>
        </w:pBdr>
        <w:spacing w:before="0" w:after="0"/>
        <w:ind w:left="820"/>
      </w:pPr>
      <w:r>
        <w:t>//@requires T != NULL;</w:t>
      </w:r>
    </w:p>
    <w:p>
      <w:pPr>
        <w:pStyle w:val="Content"/>
        <w:pBdr>
          <w:top w:val="none" w:sz="0" w:space="0" w:color="auto"/>
          <w:left w:val="single" w:sz="8" w:space="0" w:color="CCCCCC"/>
          <w:bottom w:val="none" w:sz="0" w:space="0" w:color="auto"/>
          <w:right w:val="none" w:sz="0" w:space="0" w:color="auto"/>
        </w:pBdr>
        <w:spacing w:before="0" w:after="0"/>
        <w:ind w:left="820"/>
      </w:pPr>
      <w:r>
        <w:t>//@requires is_avl(T-&gt;left) &amp;&amp; is_avl(T-&gt;right);</w:t>
      </w:r>
    </w:p>
    <w:p>
      <w:pPr>
        <w:pStyle w:val="Content"/>
        <w:pBdr>
          <w:top w:val="none" w:sz="0" w:space="0" w:color="auto"/>
          <w:left w:val="single" w:sz="8" w:space="0" w:color="CCCCCC"/>
          <w:bottom w:val="none" w:sz="0" w:space="0" w:color="auto"/>
          <w:right w:val="none" w:sz="0" w:space="0" w:color="auto"/>
        </w:pBdr>
        <w:spacing w:before="0" w:after="0"/>
        <w:ind w:left="820"/>
      </w:pPr>
      <w:r>
        <w:t>/* also requires that T-&gt;right is result of insert into T */</w:t>
      </w:r>
    </w:p>
    <w:p>
      <w:pPr>
        <w:pStyle w:val="Content"/>
        <w:pBdr>
          <w:top w:val="none" w:sz="0" w:space="0" w:color="auto"/>
          <w:left w:val="single" w:sz="8" w:space="0" w:color="CCCCCC"/>
          <w:bottom w:val="none" w:sz="0" w:space="0" w:color="auto"/>
          <w:right w:val="none" w:sz="0" w:space="0" w:color="auto"/>
        </w:pBdr>
        <w:spacing w:before="0" w:after="0"/>
        <w:ind w:left="820"/>
      </w:pPr>
      <w:r>
        <w:t>//@ensures is_avl(\result);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tree l = T-&gt;left;</w:t>
      </w:r>
    </w:p>
    <w:p>
      <w:pPr>
        <w:pStyle w:val="Content"/>
        <w:pBdr>
          <w:top w:val="none" w:sz="0" w:space="0" w:color="auto"/>
          <w:left w:val="single" w:sz="8" w:space="0" w:color="CCCCCC"/>
          <w:bottom w:val="none" w:sz="0" w:space="0" w:color="auto"/>
          <w:right w:val="none" w:sz="0" w:space="0" w:color="auto"/>
        </w:pBdr>
        <w:spacing w:before="0" w:after="0"/>
        <w:ind w:left="820"/>
      </w:pPr>
      <w:r>
        <w:t>tree r = T-&gt;right;</w:t>
      </w:r>
    </w:p>
    <w:p>
      <w:pPr>
        <w:pStyle w:val="Content"/>
        <w:pBdr>
          <w:top w:val="none" w:sz="0" w:space="0" w:color="auto"/>
          <w:left w:val="single" w:sz="8" w:space="0" w:color="CCCCCC"/>
          <w:bottom w:val="none" w:sz="0" w:space="0" w:color="auto"/>
          <w:right w:val="none" w:sz="0" w:space="0" w:color="auto"/>
        </w:pBdr>
        <w:spacing w:before="0" w:after="0"/>
        <w:ind w:left="820"/>
      </w:pPr>
      <w:r>
        <w:t>int hl = height(l);</w:t>
      </w:r>
    </w:p>
    <w:p>
      <w:pPr>
        <w:pStyle w:val="Content"/>
        <w:pBdr>
          <w:top w:val="none" w:sz="0" w:space="0" w:color="auto"/>
          <w:left w:val="single" w:sz="8" w:space="0" w:color="CCCCCC"/>
          <w:bottom w:val="none" w:sz="0" w:space="0" w:color="auto"/>
          <w:right w:val="none" w:sz="0" w:space="0" w:color="auto"/>
        </w:pBdr>
        <w:spacing w:before="0" w:after="0"/>
        <w:ind w:left="820"/>
      </w:pPr>
      <w:r>
        <w:t>int hr = height(r);</w:t>
      </w:r>
    </w:p>
    <w:p>
      <w:pPr>
        <w:pStyle w:val="Content"/>
        <w:pBdr>
          <w:top w:val="none" w:sz="0" w:space="0" w:color="auto"/>
          <w:left w:val="single" w:sz="8" w:space="0" w:color="CCCCCC"/>
          <w:bottom w:val="none" w:sz="0" w:space="0" w:color="auto"/>
          <w:right w:val="none" w:sz="0" w:space="0" w:color="auto"/>
        </w:pBdr>
        <w:spacing w:before="0" w:after="0"/>
        <w:ind w:left="820"/>
      </w:pPr>
      <w:r>
        <w:t>if (hr &gt; hl+1) {</w:t>
      </w:r>
    </w:p>
    <w:p>
      <w:pPr>
        <w:pStyle w:val="Content"/>
        <w:pBdr>
          <w:top w:val="none" w:sz="0" w:space="0" w:color="auto"/>
          <w:left w:val="single" w:sz="8" w:space="0" w:color="CCCCCC"/>
          <w:bottom w:val="none" w:sz="0" w:space="0" w:color="auto"/>
          <w:right w:val="none" w:sz="0" w:space="0" w:color="auto"/>
        </w:pBdr>
        <w:spacing w:before="0" w:after="0"/>
        <w:ind w:left="820"/>
      </w:pPr>
      <w:r>
        <w:t>//@assert hr == hl+2;</w:t>
      </w:r>
    </w:p>
    <w:p>
      <w:pPr>
        <w:pStyle w:val="Content"/>
        <w:pBdr>
          <w:top w:val="none" w:sz="0" w:space="0" w:color="auto"/>
          <w:left w:val="single" w:sz="8" w:space="0" w:color="CCCCCC"/>
          <w:bottom w:val="none" w:sz="0" w:space="0" w:color="auto"/>
          <w:right w:val="none" w:sz="0" w:space="0" w:color="auto"/>
        </w:pBdr>
        <w:spacing w:before="0" w:after="0"/>
        <w:ind w:left="820"/>
      </w:pPr>
      <w:r>
        <w:t>if (height(r-&gt;right) &gt; height(r-&gt;left)) {</w:t>
      </w:r>
    </w:p>
    <w:p>
      <w:pPr>
        <w:pStyle w:val="Content"/>
        <w:pBdr>
          <w:top w:val="none" w:sz="0" w:space="0" w:color="auto"/>
          <w:left w:val="single" w:sz="8" w:space="0" w:color="CCCCCC"/>
          <w:bottom w:val="none" w:sz="0" w:space="0" w:color="auto"/>
          <w:right w:val="none" w:sz="0" w:space="0" w:color="auto"/>
        </w:pBdr>
        <w:spacing w:before="0" w:after="0"/>
        <w:ind w:left="820"/>
      </w:pPr>
      <w:r>
        <w:t>//@assert height(r-&gt;right) == hl+1;</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 else {</w:t>
      </w:r>
    </w:p>
    <w:p>
      <w:pPr>
        <w:pStyle w:val="Content"/>
        <w:pBdr>
          <w:top w:val="none" w:sz="0" w:space="0" w:color="auto"/>
          <w:left w:val="single" w:sz="8" w:space="0" w:color="CCCCCC"/>
          <w:bottom w:val="none" w:sz="0" w:space="0" w:color="auto"/>
          <w:right w:val="none" w:sz="0" w:space="0" w:color="auto"/>
        </w:pBdr>
        <w:spacing w:before="0" w:after="0"/>
        <w:ind w:left="820"/>
      </w:pPr>
      <w:r>
        <w:t>//@assert height(r-&gt;left) == hl+1;</w:t>
      </w:r>
    </w:p>
    <w:p>
      <w:pPr>
        <w:pStyle w:val="Content"/>
        <w:pBdr>
          <w:top w:val="none" w:sz="0" w:space="0" w:color="auto"/>
          <w:left w:val="single" w:sz="8" w:space="0" w:color="CCCCCC"/>
          <w:bottom w:val="none" w:sz="0" w:space="0" w:color="auto"/>
          <w:right w:val="none" w:sz="0" w:space="0" w:color="auto"/>
        </w:pBdr>
        <w:spacing w:before="0" w:after="0"/>
        <w:ind w:left="820"/>
      </w:pPr>
      <w:r>
        <w:t>/* double rotate left */</w:t>
      </w:r>
    </w:p>
    <w:p>
      <w:pPr>
        <w:pStyle w:val="Content"/>
        <w:pBdr>
          <w:top w:val="none" w:sz="0" w:space="0" w:color="auto"/>
          <w:left w:val="single" w:sz="8" w:space="0" w:color="CCCCCC"/>
          <w:bottom w:val="none" w:sz="0" w:space="0" w:color="auto"/>
          <w:right w:val="none" w:sz="0" w:space="0" w:color="auto"/>
        </w:pBdr>
        <w:spacing w:before="0" w:after="0"/>
        <w:ind w:left="820"/>
      </w:pPr>
      <w:r>
        <w:t>T-&gt;right = rotate_right(T-&gt;right);</w:t>
      </w:r>
    </w:p>
    <w:p>
      <w:pPr>
        <w:pStyle w:val="Content"/>
        <w:pBdr>
          <w:top w:val="none" w:sz="0" w:space="0" w:color="auto"/>
          <w:left w:val="single" w:sz="8" w:space="0" w:color="CCCCCC"/>
          <w:bottom w:val="none" w:sz="0" w:space="0" w:color="auto"/>
          <w:right w:val="none" w:sz="0" w:space="0" w:color="auto"/>
        </w:pBdr>
        <w:spacing w:before="0" w:after="0"/>
        <w:ind w:left="820"/>
      </w:pPr>
      <w:r>
        <w:t>T = rotate_left(T);</w:t>
      </w:r>
    </w:p>
    <w:p>
      <w:pPr>
        <w:pStyle w:val="Content"/>
        <w:pBdr>
          <w:top w:val="none" w:sz="0" w:space="0" w:color="auto"/>
          <w:left w:val="single" w:sz="8" w:space="0" w:color="CCCCCC"/>
          <w:bottom w:val="none" w:sz="0" w:space="0" w:color="auto"/>
          <w:right w:val="none" w:sz="0" w:space="0" w:color="auto"/>
        </w:pBdr>
        <w:spacing w:before="0" w:after="0"/>
        <w:ind w:left="820"/>
      </w:pPr>
      <w:r>
        <w:t>//@assert height(T) == hl+2;</w:t>
      </w:r>
    </w:p>
    <w:p>
      <w:pPr>
        <w:pStyle w:val="Content"/>
        <w:pBdr>
          <w:top w:val="none" w:sz="0" w:space="0" w:color="auto"/>
          <w:left w:val="single" w:sz="8" w:space="0" w:color="CCCCCC"/>
          <w:bottom w:val="none" w:sz="0" w:space="0" w:color="auto"/>
          <w:right w:val="none" w:sz="0" w:space="0" w:color="auto"/>
        </w:pBdr>
        <w:spacing w:before="0" w:after="0"/>
        <w:ind w:left="820"/>
      </w:pPr>
      <w:r>
        <w:t>return T;</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 else { //@assert !(hr &gt; hl+1);</w:t>
      </w:r>
    </w:p>
    <w:p>
      <w:pPr>
        <w:pStyle w:val="Content"/>
        <w:pBdr>
          <w:top w:val="none" w:sz="0" w:space="0" w:color="auto"/>
          <w:left w:val="single" w:sz="8" w:space="0" w:color="CCCCCC"/>
          <w:bottom w:val="none" w:sz="0" w:space="0" w:color="auto"/>
          <w:right w:val="none" w:sz="0" w:space="0" w:color="auto"/>
        </w:pBdr>
        <w:spacing w:before="0" w:after="0"/>
        <w:ind w:left="820"/>
      </w:pPr>
      <w:r>
        <w:t>fix_height(T);</w:t>
      </w:r>
    </w:p>
    <w:p>
      <w:pPr>
        <w:pStyle w:val="Content"/>
        <w:pBdr>
          <w:top w:val="none" w:sz="0" w:space="0" w:color="auto"/>
          <w:left w:val="single" w:sz="8" w:space="0" w:color="CCCCCC"/>
          <w:bottom w:val="none" w:sz="0" w:space="0" w:color="auto"/>
          <w:right w:val="none" w:sz="0" w:space="0" w:color="auto"/>
        </w:pBdr>
        <w:spacing w:before="0" w:after="0"/>
        <w:ind w:left="820"/>
      </w:pPr>
      <w:r>
        <w:t>return T; }</w:t>
      </w:r>
    </w:p>
    <w:p>
      <w:pPr>
        <w:pStyle w:val="Content"/>
        <w:pBdr>
          <w:top w:val="none" w:sz="0" w:space="0" w:color="auto"/>
          <w:left w:val="single" w:sz="8" w:space="0" w:color="CCCCCC"/>
          <w:bottom w:val="none" w:sz="0" w:space="0" w:color="auto"/>
          <w:right w:val="none" w:sz="0" w:space="0" w:color="auto"/>
        </w:pBdr>
        <w:spacing w:before="0" w:after="300"/>
        <w:ind w:left="820"/>
      </w:pPr>
      <w:r>
        <w: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59" name="" descr="icon"/>
            <wp:cNvGraphicFramePr/>
            <a:graphic xmlns:a="http://schemas.openxmlformats.org/drawingml/2006/main">
              <a:graphicData uri="http://schemas.openxmlformats.org/drawingml/2006/picture">
                <pic:pic xmlns:pic="http://schemas.openxmlformats.org/drawingml/2006/picture">
                  <pic:nvPicPr>
                    <pic:cNvPr id="19140787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2:64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FFBE00"/>
        </w:rPr>
        <w:t>●</w:t>
      </w:r>
      <w:r>
        <w:t xml:space="preserve"> Related</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0" name="" descr="icon"/>
            <wp:cNvGraphicFramePr/>
            <a:graphic xmlns:a="http://schemas.openxmlformats.org/drawingml/2006/main">
              <a:graphicData uri="http://schemas.openxmlformats.org/drawingml/2006/picture">
                <pic:pic xmlns:pic="http://schemas.openxmlformats.org/drawingml/2006/picture">
                  <pic:nvPicPr>
                    <pic:cNvPr id="20181263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2:65 how to do this in general</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to do this in general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1" name="" descr="icon"/>
            <wp:cNvGraphicFramePr/>
            <a:graphic xmlns:a="http://schemas.openxmlformats.org/drawingml/2006/main">
              <a:graphicData uri="http://schemas.openxmlformats.org/drawingml/2006/picture">
                <pic:pic xmlns:pic="http://schemas.openxmlformats.org/drawingml/2006/picture">
                  <pic:nvPicPr>
                    <pic:cNvPr id="10672841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2:66 We would invoke this operation if the invariants told us that we have to rebalance from right to lef…</w:t>
      </w:r>
    </w:p>
    <w:p>
      <w:pPr>
        <w:pStyle w:val="Caption0"/>
        <w:spacing w:before="200" w:after="0"/>
        <w:ind w:left="600"/>
        <w:rPr>
          <w:b/>
          <w:bCs/>
        </w:rPr>
      </w:pPr>
      <w:r>
        <w:t>Codings:</w:t>
      </w:r>
    </w:p>
    <w:p>
      <w:pPr>
        <w:pStyle w:val="Text"/>
        <w:spacing w:before="0" w:after="0"/>
        <w:ind w:left="800"/>
      </w:pPr>
      <w:r>
        <w:rPr>
          <w:color w:val="FF7800"/>
        </w:rPr>
        <w:t>●</w:t>
      </w:r>
      <w:r>
        <w:t xml:space="preserve"> Application</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would invoke this operation if the invariants told us that we have to rebalance from right to left.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2" name="" descr="icon"/>
            <wp:cNvGraphicFramePr/>
            <a:graphic xmlns:a="http://schemas.openxmlformats.org/drawingml/2006/main">
              <a:graphicData uri="http://schemas.openxmlformats.org/drawingml/2006/picture">
                <pic:pic xmlns:pic="http://schemas.openxmlformats.org/drawingml/2006/picture">
                  <pic:nvPicPr>
                    <pic:cNvPr id="14948652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2:67 Quotation 2:67</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Problem</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3385820" cy="2393950"/>
            <wp:docPr id="100063" name="" descr="Content"/>
            <wp:cNvGraphicFramePr/>
            <a:graphic xmlns:a="http://schemas.openxmlformats.org/drawingml/2006/main">
              <a:graphicData uri="http://schemas.openxmlformats.org/drawingml/2006/picture">
                <pic:pic xmlns:pic="http://schemas.openxmlformats.org/drawingml/2006/picture">
                  <pic:nvPicPr>
                    <pic:cNvPr id="1879480010" name=""/>
                    <pic:cNvPicPr/>
                  </pic:nvPicPr>
                  <pic:blipFill>
                    <a:blip xmlns:r="http://schemas.openxmlformats.org/officeDocument/2006/relationships" r:embed="rId7"/>
                    <a:stretch>
                      <a:fillRect/>
                    </a:stretch>
                  </pic:blipFill>
                  <pic:spPr>
                    <a:xfrm>
                      <a:off x="0" y="0"/>
                      <a:ext cx="3385820" cy="239395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064" name="" descr="icon"/>
            <wp:cNvGraphicFramePr/>
            <a:graphic xmlns:a="http://schemas.openxmlformats.org/drawingml/2006/main">
              <a:graphicData uri="http://schemas.openxmlformats.org/drawingml/2006/picture">
                <pic:pic xmlns:pic="http://schemas.openxmlformats.org/drawingml/2006/picture">
                  <pic:nvPicPr>
                    <pic:cNvPr id="11760797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2:68 We fix this with a left rotation,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fix this with a left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5" name="" descr="icon"/>
            <wp:cNvGraphicFramePr/>
            <a:graphic xmlns:a="http://schemas.openxmlformats.org/drawingml/2006/main">
              <a:graphicData uri="http://schemas.openxmlformats.org/drawingml/2006/picture">
                <pic:pic xmlns:pic="http://schemas.openxmlformats.org/drawingml/2006/picture">
                  <pic:nvPicPr>
                    <pic:cNvPr id="6044145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2:69 that creates a new leaf from an element (which may not be null).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Application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creates a new leaf from an element (which may not be null).</w:t>
      </w:r>
    </w:p>
    <w:p>
      <w:pPr>
        <w:pStyle w:val="Heading1"/>
        <w:keepNext w:val="0"/>
        <w:spacing w:before="0" w:after="120"/>
        <w:outlineLvl w:val="9"/>
        <w:rPr>
          <w:b/>
          <w:bCs/>
          <w:sz w:val="24"/>
          <w:szCs w:val="24"/>
        </w:rPr>
      </w:pPr>
      <w:r>
        <w:rPr>
          <w:i w:val="0"/>
          <w:strike w:val="0"/>
          <w:u w:val="none"/>
        </w:rPr>
        <w:drawing>
          <wp:inline>
            <wp:extent cx="152400" cy="134112"/>
            <wp:docPr id="100066" name="" descr="icon"/>
            <wp:cNvGraphicFramePr/>
            <a:graphic xmlns:a="http://schemas.openxmlformats.org/drawingml/2006/main">
              <a:graphicData uri="http://schemas.openxmlformats.org/drawingml/2006/picture">
                <pic:pic xmlns:pic="http://schemas.openxmlformats.org/drawingml/2006/picture">
                  <pic:nvPicPr>
                    <pic:cNvPr id="167457726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5 AVT008.pdf</w:t>
      </w:r>
    </w:p>
    <w:p>
      <w:pPr>
        <w:pStyle w:val="Caption0"/>
        <w:spacing w:before="200" w:after="0"/>
        <w:ind w:left="200"/>
        <w:rPr>
          <w:b/>
          <w:bCs/>
        </w:rPr>
      </w:pPr>
      <w:r>
        <w:t>18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7" name="" descr="icon"/>
            <wp:cNvGraphicFramePr/>
            <a:graphic xmlns:a="http://schemas.openxmlformats.org/drawingml/2006/main">
              <a:graphicData uri="http://schemas.openxmlformats.org/drawingml/2006/picture">
                <pic:pic xmlns:pic="http://schemas.openxmlformats.org/drawingml/2006/picture">
                  <pic:nvPicPr>
                    <pic:cNvPr id="20114958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 we can never be sure how balanced the tree will be, since the order of insertions will determine thi…</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never be sure how balanced the tree will be, since the order of insertions will determine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8" name="" descr="icon"/>
            <wp:cNvGraphicFramePr/>
            <a:graphic xmlns:a="http://schemas.openxmlformats.org/drawingml/2006/main">
              <a:graphicData uri="http://schemas.openxmlformats.org/drawingml/2006/picture">
                <pic:pic xmlns:pic="http://schemas.openxmlformats.org/drawingml/2006/picture">
                  <pic:nvPicPr>
                    <pic:cNvPr id="18788264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5:2 A solution is to create balanced BST’s as we do the insertions. An AVL tree is such a tree.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solution is to create balanced BST’s as we do the insertions. An AVL tree is such a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69" name="" descr="icon"/>
            <wp:cNvGraphicFramePr/>
            <a:graphic xmlns:a="http://schemas.openxmlformats.org/drawingml/2006/main">
              <a:graphicData uri="http://schemas.openxmlformats.org/drawingml/2006/picture">
                <pic:pic xmlns:pic="http://schemas.openxmlformats.org/drawingml/2006/picture">
                  <pic:nvPicPr>
                    <pic:cNvPr id="16745694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5:3 alance condition is this: In an AVL tree, the height of the left and right subtrees of the root diff…</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alance condition is this: In an AVL tree, the height of the left and right subtrees of the root differ by at most 1, and in which the left and right subtrees are AVL trees also. This balance condiiton insures that searches, inseretions and deletetion will be close to O(Log2N), as in a fully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0" name="" descr="icon"/>
            <wp:cNvGraphicFramePr/>
            <a:graphic xmlns:a="http://schemas.openxmlformats.org/drawingml/2006/main">
              <a:graphicData uri="http://schemas.openxmlformats.org/drawingml/2006/picture">
                <pic:pic xmlns:pic="http://schemas.openxmlformats.org/drawingml/2006/picture">
                  <pic:nvPicPr>
                    <pic:cNvPr id="18264688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5:4 Proposition: The height of an AVL tree T storing n keys is O(log n).</w:t>
      </w:r>
    </w:p>
    <w:p>
      <w:pPr>
        <w:pStyle w:val="Caption0"/>
        <w:spacing w:before="200" w:after="0"/>
        <w:ind w:left="600"/>
        <w:rPr>
          <w:b/>
          <w:bCs/>
        </w:rPr>
      </w:pPr>
      <w:r>
        <w:t>Codings:</w:t>
      </w:r>
    </w:p>
    <w:p>
      <w:pPr>
        <w:pStyle w:val="Text"/>
        <w:spacing w:before="0" w:after="0"/>
        <w:ind w:left="800"/>
      </w:pPr>
      <w:r>
        <w:rPr>
          <w:color w:val="FF7800"/>
        </w:rPr>
        <w:t>●</w:t>
      </w:r>
      <w:r>
        <w:t xml:space="preserve"> Property</w:t>
      </w:r>
      <w:r>
        <w:br/>
      </w:r>
      <w:r>
        <w:rPr>
          <w:color w:val="006EFF"/>
        </w:rPr>
        <w:t>●</w:t>
      </w:r>
      <w:r>
        <w:t xml:space="preserve"> Proposal</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Proposition: The height of an AVL tree T storing n keys is O(log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1" name="" descr="icon"/>
            <wp:cNvGraphicFramePr/>
            <a:graphic xmlns:a="http://schemas.openxmlformats.org/drawingml/2006/main">
              <a:graphicData uri="http://schemas.openxmlformats.org/drawingml/2006/picture">
                <pic:pic xmlns:pic="http://schemas.openxmlformats.org/drawingml/2006/picture">
                  <pic:nvPicPr>
                    <pic:cNvPr id="10684244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5:5 Justification: The easiest way to approach this problem is to try to find the minimum number of inte…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Justification: The easiest way to approach this problem is to try to find the minimum number of internal</w:t>
      </w:r>
    </w:p>
    <w:p>
      <w:pPr>
        <w:pStyle w:val="Content"/>
        <w:pBdr>
          <w:top w:val="none" w:sz="0" w:space="0" w:color="auto"/>
          <w:left w:val="single" w:sz="8" w:space="0" w:color="CCCCCC"/>
          <w:bottom w:val="none" w:sz="0" w:space="0" w:color="auto"/>
          <w:right w:val="none" w:sz="0" w:space="0" w:color="auto"/>
        </w:pBdr>
        <w:spacing w:before="0" w:after="300"/>
        <w:ind w:left="820"/>
      </w:pPr>
      <w:r>
        <w:t>nodesofanAVLtreeofheighth: N(h)</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2" name="" descr="icon"/>
            <wp:cNvGraphicFramePr/>
            <a:graphic xmlns:a="http://schemas.openxmlformats.org/drawingml/2006/main">
              <a:graphicData uri="http://schemas.openxmlformats.org/drawingml/2006/picture">
                <pic:pic xmlns:pic="http://schemas.openxmlformats.org/drawingml/2006/picture">
                  <pic:nvPicPr>
                    <pic:cNvPr id="727466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5:6 ItisobviousthatthatN(1)=1andN(2)=2</w:t>
      </w:r>
    </w:p>
    <w:p>
      <w:pPr>
        <w:pStyle w:val="Caption0"/>
        <w:spacing w:before="200" w:after="0"/>
        <w:ind w:left="600"/>
        <w:rPr>
          <w:b/>
          <w:bCs/>
        </w:rPr>
      </w:pPr>
      <w:r>
        <w:t>Codings:</w:t>
      </w:r>
    </w:p>
    <w:p>
      <w:pPr>
        <w:pStyle w:val="Text"/>
        <w:spacing w:before="0" w:after="0"/>
        <w:ind w:left="800"/>
      </w:pPr>
      <w:r>
        <w:rPr>
          <w:color w:val="006EFF"/>
        </w:rPr>
        <w:t>●</w:t>
      </w:r>
      <w:r>
        <w:t xml:space="preserve"> Base Case</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3" name="" descr="icon"/>
            <wp:cNvGraphicFramePr/>
            <a:graphic xmlns:a="http://schemas.openxmlformats.org/drawingml/2006/main">
              <a:graphicData uri="http://schemas.openxmlformats.org/drawingml/2006/picture">
                <pic:pic xmlns:pic="http://schemas.openxmlformats.org/drawingml/2006/picture">
                  <pic:nvPicPr>
                    <pic:cNvPr id="11155379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5:7 Forh≥3,anAVL tree of height h with N(h) minimal internal nodes contains the root node, one AVL subtr…</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Forh≥3,anAVL tree of height h with N(h) minimal internal nodes contains the root node, one AVL subtree of height h-1 and the other AVL subtree of height h − 2.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4" name="" descr="icon"/>
            <wp:cNvGraphicFramePr/>
            <a:graphic xmlns:a="http://schemas.openxmlformats.org/drawingml/2006/main">
              <a:graphicData uri="http://schemas.openxmlformats.org/drawingml/2006/picture">
                <pic:pic xmlns:pic="http://schemas.openxmlformats.org/drawingml/2006/picture">
                  <pic:nvPicPr>
                    <pic:cNvPr id="2313192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5:8 N (h) = Since: N(h−1) &gt; N (h) &gt; N (h) &gt; ... N (h) &gt; 1+N(h−1)+N(h−2) (1) N(h−2) (2) 2N (h − 2) (subst…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Derivation</w:t>
      </w:r>
      <w:r>
        <w:br/>
      </w:r>
      <w:r>
        <w:rPr>
          <w:color w:val="46AA00"/>
        </w:rPr>
        <w:t>●</w:t>
      </w:r>
      <w:r>
        <w:t xml:space="preserve"> Mathematic</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(h) = Since: N(h−1) &gt; N (h) &gt; N (h) &gt;</w:t>
      </w:r>
    </w:p>
    <w:p>
      <w:pPr>
        <w:pStyle w:val="Content"/>
        <w:pBdr>
          <w:top w:val="none" w:sz="0" w:space="0" w:color="auto"/>
          <w:left w:val="single" w:sz="8" w:space="0" w:color="CCCCCC"/>
          <w:bottom w:val="none" w:sz="0" w:space="0" w:color="auto"/>
          <w:right w:val="none" w:sz="0" w:space="0" w:color="auto"/>
        </w:pBdr>
        <w:spacing w:before="0" w:after="0"/>
        <w:ind w:left="820"/>
      </w:pPr>
      <w:r>
        <w:t>... N (h) &gt;</w:t>
      </w:r>
    </w:p>
    <w:p>
      <w:pPr>
        <w:pStyle w:val="Content"/>
        <w:pBdr>
          <w:top w:val="none" w:sz="0" w:space="0" w:color="auto"/>
          <w:left w:val="single" w:sz="8" w:space="0" w:color="CCCCCC"/>
          <w:bottom w:val="none" w:sz="0" w:space="0" w:color="auto"/>
          <w:right w:val="none" w:sz="0" w:space="0" w:color="auto"/>
        </w:pBdr>
        <w:spacing w:before="0" w:after="300"/>
        <w:ind w:left="820"/>
      </w:pPr>
      <w:r>
        <w:t>1+N(h−1)+N(h−2) (1) N(h−2) (2) 2N (h − 2) (substitute in (1) above, drop the + 1 term)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5" name="" descr="icon"/>
            <wp:cNvGraphicFramePr/>
            <a:graphic xmlns:a="http://schemas.openxmlformats.org/drawingml/2006/main">
              <a:graphicData uri="http://schemas.openxmlformats.org/drawingml/2006/picture">
                <pic:pic xmlns:pic="http://schemas.openxmlformats.org/drawingml/2006/picture">
                  <pic:nvPicPr>
                    <pic:cNvPr id="11884159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5:9 3 AVL Rotation Templates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AVL Rotation Templates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6" name="" descr="icon"/>
            <wp:cNvGraphicFramePr/>
            <a:graphic xmlns:a="http://schemas.openxmlformats.org/drawingml/2006/main">
              <a:graphicData uri="http://schemas.openxmlformats.org/drawingml/2006/picture">
                <pic:pic xmlns:pic="http://schemas.openxmlformats.org/drawingml/2006/picture">
                  <pic:nvPicPr>
                    <pic:cNvPr id="13096303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5:10 Here is the Java code from the Weiss textbook for AVL insertion</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FF7800"/>
        </w:rPr>
        <w:t>●</w:t>
      </w:r>
      <w:r>
        <w:t xml:space="preserve"> Data Structure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Java code from the Weiss textbook for AVL insertion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7" name="" descr="icon"/>
            <wp:cNvGraphicFramePr/>
            <a:graphic xmlns:a="http://schemas.openxmlformats.org/drawingml/2006/main">
              <a:graphicData uri="http://schemas.openxmlformats.org/drawingml/2006/picture">
                <pic:pic xmlns:pic="http://schemas.openxmlformats.org/drawingml/2006/picture">
                  <pic:nvPicPr>
                    <pic:cNvPr id="5689013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5:11 AVL Tree Example: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 Example: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8" name="" descr="icon"/>
            <wp:cNvGraphicFramePr/>
            <a:graphic xmlns:a="http://schemas.openxmlformats.org/drawingml/2006/main">
              <a:graphicData uri="http://schemas.openxmlformats.org/drawingml/2006/picture">
                <pic:pic xmlns:pic="http://schemas.openxmlformats.org/drawingml/2006/picture">
                  <pic:nvPicPr>
                    <pic:cNvPr id="12444056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5:12 When we do an insert into a Binary Search Tree (BST)</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do an insert into a Binary Search Tree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79" name="" descr="icon"/>
            <wp:cNvGraphicFramePr/>
            <a:graphic xmlns:a="http://schemas.openxmlformats.org/drawingml/2006/main">
              <a:graphicData uri="http://schemas.openxmlformats.org/drawingml/2006/picture">
                <pic:pic xmlns:pic="http://schemas.openxmlformats.org/drawingml/2006/picture">
                  <pic:nvPicPr>
                    <pic:cNvPr id="14903830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5:13 AVL trees keep an additional piece of information at each node: the height of each nodes left and ri…</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 keep an additional piece of information at each node: the height of each nodes left and right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0" name="" descr="icon"/>
            <wp:cNvGraphicFramePr/>
            <a:graphic xmlns:a="http://schemas.openxmlformats.org/drawingml/2006/main">
              <a:graphicData uri="http://schemas.openxmlformats.org/drawingml/2006/picture">
                <pic:pic xmlns:pic="http://schemas.openxmlformats.org/drawingml/2006/picture">
                  <pic:nvPicPr>
                    <pic:cNvPr id="2403717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5:14 Since these heights can only differ by 1, any insertion into the tree will be analyzed to see if it…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Since these heights can only differ by 1, any insertion into the tree will be analyzed to see if it violates the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1" name="" descr="icon"/>
            <wp:cNvGraphicFramePr/>
            <a:graphic xmlns:a="http://schemas.openxmlformats.org/drawingml/2006/main">
              <a:graphicData uri="http://schemas.openxmlformats.org/drawingml/2006/picture">
                <pic:pic xmlns:pic="http://schemas.openxmlformats.org/drawingml/2006/picture">
                  <pic:nvPicPr>
                    <pic:cNvPr id="13923041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5:15 If it does, then we need to reorganize the tree by a series of rotations. Rotations are simply point…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FF7800"/>
        </w:rPr>
        <w:t>●</w:t>
      </w:r>
      <w:r>
        <w:t xml:space="preserve"> Operation</w:t>
      </w:r>
      <w:r>
        <w:br/>
      </w:r>
      <w:r>
        <w:t>○ rotations</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it does, then we need to reorganize the tree by a series of rotations. Rotations are simply pointer changes that rearrange the structure of the tree to keep the AVL balance condition.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2" name="" descr="icon"/>
            <wp:cNvGraphicFramePr/>
            <a:graphic xmlns:a="http://schemas.openxmlformats.org/drawingml/2006/main">
              <a:graphicData uri="http://schemas.openxmlformats.org/drawingml/2006/picture">
                <pic:pic xmlns:pic="http://schemas.openxmlformats.org/drawingml/2006/picture">
                  <pic:nvPicPr>
                    <pic:cNvPr id="16162626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5:16 The Weiss textbook has some good examples on rotations that explain how they work.</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Weiss textbook has some good examples on rotations that explain how they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3" name="" descr="icon"/>
            <wp:cNvGraphicFramePr/>
            <a:graphic xmlns:a="http://schemas.openxmlformats.org/drawingml/2006/main">
              <a:graphicData uri="http://schemas.openxmlformats.org/drawingml/2006/picture">
                <pic:pic xmlns:pic="http://schemas.openxmlformats.org/drawingml/2006/picture">
                  <pic:nvPicPr>
                    <pic:cNvPr id="7418566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5:17 ItisobviousthatthatN(1)=1andN(2)=2.</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ItisobviousthatthatN(1)=1andN(2)=2.</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4" name="" descr="icon"/>
            <wp:cNvGraphicFramePr/>
            <a:graphic xmlns:a="http://schemas.openxmlformats.org/drawingml/2006/main">
              <a:graphicData uri="http://schemas.openxmlformats.org/drawingml/2006/picture">
                <pic:pic xmlns:pic="http://schemas.openxmlformats.org/drawingml/2006/picture">
                  <pic:nvPicPr>
                    <pic:cNvPr id="10369055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5:18 The</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w:t>
      </w:r>
    </w:p>
    <w:p>
      <w:pPr>
        <w:pStyle w:val="Heading1"/>
        <w:keepNext w:val="0"/>
        <w:spacing w:before="0" w:after="120"/>
        <w:outlineLvl w:val="9"/>
        <w:rPr>
          <w:b/>
          <w:bCs/>
          <w:sz w:val="24"/>
          <w:szCs w:val="24"/>
        </w:rPr>
      </w:pPr>
      <w:r>
        <w:rPr>
          <w:i w:val="0"/>
          <w:strike w:val="0"/>
          <w:u w:val="none"/>
        </w:rPr>
        <w:drawing>
          <wp:inline>
            <wp:extent cx="152400" cy="134112"/>
            <wp:docPr id="100085" name="" descr="icon"/>
            <wp:cNvGraphicFramePr/>
            <a:graphic xmlns:a="http://schemas.openxmlformats.org/drawingml/2006/main">
              <a:graphicData uri="http://schemas.openxmlformats.org/drawingml/2006/picture">
                <pic:pic xmlns:pic="http://schemas.openxmlformats.org/drawingml/2006/picture">
                  <pic:nvPicPr>
                    <pic:cNvPr id="11894410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8 AVT010.pdf</w:t>
      </w:r>
    </w:p>
    <w:p>
      <w:pPr>
        <w:pStyle w:val="Caption0"/>
        <w:spacing w:before="200" w:after="0"/>
        <w:ind w:left="200"/>
        <w:rPr>
          <w:b/>
          <w:bCs/>
        </w:rPr>
      </w:pPr>
      <w:r>
        <w:t>37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6" name="" descr="icon"/>
            <wp:cNvGraphicFramePr/>
            <a:graphic xmlns:a="http://schemas.openxmlformats.org/drawingml/2006/main">
              <a:graphicData uri="http://schemas.openxmlformats.org/drawingml/2006/picture">
                <pic:pic xmlns:pic="http://schemas.openxmlformats.org/drawingml/2006/picture">
                  <pic:nvPicPr>
                    <pic:cNvPr id="10717938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 Lecture 6: Balanced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Balanced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7" name="" descr="icon"/>
            <wp:cNvGraphicFramePr/>
            <a:graphic xmlns:a="http://schemas.openxmlformats.org/drawingml/2006/main">
              <a:graphicData uri="http://schemas.openxmlformats.org/drawingml/2006/picture">
                <pic:pic xmlns:pic="http://schemas.openxmlformats.org/drawingml/2006/picture">
                  <pic:nvPicPr>
                    <pic:cNvPr id="3607284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 Lecture Overview</w:t>
      </w:r>
    </w:p>
    <w:p>
      <w:pPr>
        <w:pStyle w:val="Caption0"/>
        <w:spacing w:before="200" w:after="0"/>
        <w:ind w:left="600"/>
        <w:rPr>
          <w:b/>
          <w:bCs/>
        </w:rPr>
      </w:pPr>
      <w:r>
        <w:t>Codings:</w:t>
      </w:r>
    </w:p>
    <w:p>
      <w:pPr>
        <w:pStyle w:val="Text"/>
        <w:spacing w:before="0" w:after="0"/>
        <w:ind w:left="800"/>
      </w:pP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Overview</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8" name="" descr="icon"/>
            <wp:cNvGraphicFramePr/>
            <a:graphic xmlns:a="http://schemas.openxmlformats.org/drawingml/2006/main">
              <a:graphicData uri="http://schemas.openxmlformats.org/drawingml/2006/picture">
                <pic:pic xmlns:pic="http://schemas.openxmlformats.org/drawingml/2006/picture">
                  <pic:nvPicPr>
                    <pic:cNvPr id="3369877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 Recall: Binary Search Trees (BSTs)</w:t>
      </w:r>
    </w:p>
    <w:p>
      <w:pPr>
        <w:pStyle w:val="Caption0"/>
        <w:spacing w:before="200" w:after="0"/>
        <w:ind w:left="600"/>
        <w:rPr>
          <w:b/>
          <w:bCs/>
        </w:rPr>
      </w:pPr>
      <w:r>
        <w:t>Codings:</w:t>
      </w:r>
    </w:p>
    <w:p>
      <w:pPr>
        <w:pStyle w:val="Text"/>
        <w:spacing w:before="0" w:after="0"/>
        <w:ind w:left="800"/>
      </w:pPr>
      <w:r>
        <w:rPr>
          <w:color w:val="6E6E6E"/>
        </w:rPr>
        <w:t>●</w:t>
      </w:r>
      <w:r>
        <w:t xml:space="preserve"> Binary Search Trees</w:t>
      </w:r>
      <w:r>
        <w:br/>
      </w:r>
      <w:r>
        <w:rPr>
          <w:color w:val="FF7800"/>
        </w:rPr>
        <w:t>●</w:t>
      </w:r>
      <w:r>
        <w:t xml:space="preserve"> Data Structure</w:t>
      </w:r>
      <w:r>
        <w:br/>
      </w:r>
      <w:r>
        <w:rPr>
          <w:color w:val="FFBE00"/>
        </w:rPr>
        <w:t>●</w:t>
      </w:r>
      <w:r>
        <w:t xml:space="preserve"> Review</w:t>
      </w:r>
      <w:r>
        <w:br/>
      </w:r>
      <w:r>
        <w:rPr>
          <w:color w:val="DC0000"/>
        </w:rPr>
        <w:t>●</w:t>
      </w:r>
      <w:r>
        <w:t xml:space="preserve"> Structuring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Recall: Binary Search Trees (BSTs)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89" name="" descr="icon"/>
            <wp:cNvGraphicFramePr/>
            <a:graphic xmlns:a="http://schemas.openxmlformats.org/drawingml/2006/main">
              <a:graphicData uri="http://schemas.openxmlformats.org/drawingml/2006/picture">
                <pic:pic xmlns:pic="http://schemas.openxmlformats.org/drawingml/2006/picture">
                  <pic:nvPicPr>
                    <pic:cNvPr id="17670141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8:4 • rooted binary tree • each node has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Constituent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rooted binary tree</w:t>
      </w:r>
    </w:p>
    <w:p>
      <w:pPr>
        <w:pStyle w:val="Content"/>
        <w:pBdr>
          <w:top w:val="none" w:sz="0" w:space="0" w:color="auto"/>
          <w:left w:val="single" w:sz="8" w:space="0" w:color="CCCCCC"/>
          <w:bottom w:val="none" w:sz="0" w:space="0" w:color="auto"/>
          <w:right w:val="none" w:sz="0" w:space="0" w:color="auto"/>
        </w:pBdr>
        <w:spacing w:before="0" w:after="300"/>
        <w:ind w:left="820"/>
      </w:pPr>
      <w:r>
        <w:t>• each node has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0" name="" descr="icon"/>
            <wp:cNvGraphicFramePr/>
            <a:graphic xmlns:a="http://schemas.openxmlformats.org/drawingml/2006/main">
              <a:graphicData uri="http://schemas.openxmlformats.org/drawingml/2006/picture">
                <pic:pic xmlns:pic="http://schemas.openxmlformats.org/drawingml/2006/picture">
                  <pic:nvPicPr>
                    <pic:cNvPr id="4767548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8:5 – key – left pointer – right pointer – parent pointer</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key</w:t>
      </w:r>
    </w:p>
    <w:p>
      <w:pPr>
        <w:pStyle w:val="Content"/>
        <w:pBdr>
          <w:top w:val="none" w:sz="0" w:space="0" w:color="auto"/>
          <w:left w:val="single" w:sz="8" w:space="0" w:color="CCCCCC"/>
          <w:bottom w:val="none" w:sz="0" w:space="0" w:color="auto"/>
          <w:right w:val="none" w:sz="0" w:space="0" w:color="auto"/>
        </w:pBdr>
        <w:spacing w:before="0" w:after="0"/>
        <w:ind w:left="820"/>
      </w:pPr>
      <w:r>
        <w:t>– left pointer</w:t>
      </w:r>
    </w:p>
    <w:p>
      <w:pPr>
        <w:pStyle w:val="Content"/>
        <w:pBdr>
          <w:top w:val="none" w:sz="0" w:space="0" w:color="auto"/>
          <w:left w:val="single" w:sz="8" w:space="0" w:color="CCCCCC"/>
          <w:bottom w:val="none" w:sz="0" w:space="0" w:color="auto"/>
          <w:right w:val="none" w:sz="0" w:space="0" w:color="auto"/>
        </w:pBdr>
        <w:spacing w:before="0" w:after="300"/>
        <w:ind w:left="820"/>
      </w:pPr>
      <w:r>
        <w:t>– right pointer – parent pointer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1" name="" descr="icon"/>
            <wp:cNvGraphicFramePr/>
            <a:graphic xmlns:a="http://schemas.openxmlformats.org/drawingml/2006/main">
              <a:graphicData uri="http://schemas.openxmlformats.org/drawingml/2006/picture">
                <pic:pic xmlns:pic="http://schemas.openxmlformats.org/drawingml/2006/picture">
                  <pic:nvPicPr>
                    <pic:cNvPr id="9735698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8:6 See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2" name="" descr="icon"/>
            <wp:cNvGraphicFramePr/>
            <a:graphic xmlns:a="http://schemas.openxmlformats.org/drawingml/2006/main">
              <a:graphicData uri="http://schemas.openxmlformats.org/drawingml/2006/picture">
                <pic:pic xmlns:pic="http://schemas.openxmlformats.org/drawingml/2006/picture">
                  <pic:nvPicPr>
                    <pic:cNvPr id="1065353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8:7 • BST property (see Fig.</w:t>
      </w:r>
    </w:p>
    <w:p>
      <w:pPr>
        <w:pStyle w:val="Caption0"/>
        <w:spacing w:before="200" w:after="0"/>
        <w:ind w:left="600"/>
        <w:rPr>
          <w:b/>
          <w:bCs/>
        </w:rPr>
      </w:pPr>
      <w:r>
        <w:t>Codings:</w:t>
      </w:r>
    </w:p>
    <w:p>
      <w:pPr>
        <w:pStyle w:val="Text"/>
        <w:spacing w:before="0" w:after="0"/>
        <w:ind w:left="800"/>
      </w:pP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 property (see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3" name="" descr="icon"/>
            <wp:cNvGraphicFramePr/>
            <a:graphic xmlns:a="http://schemas.openxmlformats.org/drawingml/2006/main">
              <a:graphicData uri="http://schemas.openxmlformats.org/drawingml/2006/picture">
                <pic:pic xmlns:pic="http://schemas.openxmlformats.org/drawingml/2006/picture">
                  <pic:nvPicPr>
                    <pic:cNvPr id="17119829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8:8 • height of node = length (# edges) of longest downward path to a leaf (see CLRS B.5</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height of node = length (# edges) of longest downward path to a leaf (see CLRS B.5</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4" name="" descr="icon"/>
            <wp:cNvGraphicFramePr/>
            <a:graphic xmlns:a="http://schemas.openxmlformats.org/drawingml/2006/main">
              <a:graphicData uri="http://schemas.openxmlformats.org/drawingml/2006/picture">
                <pic:pic xmlns:pic="http://schemas.openxmlformats.org/drawingml/2006/picture">
                  <pic:nvPicPr>
                    <pic:cNvPr id="6367997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8:9 • BSTs support insert, delete, min, max, next-larger, next-smaller, etc. in O(h) time, where h = hei…</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BSTs support insert, delete, min, max, next-larger, next-smaller, etc. in O(h) time, where h = height of tree (= height of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5" name="" descr="icon"/>
            <wp:cNvGraphicFramePr/>
            <a:graphic xmlns:a="http://schemas.openxmlformats.org/drawingml/2006/main">
              <a:graphicData uri="http://schemas.openxmlformats.org/drawingml/2006/picture">
                <pic:pic xmlns:pic="http://schemas.openxmlformats.org/drawingml/2006/picture">
                  <pic:nvPicPr>
                    <pic:cNvPr id="13230769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8:10 • h is between lgn and 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h is between lgn and 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6" name="" descr="icon"/>
            <wp:cNvGraphicFramePr/>
            <a:graphic xmlns:a="http://schemas.openxmlformats.org/drawingml/2006/main">
              <a:graphicData uri="http://schemas.openxmlformats.org/drawingml/2006/picture">
                <pic:pic xmlns:pic="http://schemas.openxmlformats.org/drawingml/2006/picture">
                  <pic:nvPicPr>
                    <pic:cNvPr id="9105203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8:11 • balanced BST maintains h = O(lg n) ⇒ all operations run in O(lg n) time.</w:t>
      </w:r>
    </w:p>
    <w:p>
      <w:pPr>
        <w:pStyle w:val="Caption0"/>
        <w:spacing w:before="200" w:after="0"/>
        <w:ind w:left="600"/>
        <w:rPr>
          <w:b/>
          <w:bCs/>
        </w:rPr>
      </w:pPr>
      <w:r>
        <w:t>Codings:</w:t>
      </w:r>
    </w:p>
    <w:p>
      <w:pPr>
        <w:pStyle w:val="Text"/>
        <w:spacing w:before="0" w:after="0"/>
        <w:ind w:left="800"/>
      </w:pPr>
      <w:r>
        <w:rPr>
          <w:color w:val="6E6E6E"/>
        </w:rPr>
        <w:t>●</w:t>
      </w:r>
      <w:r>
        <w:t xml:space="preserve"> balanced</w:t>
      </w:r>
      <w:r>
        <w:br/>
      </w:r>
      <w:r>
        <w:rPr>
          <w:color w:val="006EFF"/>
        </w:rPr>
        <w:t>●</w:t>
      </w:r>
      <w:r>
        <w:t xml:space="preserve"> Conclusion</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balanced BST maintains h = O(lg n) ⇒ all operations run in O(lg n)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7" name="" descr="icon"/>
            <wp:cNvGraphicFramePr/>
            <a:graphic xmlns:a="http://schemas.openxmlformats.org/drawingml/2006/main">
              <a:graphicData uri="http://schemas.openxmlformats.org/drawingml/2006/picture">
                <pic:pic xmlns:pic="http://schemas.openxmlformats.org/drawingml/2006/picture">
                  <pic:nvPicPr>
                    <pic:cNvPr id="10386518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8:13 For every node, require heights of left &amp; right children to differ by at most ±1.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every node, require heights of left &amp; right children to differ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8" name="" descr="icon"/>
            <wp:cNvGraphicFramePr/>
            <a:graphic xmlns:a="http://schemas.openxmlformats.org/drawingml/2006/main">
              <a:graphicData uri="http://schemas.openxmlformats.org/drawingml/2006/picture">
                <pic:pic xmlns:pic="http://schemas.openxmlformats.org/drawingml/2006/picture">
                  <pic:nvPicPr>
                    <pic:cNvPr id="8358008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8:14 • treat nil tree as height -1 • each node stores its height (DATA STRUCTURE AUGMENTATION) (like subt…</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treat nil tree as height -1</w:t>
      </w:r>
    </w:p>
    <w:p>
      <w:pPr>
        <w:pStyle w:val="Content"/>
        <w:pBdr>
          <w:top w:val="none" w:sz="0" w:space="0" w:color="auto"/>
          <w:left w:val="single" w:sz="8" w:space="0" w:color="CCCCCC"/>
          <w:bottom w:val="none" w:sz="0" w:space="0" w:color="auto"/>
          <w:right w:val="none" w:sz="0" w:space="0" w:color="auto"/>
        </w:pBdr>
        <w:spacing w:before="0" w:after="0"/>
        <w:ind w:left="820"/>
      </w:pPr>
      <w:r>
        <w:t>• each node stores its height (DATA STRUCTURE AUGMENTATION) (like subtree</w:t>
      </w:r>
    </w:p>
    <w:p>
      <w:pPr>
        <w:pStyle w:val="Content"/>
        <w:pBdr>
          <w:top w:val="none" w:sz="0" w:space="0" w:color="auto"/>
          <w:left w:val="single" w:sz="8" w:space="0" w:color="CCCCCC"/>
          <w:bottom w:val="none" w:sz="0" w:space="0" w:color="auto"/>
          <w:right w:val="none" w:sz="0" w:space="0" w:color="auto"/>
        </w:pBdr>
        <w:spacing w:before="0" w:after="300"/>
        <w:ind w:left="820"/>
      </w:pPr>
      <w:r>
        <w:t>size) (alternatively, can just store difference in heights)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099" name="" descr="icon"/>
            <wp:cNvGraphicFramePr/>
            <a:graphic xmlns:a="http://schemas.openxmlformats.org/drawingml/2006/main">
              <a:graphicData uri="http://schemas.openxmlformats.org/drawingml/2006/picture">
                <pic:pic xmlns:pic="http://schemas.openxmlformats.org/drawingml/2006/picture">
                  <pic:nvPicPr>
                    <pic:cNvPr id="4369657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8:15 Fig</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0" name="" descr="icon"/>
            <wp:cNvGraphicFramePr/>
            <a:graphic xmlns:a="http://schemas.openxmlformats.org/drawingml/2006/main">
              <a:graphicData uri="http://schemas.openxmlformats.org/drawingml/2006/picture">
                <pic:pic xmlns:pic="http://schemas.openxmlformats.org/drawingml/2006/picture">
                  <pic:nvPicPr>
                    <pic:cNvPr id="18104574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8:16 Balance:</w:t>
      </w:r>
    </w:p>
    <w:p>
      <w:pPr>
        <w:pStyle w:val="Caption0"/>
        <w:spacing w:before="200" w:after="0"/>
        <w:ind w:left="600"/>
        <w:rPr>
          <w:b/>
          <w:bCs/>
        </w:rPr>
      </w:pPr>
      <w:r>
        <w:t>Codings:</w:t>
      </w:r>
    </w:p>
    <w:p>
      <w:pPr>
        <w:pStyle w:val="Text"/>
        <w:spacing w:before="0" w:after="0"/>
        <w:ind w:left="800"/>
      </w:pPr>
      <w:r>
        <w:rPr>
          <w:color w:val="6E6E6E"/>
        </w:rPr>
        <w:t>●</w:t>
      </w:r>
      <w:r>
        <w:t xml:space="preserve"> balanced</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1" name="" descr="icon"/>
            <wp:cNvGraphicFramePr/>
            <a:graphic xmlns:a="http://schemas.openxmlformats.org/drawingml/2006/main">
              <a:graphicData uri="http://schemas.openxmlformats.org/drawingml/2006/picture">
                <pic:pic xmlns:pic="http://schemas.openxmlformats.org/drawingml/2006/picture">
                  <pic:nvPicPr>
                    <pic:cNvPr id="1914516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8:17 Worst when every node differs by 1 — let Nh = (min.) # nodes in height-h AVL tree =⇒Nh =Nh−1+Nh−2+1</w:t>
      </w:r>
    </w:p>
    <w:p>
      <w:pPr>
        <w:pStyle w:val="Caption0"/>
        <w:spacing w:before="200" w:after="0"/>
        <w:ind w:left="600"/>
        <w:rPr>
          <w:b/>
          <w:bCs/>
        </w:rPr>
      </w:pPr>
      <w:r>
        <w:t>Codings:</w:t>
      </w:r>
    </w:p>
    <w:p>
      <w:pPr>
        <w:pStyle w:val="Text"/>
        <w:spacing w:before="0" w:after="0"/>
        <w:ind w:left="800"/>
      </w:pPr>
      <w:r>
        <w:rPr>
          <w:color w:val="006EFF"/>
        </w:rPr>
        <w:t>●</w:t>
      </w:r>
      <w:r>
        <w:t xml:space="preserve"> Derivation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Worst when every node differs by 1 — let Nh = (min.) # nodes in height-h AVL tree =⇒Nh =Nh−1+Nh−2+1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2" name="" descr="icon"/>
            <wp:cNvGraphicFramePr/>
            <a:graphic xmlns:a="http://schemas.openxmlformats.org/drawingml/2006/main">
              <a:graphicData uri="http://schemas.openxmlformats.org/drawingml/2006/picture">
                <pic:pic xmlns:pic="http://schemas.openxmlformats.org/drawingml/2006/picture">
                  <pic:nvPicPr>
                    <pic:cNvPr id="11274163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8:18 Alternatively:</w:t>
      </w:r>
    </w:p>
    <w:p>
      <w:pPr>
        <w:pStyle w:val="Caption0"/>
        <w:spacing w:before="200" w:after="0"/>
        <w:ind w:left="600"/>
        <w:rPr>
          <w:b/>
          <w:bCs/>
        </w:rPr>
      </w:pPr>
      <w:r>
        <w:t>Codings:</w:t>
      </w:r>
    </w:p>
    <w:p>
      <w:pPr>
        <w:pStyle w:val="Text"/>
        <w:spacing w:before="0" w:after="0"/>
        <w:ind w:left="800"/>
      </w:pPr>
      <w:r>
        <w:rPr>
          <w:color w:val="006EFF"/>
        </w:rPr>
        <w:t>●</w:t>
      </w:r>
      <w:r>
        <w:t xml:space="preserve"> Derivation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Alternatively: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3" name="" descr="icon"/>
            <wp:cNvGraphicFramePr/>
            <a:graphic xmlns:a="http://schemas.openxmlformats.org/drawingml/2006/main">
              <a:graphicData uri="http://schemas.openxmlformats.org/drawingml/2006/picture">
                <pic:pic xmlns:pic="http://schemas.openxmlformats.org/drawingml/2006/picture">
                  <pic:nvPicPr>
                    <pic:cNvPr id="6593020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8:19 AVL Insert:</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4" name="" descr="icon"/>
            <wp:cNvGraphicFramePr/>
            <a:graphic xmlns:a="http://schemas.openxmlformats.org/drawingml/2006/main">
              <a:graphicData uri="http://schemas.openxmlformats.org/drawingml/2006/picture">
                <pic:pic xmlns:pic="http://schemas.openxmlformats.org/drawingml/2006/picture">
                  <pic:nvPicPr>
                    <pic:cNvPr id="7243922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8:20 1. insert as in simple BST 2. work your way up tree, restoring AVL property (and updating heights a</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insert as in simple BST</w:t>
      </w:r>
    </w:p>
    <w:p>
      <w:pPr>
        <w:pStyle w:val="Content"/>
        <w:pBdr>
          <w:top w:val="none" w:sz="0" w:space="0" w:color="auto"/>
          <w:left w:val="single" w:sz="8" w:space="0" w:color="CCCCCC"/>
          <w:bottom w:val="none" w:sz="0" w:space="0" w:color="auto"/>
          <w:right w:val="none" w:sz="0" w:space="0" w:color="auto"/>
        </w:pBdr>
        <w:spacing w:before="0" w:after="300"/>
        <w:ind w:left="820"/>
      </w:pPr>
      <w:r>
        <w:t>2. work your way up tree, restoring AVL property (and updating heights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5" name="" descr="icon"/>
            <wp:cNvGraphicFramePr/>
            <a:graphic xmlns:a="http://schemas.openxmlformats.org/drawingml/2006/main">
              <a:graphicData uri="http://schemas.openxmlformats.org/drawingml/2006/picture">
                <pic:pic xmlns:pic="http://schemas.openxmlformats.org/drawingml/2006/picture">
                  <pic:nvPicPr>
                    <pic:cNvPr id="7166091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8:21 • suppose x is lowest node violating AVL • assume x is right-heavy (left case symmetric) • if x’s ri…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suppose x is lowest node violating AVL</w:t>
      </w:r>
    </w:p>
    <w:p>
      <w:pPr>
        <w:pStyle w:val="Content"/>
        <w:pBdr>
          <w:top w:val="none" w:sz="0" w:space="0" w:color="auto"/>
          <w:left w:val="single" w:sz="8" w:space="0" w:color="CCCCCC"/>
          <w:bottom w:val="none" w:sz="0" w:space="0" w:color="auto"/>
          <w:right w:val="none" w:sz="0" w:space="0" w:color="auto"/>
        </w:pBdr>
        <w:spacing w:before="0" w:after="0"/>
        <w:ind w:left="820"/>
      </w:pPr>
      <w:r>
        <w:t>• assume x is right-heavy (left case symmetric)</w:t>
      </w:r>
    </w:p>
    <w:p>
      <w:pPr>
        <w:pStyle w:val="Content"/>
        <w:pBdr>
          <w:top w:val="none" w:sz="0" w:space="0" w:color="auto"/>
          <w:left w:val="single" w:sz="8" w:space="0" w:color="CCCCCC"/>
          <w:bottom w:val="none" w:sz="0" w:space="0" w:color="auto"/>
          <w:right w:val="none" w:sz="0" w:space="0" w:color="auto"/>
        </w:pBdr>
        <w:spacing w:before="0" w:after="300"/>
        <w:ind w:left="820"/>
      </w:pPr>
      <w:r>
        <w:t>• if x’s right child is right-heavy or balanced: f</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6" name="" descr="icon"/>
            <wp:cNvGraphicFramePr/>
            <a:graphic xmlns:a="http://schemas.openxmlformats.org/drawingml/2006/main">
              <a:graphicData uri="http://schemas.openxmlformats.org/drawingml/2006/picture">
                <pic:pic xmlns:pic="http://schemas.openxmlformats.org/drawingml/2006/picture">
                  <pic:nvPicPr>
                    <pic:cNvPr id="11770192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8:22 follow steps in Fig. 5</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 steps in Fig. 5</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7" name="" descr="icon"/>
            <wp:cNvGraphicFramePr/>
            <a:graphic xmlns:a="http://schemas.openxmlformats.org/drawingml/2006/main">
              <a:graphicData uri="http://schemas.openxmlformats.org/drawingml/2006/picture">
                <pic:pic xmlns:pic="http://schemas.openxmlformats.org/drawingml/2006/picture">
                  <pic:nvPicPr>
                    <pic:cNvPr id="11161708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8:23 steps in Fig. 6</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steps in Fig.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8" name="" descr="icon"/>
            <wp:cNvGraphicFramePr/>
            <a:graphic xmlns:a="http://schemas.openxmlformats.org/drawingml/2006/main">
              <a:graphicData uri="http://schemas.openxmlformats.org/drawingml/2006/picture">
                <pic:pic xmlns:pic="http://schemas.openxmlformats.org/drawingml/2006/picture">
                  <pic:nvPicPr>
                    <pic:cNvPr id="10964522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8:24 • then continue up to x’s grandparent, greatgrandparent . . .</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then continue up to x’s grandparent, greatgrandparent .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09" name="" descr="icon"/>
            <wp:cNvGraphicFramePr/>
            <a:graphic xmlns:a="http://schemas.openxmlformats.org/drawingml/2006/main">
              <a:graphicData uri="http://schemas.openxmlformats.org/drawingml/2006/picture">
                <pic:pic xmlns:pic="http://schemas.openxmlformats.org/drawingml/2006/picture">
                  <pic:nvPicPr>
                    <pic:cNvPr id="810953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8:25 Example: An example implementation of the AVL Insert process is illustrated in Fig.</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6E6E6E"/>
        </w:rPr>
        <w:t>●</w:t>
      </w:r>
      <w:r>
        <w:t xml:space="preserve"> Insertion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An example implementation of the AVL Insert process is illustrated in Fig.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0" name="" descr="icon"/>
            <wp:cNvGraphicFramePr/>
            <a:graphic xmlns:a="http://schemas.openxmlformats.org/drawingml/2006/main">
              <a:graphicData uri="http://schemas.openxmlformats.org/drawingml/2006/picture">
                <pic:pic xmlns:pic="http://schemas.openxmlformats.org/drawingml/2006/picture">
                  <pic:nvPicPr>
                    <pic:cNvPr id="21297081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8:26 In general, process may need several rotations before done with an Insert.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general, process may need several rotations before done with an Insert.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1" name="" descr="icon"/>
            <wp:cNvGraphicFramePr/>
            <a:graphic xmlns:a="http://schemas.openxmlformats.org/drawingml/2006/main">
              <a:graphicData uri="http://schemas.openxmlformats.org/drawingml/2006/picture">
                <pic:pic xmlns:pic="http://schemas.openxmlformats.org/drawingml/2006/picture">
                  <pic:nvPicPr>
                    <pic:cNvPr id="17282021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8:27 Delete(-min) is similar — harder but possible.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Delete(-min) is similar — harder but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2" name="" descr="icon"/>
            <wp:cNvGraphicFramePr/>
            <a:graphic xmlns:a="http://schemas.openxmlformats.org/drawingml/2006/main">
              <a:graphicData uri="http://schemas.openxmlformats.org/drawingml/2006/picture">
                <pic:pic xmlns:pic="http://schemas.openxmlformats.org/drawingml/2006/picture">
                  <pic:nvPicPr>
                    <pic:cNvPr id="10365791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8:28 AVL sort:</w:t>
      </w:r>
    </w:p>
    <w:p>
      <w:pPr>
        <w:pStyle w:val="Caption0"/>
        <w:spacing w:before="200" w:after="0"/>
        <w:ind w:left="600"/>
        <w:rPr>
          <w:b/>
          <w:bCs/>
        </w:rPr>
      </w:pPr>
      <w:r>
        <w:t>Codings:</w:t>
      </w:r>
    </w:p>
    <w:p>
      <w:pPr>
        <w:pStyle w:val="Text"/>
        <w:spacing w:before="0" w:after="0"/>
        <w:ind w:left="800"/>
      </w:pPr>
      <w:r>
        <w:rPr>
          <w:color w:val="FF7800"/>
        </w:rPr>
        <w:t>●</w:t>
      </w:r>
      <w:r>
        <w:t xml:space="preserve"> Application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3" name="" descr="icon"/>
            <wp:cNvGraphicFramePr/>
            <a:graphic xmlns:a="http://schemas.openxmlformats.org/drawingml/2006/main">
              <a:graphicData uri="http://schemas.openxmlformats.org/drawingml/2006/picture">
                <pic:pic xmlns:pic="http://schemas.openxmlformats.org/drawingml/2006/picture">
                  <pic:nvPicPr>
                    <pic:cNvPr id="10456254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8:29 • insert each item into AVL tree • in-order traversal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insert each item into AVL tree • in-order traversal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4" name="" descr="icon"/>
            <wp:cNvGraphicFramePr/>
            <a:graphic xmlns:a="http://schemas.openxmlformats.org/drawingml/2006/main">
              <a:graphicData uri="http://schemas.openxmlformats.org/drawingml/2006/picture">
                <pic:pic xmlns:pic="http://schemas.openxmlformats.org/drawingml/2006/picture">
                  <pic:nvPicPr>
                    <pic:cNvPr id="15266456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8:30 Balanced Search Trees:</w:t>
      </w:r>
    </w:p>
    <w:p>
      <w:pPr>
        <w:pStyle w:val="Caption0"/>
        <w:spacing w:before="200" w:after="0"/>
        <w:ind w:left="600"/>
        <w:rPr>
          <w:b/>
          <w:bCs/>
        </w:rPr>
      </w:pPr>
      <w:r>
        <w:t>Codings:</w:t>
      </w:r>
    </w:p>
    <w:p>
      <w:pPr>
        <w:pStyle w:val="Text"/>
        <w:spacing w:before="0" w:after="0"/>
        <w:ind w:left="800"/>
      </w:pPr>
      <w:r>
        <w:rPr>
          <w:color w:val="6E6E6E"/>
        </w:rPr>
        <w:t>●</w:t>
      </w:r>
      <w:r>
        <w:t xml:space="preserve"> Binary Search Trees</w:t>
      </w:r>
      <w:r>
        <w:br/>
      </w:r>
      <w:r>
        <w:rPr>
          <w:color w:val="DC0000"/>
        </w:rPr>
        <w:t>●</w:t>
      </w:r>
      <w:r>
        <w:t xml:space="preserve"> Structuring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5" name="" descr="icon"/>
            <wp:cNvGraphicFramePr/>
            <a:graphic xmlns:a="http://schemas.openxmlformats.org/drawingml/2006/main">
              <a:graphicData uri="http://schemas.openxmlformats.org/drawingml/2006/picture">
                <pic:pic xmlns:pic="http://schemas.openxmlformats.org/drawingml/2006/picture">
                  <pic:nvPicPr>
                    <pic:cNvPr id="11103484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8:31 There are many balanced search trees.</w:t>
      </w:r>
    </w:p>
    <w:p>
      <w:pPr>
        <w:pStyle w:val="Caption0"/>
        <w:spacing w:before="200" w:after="0"/>
        <w:ind w:left="600"/>
        <w:rPr>
          <w:b/>
          <w:bCs/>
        </w:rPr>
      </w:pPr>
      <w:r>
        <w:t>Codings:</w:t>
      </w:r>
    </w:p>
    <w:p>
      <w:pPr>
        <w:pStyle w:val="Text"/>
        <w:spacing w:before="0" w:after="0"/>
        <w:ind w:left="800"/>
      </w:pP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balanced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6" name="" descr="icon"/>
            <wp:cNvGraphicFramePr/>
            <a:graphic xmlns:a="http://schemas.openxmlformats.org/drawingml/2006/main">
              <a:graphicData uri="http://schemas.openxmlformats.org/drawingml/2006/picture">
                <pic:pic xmlns:pic="http://schemas.openxmlformats.org/drawingml/2006/picture">
                  <pic:nvPicPr>
                    <pic:cNvPr id="11229659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8:32 Adel’son-Velsii and Landis 1962 Bayer and McCreight 1972 (see CLRS 18) Nievergelt and Reingold 1973…</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Adel’son-Velsii and Landis 1962</w:t>
      </w:r>
    </w:p>
    <w:p>
      <w:pPr>
        <w:pStyle w:val="Content"/>
        <w:pBdr>
          <w:top w:val="none" w:sz="0" w:space="0" w:color="auto"/>
          <w:left w:val="single" w:sz="8" w:space="0" w:color="CCCCCC"/>
          <w:bottom w:val="none" w:sz="0" w:space="0" w:color="auto"/>
          <w:right w:val="none" w:sz="0" w:space="0" w:color="auto"/>
        </w:pBdr>
        <w:spacing w:before="0" w:after="0"/>
        <w:ind w:left="820"/>
      </w:pPr>
      <w:r>
        <w:t>Bayer and McCreight 1972 (see CLRS 18) Nievergelt and Reingold 1973</w:t>
      </w:r>
    </w:p>
    <w:p>
      <w:pPr>
        <w:pStyle w:val="Content"/>
        <w:pBdr>
          <w:top w:val="none" w:sz="0" w:space="0" w:color="auto"/>
          <w:left w:val="single" w:sz="8" w:space="0" w:color="CCCCCC"/>
          <w:bottom w:val="none" w:sz="0" w:space="0" w:color="auto"/>
          <w:right w:val="none" w:sz="0" w:space="0" w:color="auto"/>
        </w:pBdr>
        <w:spacing w:before="0" w:after="0"/>
        <w:ind w:left="820"/>
      </w:pPr>
      <w:r>
        <w:t>CLRS Chapter 13</w:t>
      </w:r>
    </w:p>
    <w:p>
      <w:pPr>
        <w:pStyle w:val="Content"/>
        <w:pBdr>
          <w:top w:val="none" w:sz="0" w:space="0" w:color="auto"/>
          <w:left w:val="single" w:sz="8" w:space="0" w:color="CCCCCC"/>
          <w:bottom w:val="none" w:sz="0" w:space="0" w:color="auto"/>
          <w:right w:val="none" w:sz="0" w:space="0" w:color="auto"/>
        </w:pBdr>
        <w:spacing w:before="0" w:after="0"/>
        <w:ind w:left="820"/>
      </w:pPr>
      <w:r>
        <w:t>Sleator and Tarjan 1985</w:t>
      </w:r>
    </w:p>
    <w:p>
      <w:pPr>
        <w:pStyle w:val="Content"/>
        <w:pBdr>
          <w:top w:val="none" w:sz="0" w:space="0" w:color="auto"/>
          <w:left w:val="single" w:sz="8" w:space="0" w:color="CCCCCC"/>
          <w:bottom w:val="none" w:sz="0" w:space="0" w:color="auto"/>
          <w:right w:val="none" w:sz="0" w:space="0" w:color="auto"/>
        </w:pBdr>
        <w:spacing w:before="0" w:after="0"/>
        <w:ind w:left="820"/>
      </w:pPr>
      <w:r>
        <w:t>Pugh 1989</w:t>
      </w:r>
    </w:p>
    <w:p>
      <w:pPr>
        <w:pStyle w:val="Content"/>
        <w:pBdr>
          <w:top w:val="none" w:sz="0" w:space="0" w:color="auto"/>
          <w:left w:val="single" w:sz="8" w:space="0" w:color="CCCCCC"/>
          <w:bottom w:val="none" w:sz="0" w:space="0" w:color="auto"/>
          <w:right w:val="none" w:sz="0" w:space="0" w:color="auto"/>
        </w:pBdr>
        <w:spacing w:before="0" w:after="0"/>
        <w:ind w:left="820"/>
      </w:pPr>
      <w:r>
        <w:t>Galperin and Rivest 1993</w:t>
      </w:r>
    </w:p>
    <w:p>
      <w:pPr>
        <w:pStyle w:val="Content"/>
        <w:pBdr>
          <w:top w:val="none" w:sz="0" w:space="0" w:color="auto"/>
          <w:left w:val="single" w:sz="8" w:space="0" w:color="CCCCCC"/>
          <w:bottom w:val="none" w:sz="0" w:space="0" w:color="auto"/>
          <w:right w:val="none" w:sz="0" w:space="0" w:color="auto"/>
        </w:pBdr>
        <w:spacing w:before="0" w:after="300"/>
        <w:ind w:left="820"/>
      </w:pPr>
      <w:r>
        <w:t>Seidel and Aragon 1996</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7" name="" descr="icon"/>
            <wp:cNvGraphicFramePr/>
            <a:graphic xmlns:a="http://schemas.openxmlformats.org/drawingml/2006/main">
              <a:graphicData uri="http://schemas.openxmlformats.org/drawingml/2006/picture">
                <pic:pic xmlns:pic="http://schemas.openxmlformats.org/drawingml/2006/picture">
                  <pic:nvPicPr>
                    <pic:cNvPr id="13527227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8:33 Big Picture:</w:t>
      </w:r>
    </w:p>
    <w:p>
      <w:pPr>
        <w:pStyle w:val="Caption0"/>
        <w:spacing w:before="200" w:after="0"/>
        <w:ind w:left="600"/>
        <w:rPr>
          <w:b/>
          <w:bCs/>
        </w:rPr>
      </w:pPr>
      <w:r>
        <w:t>Codings:</w:t>
      </w:r>
    </w:p>
    <w:p>
      <w:pPr>
        <w:pStyle w:val="Text"/>
        <w:spacing w:before="0" w:after="0"/>
        <w:ind w:left="800"/>
      </w:pPr>
      <w:r>
        <w:t>○ Big Picture</w:t>
      </w:r>
      <w:r>
        <w:br/>
      </w:r>
      <w:r>
        <w:rPr>
          <w:color w:val="DC0000"/>
        </w:rPr>
        <w:t>●</w:t>
      </w:r>
      <w:r>
        <w:t xml:space="preserve"> Structuring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Big Picture: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8" name="" descr="icon"/>
            <wp:cNvGraphicFramePr/>
            <a:graphic xmlns:a="http://schemas.openxmlformats.org/drawingml/2006/main">
              <a:graphicData uri="http://schemas.openxmlformats.org/drawingml/2006/picture">
                <pic:pic xmlns:pic="http://schemas.openxmlformats.org/drawingml/2006/picture">
                  <pic:nvPicPr>
                    <pic:cNvPr id="984384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8:34 Abstract Data Type(ADT): interface spec. vs.</w:t>
      </w:r>
    </w:p>
    <w:p>
      <w:pPr>
        <w:pStyle w:val="Caption0"/>
        <w:spacing w:before="200" w:after="0"/>
        <w:ind w:left="600"/>
        <w:rPr>
          <w:b/>
          <w:bCs/>
        </w:rPr>
      </w:pPr>
      <w:r>
        <w:t>Codings:</w:t>
      </w:r>
    </w:p>
    <w:p>
      <w:pPr>
        <w:pStyle w:val="Text"/>
        <w:spacing w:before="0" w:after="0"/>
        <w:ind w:left="800"/>
      </w:pPr>
      <w:r>
        <w:rPr>
          <w:color w:val="8C32A0"/>
        </w:rPr>
        <w:t>●</w:t>
      </w:r>
      <w:r>
        <w:t xml:space="preserve"> ADT</w:t>
      </w:r>
      <w:r>
        <w:br/>
      </w: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Data Type(ADT): interface spec. vs.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19" name="" descr="icon"/>
            <wp:cNvGraphicFramePr/>
            <a:graphic xmlns:a="http://schemas.openxmlformats.org/drawingml/2006/main">
              <a:graphicData uri="http://schemas.openxmlformats.org/drawingml/2006/picture">
                <pic:pic xmlns:pic="http://schemas.openxmlformats.org/drawingml/2006/picture">
                  <pic:nvPicPr>
                    <pic:cNvPr id="7881061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8:35 Data Structure (DS): algorithm for each op.</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Data Structure (DS): algorithm for each op.</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0" name="" descr="icon"/>
            <wp:cNvGraphicFramePr/>
            <a:graphic xmlns:a="http://schemas.openxmlformats.org/drawingml/2006/main">
              <a:graphicData uri="http://schemas.openxmlformats.org/drawingml/2006/picture">
                <pic:pic xmlns:pic="http://schemas.openxmlformats.org/drawingml/2006/picture">
                  <pic:nvPicPr>
                    <pic:cNvPr id="2232894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8:36 Priority Queue ADT Q = new-empty-queue() Q.insert(x) x = Q.deletemin() x = Q.findmin() heap Θ(1) Θ(l…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Priority Queue ADT</w:t>
      </w:r>
    </w:p>
    <w:p>
      <w:pPr>
        <w:pStyle w:val="Content"/>
        <w:pBdr>
          <w:top w:val="none" w:sz="0" w:space="0" w:color="auto"/>
          <w:left w:val="single" w:sz="8" w:space="0" w:color="CCCCCC"/>
          <w:bottom w:val="none" w:sz="0" w:space="0" w:color="auto"/>
          <w:right w:val="none" w:sz="0" w:space="0" w:color="auto"/>
        </w:pBdr>
        <w:spacing w:before="0" w:after="0"/>
        <w:ind w:left="820"/>
      </w:pPr>
      <w:r>
        <w:t>Q = new-empty-queue() Q.insert(x)</w:t>
      </w:r>
    </w:p>
    <w:p>
      <w:pPr>
        <w:pStyle w:val="Content"/>
        <w:pBdr>
          <w:top w:val="none" w:sz="0" w:space="0" w:color="auto"/>
          <w:left w:val="single" w:sz="8" w:space="0" w:color="CCCCCC"/>
          <w:bottom w:val="none" w:sz="0" w:space="0" w:color="auto"/>
          <w:right w:val="none" w:sz="0" w:space="0" w:color="auto"/>
        </w:pBdr>
        <w:spacing w:before="0" w:after="0"/>
        <w:ind w:left="820"/>
      </w:pPr>
      <w:r>
        <w:t>x = Q.deletemin()</w:t>
      </w:r>
    </w:p>
    <w:p>
      <w:pPr>
        <w:pStyle w:val="Content"/>
        <w:pBdr>
          <w:top w:val="none" w:sz="0" w:space="0" w:color="auto"/>
          <w:left w:val="single" w:sz="8" w:space="0" w:color="CCCCCC"/>
          <w:bottom w:val="none" w:sz="0" w:space="0" w:color="auto"/>
          <w:right w:val="none" w:sz="0" w:space="0" w:color="auto"/>
        </w:pBdr>
        <w:spacing w:before="0" w:after="0"/>
        <w:ind w:left="820"/>
      </w:pPr>
      <w:r>
        <w:t>x = Q.findmin()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Θ(1) Θ(lg n) Θ(lg n) Θ(1)</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w:t>
      </w:r>
    </w:p>
    <w:p>
      <w:pPr>
        <w:pStyle w:val="Content"/>
        <w:pBdr>
          <w:top w:val="none" w:sz="0" w:space="0" w:color="auto"/>
          <w:left w:val="single" w:sz="8" w:space="0" w:color="CCCCCC"/>
          <w:bottom w:val="none" w:sz="0" w:space="0" w:color="auto"/>
          <w:right w:val="none" w:sz="0" w:space="0" w:color="auto"/>
        </w:pBdr>
        <w:spacing w:before="0" w:after="300"/>
        <w:ind w:left="820"/>
      </w:pPr>
      <w:r>
        <w:t>Θ(lg n) Θ(lg n) Θ(lg n) → Θ(1)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1" name="" descr="icon"/>
            <wp:cNvGraphicFramePr/>
            <a:graphic xmlns:a="http://schemas.openxmlformats.org/drawingml/2006/main">
              <a:graphicData uri="http://schemas.openxmlformats.org/drawingml/2006/picture">
                <pic:pic xmlns:pic="http://schemas.openxmlformats.org/drawingml/2006/picture">
                  <pic:nvPicPr>
                    <pic:cNvPr id="1244130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8:37 Predecessor/Successor ADT S = new-empty() S.insert(x) S.delete(x) y = S.predecessor(x) → next- Θ(n)…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Predecessor/Successor ADT</w:t>
      </w:r>
    </w:p>
    <w:p>
      <w:pPr>
        <w:pStyle w:val="Content"/>
        <w:pBdr>
          <w:top w:val="none" w:sz="0" w:space="0" w:color="auto"/>
          <w:left w:val="single" w:sz="8" w:space="0" w:color="CCCCCC"/>
          <w:bottom w:val="none" w:sz="0" w:space="0" w:color="auto"/>
          <w:right w:val="none" w:sz="0" w:space="0" w:color="auto"/>
        </w:pBdr>
        <w:spacing w:before="0" w:after="0"/>
        <w:ind w:left="820"/>
      </w:pPr>
      <w:r>
        <w:t>S = new-empty()</w:t>
      </w:r>
    </w:p>
    <w:p>
      <w:pPr>
        <w:pStyle w:val="Content"/>
        <w:pBdr>
          <w:top w:val="none" w:sz="0" w:space="0" w:color="auto"/>
          <w:left w:val="single" w:sz="8" w:space="0" w:color="CCCCCC"/>
          <w:bottom w:val="none" w:sz="0" w:space="0" w:color="auto"/>
          <w:right w:val="none" w:sz="0" w:space="0" w:color="auto"/>
        </w:pBdr>
        <w:spacing w:before="0" w:after="0"/>
        <w:ind w:left="820"/>
      </w:pPr>
      <w:r>
        <w:t>S.insert(x)</w:t>
      </w:r>
    </w:p>
    <w:p>
      <w:pPr>
        <w:pStyle w:val="Content"/>
        <w:pBdr>
          <w:top w:val="none" w:sz="0" w:space="0" w:color="auto"/>
          <w:left w:val="single" w:sz="8" w:space="0" w:color="CCCCCC"/>
          <w:bottom w:val="none" w:sz="0" w:space="0" w:color="auto"/>
          <w:right w:val="none" w:sz="0" w:space="0" w:color="auto"/>
        </w:pBdr>
        <w:spacing w:before="0" w:after="0"/>
        <w:ind w:left="820"/>
      </w:pPr>
      <w:r>
        <w:t>S.delete(x)</w:t>
      </w:r>
    </w:p>
    <w:p>
      <w:pPr>
        <w:pStyle w:val="Content"/>
        <w:pBdr>
          <w:top w:val="none" w:sz="0" w:space="0" w:color="auto"/>
          <w:left w:val="single" w:sz="8" w:space="0" w:color="CCCCCC"/>
          <w:bottom w:val="none" w:sz="0" w:space="0" w:color="auto"/>
          <w:right w:val="none" w:sz="0" w:space="0" w:color="auto"/>
        </w:pBdr>
        <w:spacing w:before="0" w:after="0"/>
        <w:ind w:left="820"/>
      </w:pPr>
      <w:r>
        <w:t>y = S.predecessor(x) → next- Θ(n) Θ(lgn) smaller</w:t>
      </w:r>
    </w:p>
    <w:p>
      <w:pPr>
        <w:pStyle w:val="Content"/>
        <w:pBdr>
          <w:top w:val="none" w:sz="0" w:space="0" w:color="auto"/>
          <w:left w:val="single" w:sz="8" w:space="0" w:color="CCCCCC"/>
          <w:bottom w:val="none" w:sz="0" w:space="0" w:color="auto"/>
          <w:right w:val="none" w:sz="0" w:space="0" w:color="auto"/>
        </w:pBdr>
        <w:spacing w:before="0" w:after="0"/>
        <w:ind w:left="820"/>
      </w:pPr>
      <w:r>
        <w:t>y = S.successor(x) → next-larger Θ(n) Θ(lg n)</w:t>
      </w:r>
    </w:p>
    <w:p>
      <w:pPr>
        <w:pStyle w:val="Content"/>
        <w:pBdr>
          <w:top w:val="none" w:sz="0" w:space="0" w:color="auto"/>
          <w:left w:val="single" w:sz="8" w:space="0" w:color="CCCCCC"/>
          <w:bottom w:val="none" w:sz="0" w:space="0" w:color="auto"/>
          <w:right w:val="none" w:sz="0" w:space="0" w:color="auto"/>
        </w:pBdr>
        <w:spacing w:before="0" w:after="0"/>
        <w:ind w:left="820"/>
      </w:pPr>
      <w:r>
        <w:t>heap</w:t>
      </w:r>
    </w:p>
    <w:p>
      <w:pPr>
        <w:pStyle w:val="Content"/>
        <w:pBdr>
          <w:top w:val="none" w:sz="0" w:space="0" w:color="auto"/>
          <w:left w:val="single" w:sz="8" w:space="0" w:color="CCCCCC"/>
          <w:bottom w:val="none" w:sz="0" w:space="0" w:color="auto"/>
          <w:right w:val="none" w:sz="0" w:space="0" w:color="auto"/>
        </w:pBdr>
        <w:spacing w:before="0" w:after="0"/>
        <w:ind w:left="820"/>
      </w:pPr>
      <w:r>
        <w:t>AVL tree</w:t>
      </w:r>
    </w:p>
    <w:p>
      <w:pPr>
        <w:pStyle w:val="Content"/>
        <w:pBdr>
          <w:top w:val="none" w:sz="0" w:space="0" w:color="auto"/>
          <w:left w:val="single" w:sz="8" w:space="0" w:color="CCCCCC"/>
          <w:bottom w:val="none" w:sz="0" w:space="0" w:color="auto"/>
          <w:right w:val="none" w:sz="0" w:space="0" w:color="auto"/>
        </w:pBdr>
        <w:spacing w:before="0" w:after="0"/>
        <w:ind w:left="820"/>
      </w:pPr>
      <w:r>
        <w:t>Θ(1) Θ(lg n) Θ(lg n)</w:t>
      </w:r>
    </w:p>
    <w:p>
      <w:pPr>
        <w:pStyle w:val="Content"/>
        <w:pBdr>
          <w:top w:val="none" w:sz="0" w:space="0" w:color="auto"/>
          <w:left w:val="single" w:sz="8" w:space="0" w:color="CCCCCC"/>
          <w:bottom w:val="none" w:sz="0" w:space="0" w:color="auto"/>
          <w:right w:val="none" w:sz="0" w:space="0" w:color="auto"/>
        </w:pBdr>
        <w:spacing w:before="0" w:after="300"/>
        <w:ind w:left="820"/>
      </w:pPr>
      <w:r>
        <w:t>Θ(1) Θ(lg n) Θ(lg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2" name="" descr="icon"/>
            <wp:cNvGraphicFramePr/>
            <a:graphic xmlns:a="http://schemas.openxmlformats.org/drawingml/2006/main">
              <a:graphicData uri="http://schemas.openxmlformats.org/drawingml/2006/picture">
                <pic:pic xmlns:pic="http://schemas.openxmlformats.org/drawingml/2006/picture">
                  <pic:nvPicPr>
                    <pic:cNvPr id="18312855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8:38 There are many possible DSs for one ADT.</w:t>
      </w:r>
    </w:p>
    <w:p>
      <w:pPr>
        <w:pStyle w:val="Caption0"/>
        <w:spacing w:before="200" w:after="0"/>
        <w:ind w:left="600"/>
        <w:rPr>
          <w:b/>
          <w:bCs/>
        </w:rPr>
      </w:pPr>
      <w:r>
        <w:t>Codings:</w:t>
      </w:r>
    </w:p>
    <w:p>
      <w:pPr>
        <w:pStyle w:val="Text"/>
        <w:spacing w:before="0" w:after="0"/>
        <w:ind w:left="800"/>
      </w:pP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many possible DSs for one ADT.</w:t>
      </w:r>
    </w:p>
    <w:p>
      <w:pPr>
        <w:pStyle w:val="Heading1"/>
        <w:keepNext w:val="0"/>
        <w:spacing w:before="0" w:after="120"/>
        <w:outlineLvl w:val="9"/>
        <w:rPr>
          <w:b/>
          <w:bCs/>
          <w:sz w:val="24"/>
          <w:szCs w:val="24"/>
        </w:rPr>
      </w:pPr>
      <w:r>
        <w:rPr>
          <w:i w:val="0"/>
          <w:strike w:val="0"/>
          <w:u w:val="none"/>
        </w:rPr>
        <w:drawing>
          <wp:inline>
            <wp:extent cx="152400" cy="134112"/>
            <wp:docPr id="100123" name="" descr="icon"/>
            <wp:cNvGraphicFramePr/>
            <a:graphic xmlns:a="http://schemas.openxmlformats.org/drawingml/2006/main">
              <a:graphicData uri="http://schemas.openxmlformats.org/drawingml/2006/picture">
                <pic:pic xmlns:pic="http://schemas.openxmlformats.org/drawingml/2006/picture">
                  <pic:nvPicPr>
                    <pic:cNvPr id="734011503"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11 AVT011.pdf</w:t>
      </w:r>
    </w:p>
    <w:p>
      <w:pPr>
        <w:pStyle w:val="Caption0"/>
        <w:spacing w:before="200" w:after="0"/>
        <w:ind w:left="200"/>
        <w:rPr>
          <w:b/>
          <w:bCs/>
        </w:rPr>
      </w:pPr>
      <w:r>
        <w:t>64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4" name="" descr="icon"/>
            <wp:cNvGraphicFramePr/>
            <a:graphic xmlns:a="http://schemas.openxmlformats.org/drawingml/2006/main">
              <a:graphicData uri="http://schemas.openxmlformats.org/drawingml/2006/picture">
                <pic:pic xmlns:pic="http://schemas.openxmlformats.org/drawingml/2006/picture">
                  <pic:nvPicPr>
                    <pic:cNvPr id="13754736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 AVL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5" name="" descr="icon"/>
            <wp:cNvGraphicFramePr/>
            <a:graphic xmlns:a="http://schemas.openxmlformats.org/drawingml/2006/main">
              <a:graphicData uri="http://schemas.openxmlformats.org/drawingml/2006/picture">
                <pic:pic xmlns:pic="http://schemas.openxmlformats.org/drawingml/2006/picture">
                  <pic:nvPicPr>
                    <pic:cNvPr id="16790185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 In order to have a worst case running time for insert and delete operations to be O(log n), we must…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order to have a worst case running time for insert and delete operations to be O(log n), we must make it impossible for there to be a very long path in the binary search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6" name="" descr="icon"/>
            <wp:cNvGraphicFramePr/>
            <a:graphic xmlns:a="http://schemas.openxmlformats.org/drawingml/2006/main">
              <a:graphicData uri="http://schemas.openxmlformats.org/drawingml/2006/picture">
                <pic:pic xmlns:pic="http://schemas.openxmlformats.org/drawingml/2006/picture">
                  <pic:nvPicPr>
                    <pic:cNvPr id="11701373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 The rst balanced binary tree is the AVL tree, named after it's inventors, Adelson-Velskii and Landi…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rst balanced binary tree is the AVL tree, named after it's inventors, Adelson-Velskii and Landis.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7" name="" descr="icon"/>
            <wp:cNvGraphicFramePr/>
            <a:graphic xmlns:a="http://schemas.openxmlformats.org/drawingml/2006/main">
              <a:graphicData uri="http://schemas.openxmlformats.org/drawingml/2006/picture">
                <pic:pic xmlns:pic="http://schemas.openxmlformats.org/drawingml/2006/picture">
                  <pic:nvPicPr>
                    <pic:cNvPr id="725594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 A binary search tree is an AVL tree i each node in the tree satis es the following property:</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6EFF"/>
        </w:rPr>
        <w:t>●</w:t>
      </w:r>
      <w:r>
        <w:t xml:space="preserve"> Definition</w:t>
      </w:r>
      <w:r>
        <w:br/>
      </w:r>
      <w:r>
        <w:rPr>
          <w:color w:val="FFBE00"/>
        </w:rPr>
        <w:t>●</w:t>
      </w:r>
      <w:r>
        <w:t xml:space="preserve"> Explanandoid</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binary search tree is an AVL tree i each node in the tree satis es the following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8" name="" descr="icon"/>
            <wp:cNvGraphicFramePr/>
            <a:graphic xmlns:a="http://schemas.openxmlformats.org/drawingml/2006/main">
              <a:graphicData uri="http://schemas.openxmlformats.org/drawingml/2006/picture">
                <pic:pic xmlns:pic="http://schemas.openxmlformats.org/drawingml/2006/picture">
                  <pic:nvPicPr>
                    <pic:cNvPr id="12290497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 The height of the left subtree can di er from the height of the right subtree by at most 1.</w:t>
      </w:r>
    </w:p>
    <w:p>
      <w:pPr>
        <w:pStyle w:val="Caption0"/>
        <w:spacing w:before="200" w:after="0"/>
        <w:ind w:left="600"/>
        <w:rPr>
          <w:b/>
          <w:bCs/>
        </w:rPr>
      </w:pPr>
      <w:r>
        <w:t>Codings:</w:t>
      </w:r>
    </w:p>
    <w:p>
      <w:pPr>
        <w:pStyle w:val="Text"/>
        <w:spacing w:before="0" w:after="0"/>
        <w:ind w:left="800"/>
      </w:pPr>
      <w:r>
        <w:rPr>
          <w:color w:val="FF7800"/>
        </w:rPr>
        <w:t>●</w:t>
      </w:r>
      <w:r>
        <w:t xml:space="preserve"> Condition</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the left subtree can di er from the height of the right subtree by at most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129" name="" descr="icon"/>
            <wp:cNvGraphicFramePr/>
            <a:graphic xmlns:a="http://schemas.openxmlformats.org/drawingml/2006/main">
              <a:graphicData uri="http://schemas.openxmlformats.org/drawingml/2006/picture">
                <pic:pic xmlns:pic="http://schemas.openxmlformats.org/drawingml/2006/picture">
                  <pic:nvPicPr>
                    <pic:cNvPr id="10349570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 Based on this property, we can show that the height of an AVL tree is logarithmic with respect to th…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Based on this property, we can show that the height of an AVL tree is logarithmic with respect to the number of nodes stored in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0" name="" descr="icon"/>
            <wp:cNvGraphicFramePr/>
            <a:graphic xmlns:a="http://schemas.openxmlformats.org/drawingml/2006/main">
              <a:graphicData uri="http://schemas.openxmlformats.org/drawingml/2006/picture">
                <pic:pic xmlns:pic="http://schemas.openxmlformats.org/drawingml/2006/picture">
                  <pic:nvPicPr>
                    <pic:cNvPr id="19051674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11:7 In particular, for an AVL tree of height H, we nd that it must contain at least FH+3 -1 nodes.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particular, for an AVL tree of height H, we nd that it must contain at least FH+3 -1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1" name="" descr="icon"/>
            <wp:cNvGraphicFramePr/>
            <a:graphic xmlns:a="http://schemas.openxmlformats.org/drawingml/2006/main">
              <a:graphicData uri="http://schemas.openxmlformats.org/drawingml/2006/picture">
                <pic:pic xmlns:pic="http://schemas.openxmlformats.org/drawingml/2006/picture">
                  <pic:nvPicPr>
                    <pic:cNvPr id="16957510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11:8 To prove this, notice that the number of nodes in an AVL tree is the 1 plus the number of notes in 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prove this, notice that the number of nodes in an AVL tree is the 1 plus the number of notes in the left subtree plus the number of nodes in the right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2" name="" descr="icon"/>
            <wp:cNvGraphicFramePr/>
            <a:graphic xmlns:a="http://schemas.openxmlformats.org/drawingml/2006/main">
              <a:graphicData uri="http://schemas.openxmlformats.org/drawingml/2006/picture">
                <pic:pic xmlns:pic="http://schemas.openxmlformats.org/drawingml/2006/picture">
                  <pic:nvPicPr>
                    <pic:cNvPr id="16766105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11:9 If we let SH represent the minimum number of nodes in an AVL tree with height H, we get the followin…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we let SH represent the minimum number of nodes in an AVL tree with height H, we get the following recurrence relation: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3" name="" descr="icon"/>
            <wp:cNvGraphicFramePr/>
            <a:graphic xmlns:a="http://schemas.openxmlformats.org/drawingml/2006/main">
              <a:graphicData uri="http://schemas.openxmlformats.org/drawingml/2006/picture">
                <pic:pic xmlns:pic="http://schemas.openxmlformats.org/drawingml/2006/picture">
                  <pic:nvPicPr>
                    <pic:cNvPr id="1277741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11:10 We also know that S0=1 and S1=2. Now we can prove the assertion above through induction. Problem: Pr…</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also know that S0=1 and S1=2. Now we can prove the assertion above through induction.</w:t>
      </w:r>
    </w:p>
    <w:p>
      <w:pPr>
        <w:pStyle w:val="Content"/>
        <w:pBdr>
          <w:top w:val="none" w:sz="0" w:space="0" w:color="auto"/>
          <w:left w:val="single" w:sz="8" w:space="0" w:color="CCCCCC"/>
          <w:bottom w:val="none" w:sz="0" w:space="0" w:color="auto"/>
          <w:right w:val="none" w:sz="0" w:space="0" w:color="auto"/>
        </w:pBdr>
        <w:spacing w:before="0" w:after="0"/>
        <w:ind w:left="820"/>
      </w:pPr>
      <w:r>
        <w:t>Problem: Prove that SH = FH+3 -1.</w:t>
      </w:r>
    </w:p>
    <w:p>
      <w:pPr>
        <w:pStyle w:val="Content"/>
        <w:pBdr>
          <w:top w:val="none" w:sz="0" w:space="0" w:color="auto"/>
          <w:left w:val="single" w:sz="8" w:space="0" w:color="CCCCCC"/>
          <w:bottom w:val="none" w:sz="0" w:space="0" w:color="auto"/>
          <w:right w:val="none" w:sz="0" w:space="0" w:color="auto"/>
        </w:pBdr>
        <w:spacing w:before="0" w:after="0"/>
        <w:ind w:left="820"/>
      </w:pPr>
      <w:r>
        <w:t>We will use induction on H, the height of the AVL tree.</w:t>
      </w:r>
    </w:p>
    <w:p>
      <w:pPr>
        <w:pStyle w:val="Content"/>
        <w:pBdr>
          <w:top w:val="none" w:sz="0" w:space="0" w:color="auto"/>
          <w:left w:val="single" w:sz="8" w:space="0" w:color="CCCCCC"/>
          <w:bottom w:val="none" w:sz="0" w:space="0" w:color="auto"/>
          <w:right w:val="none" w:sz="0" w:space="0" w:color="auto"/>
        </w:pBdr>
        <w:spacing w:before="0" w:after="0"/>
        <w:ind w:left="820"/>
      </w:pPr>
      <w:r>
        <w:t>Base Cases H=0: LHS = 1, RHS = F3 - 1 = 2 - 1 = 1 H=1: LHS = 2, RHS = F4 - 1 = 3 - 1 = 2</w:t>
      </w:r>
    </w:p>
    <w:p>
      <w:pPr>
        <w:pStyle w:val="Content"/>
        <w:pBdr>
          <w:top w:val="none" w:sz="0" w:space="0" w:color="auto"/>
          <w:left w:val="single" w:sz="8" w:space="0" w:color="CCCCCC"/>
          <w:bottom w:val="none" w:sz="0" w:space="0" w:color="auto"/>
          <w:right w:val="none" w:sz="0" w:space="0" w:color="auto"/>
        </w:pBdr>
        <w:spacing w:before="0" w:after="0"/>
        <w:ind w:left="820"/>
      </w:pPr>
      <w:r>
        <w:t>Inductive hypothesis: For an arbitrary integer k &lt;= H, assume that Sk = Fk+3 -1.</w:t>
      </w:r>
    </w:p>
    <w:p>
      <w:pPr>
        <w:pStyle w:val="Content"/>
        <w:pBdr>
          <w:top w:val="none" w:sz="0" w:space="0" w:color="auto"/>
          <w:left w:val="single" w:sz="8" w:space="0" w:color="CCCCCC"/>
          <w:bottom w:val="none" w:sz="0" w:space="0" w:color="auto"/>
          <w:right w:val="none" w:sz="0" w:space="0" w:color="auto"/>
        </w:pBdr>
        <w:spacing w:before="0" w:after="0"/>
        <w:ind w:left="820"/>
      </w:pPr>
      <w:r>
        <w:t>Inductive step: Under the assumption above, prove for H=k+1 that Sk+1 = Fk+1+3 -1.</w:t>
      </w:r>
    </w:p>
    <w:p>
      <w:pPr>
        <w:pStyle w:val="Content"/>
        <w:pBdr>
          <w:top w:val="none" w:sz="0" w:space="0" w:color="auto"/>
          <w:left w:val="single" w:sz="8" w:space="0" w:color="CCCCCC"/>
          <w:bottom w:val="none" w:sz="0" w:space="0" w:color="auto"/>
          <w:right w:val="none" w:sz="0" w:space="0" w:color="auto"/>
        </w:pBdr>
        <w:spacing w:before="0" w:after="0"/>
        <w:ind w:left="820"/>
      </w:pPr>
      <w:r>
        <w:t>Sk+1 =Sk +Sk-1 +1</w:t>
      </w:r>
    </w:p>
    <w:p>
      <w:pPr>
        <w:pStyle w:val="Content"/>
        <w:pBdr>
          <w:top w:val="none" w:sz="0" w:space="0" w:color="auto"/>
          <w:left w:val="single" w:sz="8" w:space="0" w:color="CCCCCC"/>
          <w:bottom w:val="none" w:sz="0" w:space="0" w:color="auto"/>
          <w:right w:val="none" w:sz="0" w:space="0" w:color="auto"/>
        </w:pBdr>
        <w:spacing w:before="0" w:after="0"/>
        <w:ind w:left="820"/>
      </w:pPr>
      <w:r>
        <w:t>= (Fk+3 -1) + (Fk+2 -1) +1, using the I.H. twice</w:t>
      </w:r>
    </w:p>
    <w:p>
      <w:pPr>
        <w:pStyle w:val="Content"/>
        <w:pBdr>
          <w:top w:val="none" w:sz="0" w:space="0" w:color="auto"/>
          <w:left w:val="single" w:sz="8" w:space="0" w:color="CCCCCC"/>
          <w:bottom w:val="none" w:sz="0" w:space="0" w:color="auto"/>
          <w:right w:val="none" w:sz="0" w:space="0" w:color="auto"/>
        </w:pBdr>
        <w:spacing w:before="0" w:after="0"/>
        <w:ind w:left="820"/>
      </w:pPr>
      <w:r>
        <w:t>= (Fk+3 + Fk+2) - 1</w:t>
      </w:r>
    </w:p>
    <w:p>
      <w:pPr>
        <w:pStyle w:val="Content"/>
        <w:pBdr>
          <w:top w:val="none" w:sz="0" w:space="0" w:color="auto"/>
          <w:left w:val="single" w:sz="8" w:space="0" w:color="CCCCCC"/>
          <w:bottom w:val="none" w:sz="0" w:space="0" w:color="auto"/>
          <w:right w:val="none" w:sz="0" w:space="0" w:color="auto"/>
        </w:pBdr>
        <w:spacing w:before="0" w:after="0"/>
        <w:ind w:left="820"/>
      </w:pPr>
      <w:r>
        <w:t>= Fk+4 -1, using the defn. of Fibonacci numbers, to complete</w:t>
      </w:r>
    </w:p>
    <w:p>
      <w:pPr>
        <w:pStyle w:val="Content"/>
        <w:pBdr>
          <w:top w:val="none" w:sz="0" w:space="0" w:color="auto"/>
          <w:left w:val="single" w:sz="8" w:space="0" w:color="CCCCCC"/>
          <w:bottom w:val="none" w:sz="0" w:space="0" w:color="auto"/>
          <w:right w:val="none" w:sz="0" w:space="0" w:color="auto"/>
        </w:pBdr>
        <w:spacing w:before="0" w:after="0"/>
        <w:ind w:left="820"/>
      </w:pPr>
      <w:r>
        <w:t>proof.</w:t>
      </w:r>
    </w:p>
    <w:p>
      <w:pPr>
        <w:pStyle w:val="Content"/>
        <w:pBdr>
          <w:top w:val="none" w:sz="0" w:space="0" w:color="auto"/>
          <w:left w:val="single" w:sz="8" w:space="0" w:color="CCCCCC"/>
          <w:bottom w:val="none" w:sz="0" w:space="0" w:color="auto"/>
          <w:right w:val="none" w:sz="0" w:space="0" w:color="auto"/>
        </w:pBdr>
        <w:spacing w:before="0" w:after="0"/>
        <w:ind w:left="820"/>
      </w:pPr>
      <w:r>
        <w:t>It can be shown through recurrence relations, that</w:t>
      </w:r>
    </w:p>
    <w:p>
      <w:pPr>
        <w:pStyle w:val="Content"/>
        <w:pBdr>
          <w:top w:val="none" w:sz="0" w:space="0" w:color="auto"/>
          <w:left w:val="single" w:sz="8" w:space="0" w:color="CCCCCC"/>
          <w:bottom w:val="none" w:sz="0" w:space="0" w:color="auto"/>
          <w:right w:val="none" w:sz="0" w:space="0" w:color="auto"/>
        </w:pBdr>
        <w:spacing w:before="0" w:after="0"/>
        <w:ind w:left="820"/>
      </w:pPr>
      <w:r>
        <w:t>Fn  1/5 [(1 + 5)/2]n</w:t>
      </w:r>
    </w:p>
    <w:p>
      <w:pPr>
        <w:pStyle w:val="Content"/>
        <w:pBdr>
          <w:top w:val="none" w:sz="0" w:space="0" w:color="auto"/>
          <w:left w:val="single" w:sz="8" w:space="0" w:color="CCCCCC"/>
          <w:bottom w:val="none" w:sz="0" w:space="0" w:color="auto"/>
          <w:right w:val="none" w:sz="0" w:space="0" w:color="auto"/>
        </w:pBdr>
        <w:spacing w:before="0" w:after="0"/>
        <w:ind w:left="820"/>
      </w:pPr>
      <w:r>
        <w:t>So now, we have the following:</w:t>
      </w:r>
    </w:p>
    <w:p>
      <w:pPr>
        <w:pStyle w:val="Content"/>
        <w:pBdr>
          <w:top w:val="none" w:sz="0" w:space="0" w:color="auto"/>
          <w:left w:val="single" w:sz="8" w:space="0" w:color="CCCCCC"/>
          <w:bottom w:val="none" w:sz="0" w:space="0" w:color="auto"/>
          <w:right w:val="none" w:sz="0" w:space="0" w:color="auto"/>
        </w:pBdr>
        <w:spacing w:before="0" w:after="0"/>
        <w:ind w:left="820"/>
      </w:pPr>
      <w:r>
        <w:t>Sn  1/5 [(1 + 5)/2]n+3</w:t>
      </w:r>
    </w:p>
    <w:p>
      <w:pPr>
        <w:pStyle w:val="Content"/>
        <w:pBdr>
          <w:top w:val="none" w:sz="0" w:space="0" w:color="auto"/>
          <w:left w:val="single" w:sz="8" w:space="0" w:color="CCCCCC"/>
          <w:bottom w:val="none" w:sz="0" w:space="0" w:color="auto"/>
          <w:right w:val="none" w:sz="0" w:space="0" w:color="auto"/>
        </w:pBdr>
        <w:spacing w:before="0" w:after="300"/>
        <w:ind w:left="820"/>
      </w:pPr>
      <w:r>
        <w:t>This says that when the height of an AVL tree is n, the minimum number of nodes it contains is 1/5 [(1 + 5)/2]n+3.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4" name="" descr="icon"/>
            <wp:cNvGraphicFramePr/>
            <a:graphic xmlns:a="http://schemas.openxmlformats.org/drawingml/2006/main">
              <a:graphicData uri="http://schemas.openxmlformats.org/drawingml/2006/picture">
                <pic:pic xmlns:pic="http://schemas.openxmlformats.org/drawingml/2006/picture">
                  <pic:nvPicPr>
                    <pic:cNvPr id="3865256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11:11 So, in order to nd the height of a tree with n nodes, we must replace Sn with n and replace n with…</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in order to nd the height of a tree with n nodes, we must replace Sn with n and replace n with h? Why is this the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5" name="" descr="icon"/>
            <wp:cNvGraphicFramePr/>
            <a:graphic xmlns:a="http://schemas.openxmlformats.org/drawingml/2006/main">
              <a:graphicData uri="http://schemas.openxmlformats.org/drawingml/2006/picture">
                <pic:pic xmlns:pic="http://schemas.openxmlformats.org/drawingml/2006/picture">
                  <pic:nvPicPr>
                    <pic:cNvPr id="4164935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11:12 n  1/5 [(1 + 5)/2]h+3 n  (1.618)h h  log 1.618 n h = O(log 2 n)</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  1/5 [(1 + 5)/2]h+3 n  (1.618)h</w:t>
      </w:r>
    </w:p>
    <w:p>
      <w:pPr>
        <w:pStyle w:val="Content"/>
        <w:pBdr>
          <w:top w:val="none" w:sz="0" w:space="0" w:color="auto"/>
          <w:left w:val="single" w:sz="8" w:space="0" w:color="CCCCCC"/>
          <w:bottom w:val="none" w:sz="0" w:space="0" w:color="auto"/>
          <w:right w:val="none" w:sz="0" w:space="0" w:color="auto"/>
        </w:pBdr>
        <w:spacing w:before="0" w:after="0"/>
        <w:ind w:left="820"/>
      </w:pPr>
      <w:r>
        <w:t>h  log 1.618 n</w:t>
      </w:r>
    </w:p>
    <w:p>
      <w:pPr>
        <w:pStyle w:val="Content"/>
        <w:pBdr>
          <w:top w:val="none" w:sz="0" w:space="0" w:color="auto"/>
          <w:left w:val="single" w:sz="8" w:space="0" w:color="CCCCCC"/>
          <w:bottom w:val="none" w:sz="0" w:space="0" w:color="auto"/>
          <w:right w:val="none" w:sz="0" w:space="0" w:color="auto"/>
        </w:pBdr>
        <w:spacing w:before="0" w:after="300"/>
        <w:ind w:left="820"/>
      </w:pPr>
      <w:r>
        <w:t>h = O(log 2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6" name="" descr="icon"/>
            <wp:cNvGraphicFramePr/>
            <a:graphic xmlns:a="http://schemas.openxmlformats.org/drawingml/2006/main">
              <a:graphicData uri="http://schemas.openxmlformats.org/drawingml/2006/picture">
                <pic:pic xmlns:pic="http://schemas.openxmlformats.org/drawingml/2006/picture">
                  <pic:nvPicPr>
                    <pic:cNvPr id="17726549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11:13 Basically whenever an insertion or deletion is done, it is possible that the new node added or taken…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Basically whenever an insertion or deletion is done, it is possible that the new node added or taken away destroys the AVL property. In these sitiuations, we have to "rework" the tree so that the binary search tree and AVL properties are satis 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7" name="" descr="icon"/>
            <wp:cNvGraphicFramePr/>
            <a:graphic xmlns:a="http://schemas.openxmlformats.org/drawingml/2006/main">
              <a:graphicData uri="http://schemas.openxmlformats.org/drawingml/2006/picture">
                <pic:pic xmlns:pic="http://schemas.openxmlformats.org/drawingml/2006/picture">
                  <pic:nvPicPr>
                    <pic:cNvPr id="12055297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11:14 When an imbalance is introduced to a tree, it is localized to three nodes and their four subtrees.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State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an imbalance is introduced to a tree, it is localized to three nodes and their four subtrees.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8" name="" descr="icon"/>
            <wp:cNvGraphicFramePr/>
            <a:graphic xmlns:a="http://schemas.openxmlformats.org/drawingml/2006/main">
              <a:graphicData uri="http://schemas.openxmlformats.org/drawingml/2006/picture">
                <pic:pic xmlns:pic="http://schemas.openxmlformats.org/drawingml/2006/picture">
                  <pic:nvPicPr>
                    <pic:cNvPr id="16997877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11:15 Denote these three nodes as A, B, and C, in their inorder listing.</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these three nodes as A, B, and C, in their inorder listing.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139" name="" descr="icon"/>
            <wp:cNvGraphicFramePr/>
            <a:graphic xmlns:a="http://schemas.openxmlformats.org/drawingml/2006/main">
              <a:graphicData uri="http://schemas.openxmlformats.org/drawingml/2006/picture">
                <pic:pic xmlns:pic="http://schemas.openxmlformats.org/drawingml/2006/picture">
                  <pic:nvPicPr>
                    <pic:cNvPr id="8500913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11:16 Structurally, they may appear in various con gurations.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Structurally, they may appear in various con gurations.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0" name="" descr="icon"/>
            <wp:cNvGraphicFramePr/>
            <a:graphic xmlns:a="http://schemas.openxmlformats.org/drawingml/2006/main">
              <a:graphicData uri="http://schemas.openxmlformats.org/drawingml/2006/picture">
                <pic:pic xmlns:pic="http://schemas.openxmlformats.org/drawingml/2006/picture">
                  <pic:nvPicPr>
                    <pic:cNvPr id="18390364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11:17 A couple of these are listed below:</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couple of these are listed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1" name="" descr="icon"/>
            <wp:cNvGraphicFramePr/>
            <a:graphic xmlns:a="http://schemas.openxmlformats.org/drawingml/2006/main">
              <a:graphicData uri="http://schemas.openxmlformats.org/drawingml/2006/picture">
                <pic:pic xmlns:pic="http://schemas.openxmlformats.org/drawingml/2006/picture">
                  <pic:nvPicPr>
                    <pic:cNvPr id="8534304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11:18 Denote the four subtrees as T0, T1, T2, and T3, also listed in their inorder listing. Here is where…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Denote the four subtrees as T0, T1, T2, and T3, also listed in their inorder listing. Here is where these would lie in the trees drawn above: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2" name="" descr="icon"/>
            <wp:cNvGraphicFramePr/>
            <a:graphic xmlns:a="http://schemas.openxmlformats.org/drawingml/2006/main">
              <a:graphicData uri="http://schemas.openxmlformats.org/drawingml/2006/picture">
                <pic:pic xmlns:pic="http://schemas.openxmlformats.org/drawingml/2006/picture">
                  <pic:nvPicPr>
                    <pic:cNvPr id="12332754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11:19 No matter which of these structural imbalances exist, they can all be xed the same way:</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matter which of these structural imbalances exist, they can all be xed the same way: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3" name="" descr="icon"/>
            <wp:cNvGraphicFramePr/>
            <a:graphic xmlns:a="http://schemas.openxmlformats.org/drawingml/2006/main">
              <a:graphicData uri="http://schemas.openxmlformats.org/drawingml/2006/picture">
                <pic:pic xmlns:pic="http://schemas.openxmlformats.org/drawingml/2006/picture">
                  <pic:nvPicPr>
                    <pic:cNvPr id="19999741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11:20 Another way we can view these transformations is through two separate types or restructuring operati…</w:t>
      </w:r>
    </w:p>
    <w:p>
      <w:pPr>
        <w:pStyle w:val="Caption0"/>
        <w:spacing w:before="200" w:after="0"/>
        <w:ind w:left="600"/>
        <w:rPr>
          <w:b/>
          <w:bCs/>
        </w:rPr>
      </w:pPr>
      <w:r>
        <w:t>Codings:</w:t>
      </w:r>
    </w:p>
    <w:p>
      <w:pPr>
        <w:pStyle w:val="Text"/>
        <w:spacing w:before="0" w:after="0"/>
        <w:ind w:left="800"/>
      </w:pPr>
      <w:r>
        <w:t>○ double rotation</w:t>
      </w:r>
      <w:r>
        <w:br/>
      </w:r>
      <w:r>
        <w:rPr>
          <w:color w:val="006EFF"/>
        </w:rPr>
        <w:t>●</w:t>
      </w:r>
      <w:r>
        <w:t xml:space="preserve"> In vivo term introduction</w:t>
      </w:r>
      <w:r>
        <w:br/>
      </w:r>
      <w:r>
        <w:rPr>
          <w:color w:val="FF7800"/>
        </w:rPr>
        <w:t>●</w:t>
      </w:r>
      <w:r>
        <w:t xml:space="preserve"> Operation</w:t>
      </w:r>
      <w:r>
        <w:br/>
      </w:r>
      <w:r>
        <w:t>○ single rotation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we can view these transformations is through two separate types or restructuring operations: a single rotation and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4" name="" descr="icon"/>
            <wp:cNvGraphicFramePr/>
            <a:graphic xmlns:a="http://schemas.openxmlformats.org/drawingml/2006/main">
              <a:graphicData uri="http://schemas.openxmlformats.org/drawingml/2006/picture">
                <pic:pic xmlns:pic="http://schemas.openxmlformats.org/drawingml/2006/picture">
                  <pic:nvPicPr>
                    <pic:cNvPr id="5856370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11:21 Here are the four cases we will look at: 1) insertion into the left subtree of the left child of the…</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four cases we will look at:</w:t>
      </w:r>
    </w:p>
    <w:p>
      <w:pPr>
        <w:pStyle w:val="Content"/>
        <w:pBdr>
          <w:top w:val="none" w:sz="0" w:space="0" w:color="auto"/>
          <w:left w:val="single" w:sz="8" w:space="0" w:color="CCCCCC"/>
          <w:bottom w:val="none" w:sz="0" w:space="0" w:color="auto"/>
          <w:right w:val="none" w:sz="0" w:space="0" w:color="auto"/>
        </w:pBdr>
        <w:spacing w:before="0" w:after="0"/>
        <w:ind w:left="820"/>
      </w:pPr>
      <w:r>
        <w:t>1) insertion into the left subtree of the left child of the root.</w:t>
      </w:r>
    </w:p>
    <w:p>
      <w:pPr>
        <w:pStyle w:val="Content"/>
        <w:pBdr>
          <w:top w:val="none" w:sz="0" w:space="0" w:color="auto"/>
          <w:left w:val="single" w:sz="8" w:space="0" w:color="CCCCCC"/>
          <w:bottom w:val="none" w:sz="0" w:space="0" w:color="auto"/>
          <w:right w:val="none" w:sz="0" w:space="0" w:color="auto"/>
        </w:pBdr>
        <w:spacing w:before="0" w:after="300"/>
        <w:ind w:left="820"/>
      </w:pPr>
      <w:r>
        <w:t>2) insertion into the right subtree of the left child of the root. 3) insertion into the left subtree of the right child of the root. 4) insertion into the right subtree of the right child of the root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5" name="" descr="icon"/>
            <wp:cNvGraphicFramePr/>
            <a:graphic xmlns:a="http://schemas.openxmlformats.org/drawingml/2006/main">
              <a:graphicData uri="http://schemas.openxmlformats.org/drawingml/2006/picture">
                <pic:pic xmlns:pic="http://schemas.openxmlformats.org/drawingml/2006/picture">
                  <pic:nvPicPr>
                    <pic:cNvPr id="548831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11:22 Technically speaking, cases 1 and 4 are symmetric as are 2 and 3.</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cases 1 and 4 are symmetric as are 2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6" name="" descr="icon"/>
            <wp:cNvGraphicFramePr/>
            <a:graphic xmlns:a="http://schemas.openxmlformats.org/drawingml/2006/main">
              <a:graphicData uri="http://schemas.openxmlformats.org/drawingml/2006/picture">
                <pic:pic xmlns:pic="http://schemas.openxmlformats.org/drawingml/2006/picture">
                  <pic:nvPicPr>
                    <pic:cNvPr id="5587032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11:23 For cases 1 and 4, we will perform a single rotation, and for 2 and 3 we will do a double rotation.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cases 1 and 4, we will perform a single rotation, and for 2 and 3 we will do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7" name="" descr="icon"/>
            <wp:cNvGraphicFramePr/>
            <a:graphic xmlns:a="http://schemas.openxmlformats.org/drawingml/2006/main">
              <a:graphicData uri="http://schemas.openxmlformats.org/drawingml/2006/picture">
                <pic:pic xmlns:pic="http://schemas.openxmlformats.org/drawingml/2006/picture">
                  <pic:nvPicPr>
                    <pic:cNvPr id="19419753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11:24 In the pictures I have above, the left picture is case 2 of this description, and the right picture…</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pictures I have above, the left picture is case 2 of this description, and the right picture is case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8" name="" descr="icon"/>
            <wp:cNvGraphicFramePr/>
            <a:graphic xmlns:a="http://schemas.openxmlformats.org/drawingml/2006/main">
              <a:graphicData uri="http://schemas.openxmlformats.org/drawingml/2006/picture">
                <pic:pic xmlns:pic="http://schemas.openxmlformats.org/drawingml/2006/picture">
                  <pic:nvPicPr>
                    <pic:cNvPr id="16813240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11:25 Why is the case on the left called a double rotation? Because we can achieve it by performing two ro…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Why is the case on the left called a double rotation? Because we can achieve it by performing two rotations on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49" name="" descr="icon"/>
            <wp:cNvGraphicFramePr/>
            <a:graphic xmlns:a="http://schemas.openxmlformats.org/drawingml/2006/main">
              <a:graphicData uri="http://schemas.openxmlformats.org/drawingml/2006/picture">
                <pic:pic xmlns:pic="http://schemas.openxmlformats.org/drawingml/2006/picture">
                  <pic:nvPicPr>
                    <pic:cNvPr id="9418253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11:26 CC /\ /\ A T3 B T3</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CC /\ /\ A T3 B T3</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0" name="" descr="icon"/>
            <wp:cNvGraphicFramePr/>
            <a:graphic xmlns:a="http://schemas.openxmlformats.org/drawingml/2006/main">
              <a:graphicData uri="http://schemas.openxmlformats.org/drawingml/2006/picture">
                <pic:pic xmlns:pic="http://schemas.openxmlformats.org/drawingml/2006/picture">
                  <pic:nvPicPr>
                    <pic:cNvPr id="7359647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11:27 Insertion into an AVL Tree So, now the question is, how can we use these rotations to actually perfo…</w:t>
      </w:r>
    </w:p>
    <w:p>
      <w:pPr>
        <w:pStyle w:val="Caption0"/>
        <w:spacing w:before="200" w:after="0"/>
        <w:ind w:left="600"/>
        <w:rPr>
          <w:b/>
          <w:bCs/>
        </w:rPr>
      </w:pPr>
      <w:r>
        <w:t>Codings:</w:t>
      </w:r>
    </w:p>
    <w:p>
      <w:pPr>
        <w:pStyle w:val="Text"/>
        <w:spacing w:before="0" w:after="0"/>
        <w:ind w:left="800"/>
      </w:pPr>
      <w:r>
        <w:rPr>
          <w:color w:val="6E6E6E"/>
        </w:rPr>
        <w:t>●</w:t>
      </w:r>
      <w:r>
        <w:t xml:space="preserve"> Insertion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Insertion into an AVL Tree</w:t>
      </w:r>
    </w:p>
    <w:p>
      <w:pPr>
        <w:pStyle w:val="Content"/>
        <w:pBdr>
          <w:top w:val="none" w:sz="0" w:space="0" w:color="auto"/>
          <w:left w:val="single" w:sz="8" w:space="0" w:color="CCCCCC"/>
          <w:bottom w:val="none" w:sz="0" w:space="0" w:color="auto"/>
          <w:right w:val="none" w:sz="0" w:space="0" w:color="auto"/>
        </w:pBdr>
        <w:spacing w:before="0" w:after="300"/>
        <w:ind w:left="820"/>
      </w:pPr>
      <w:r>
        <w:t>So, now the question is, how can we use these rotations to actually perform an insert on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1" name="" descr="icon"/>
            <wp:cNvGraphicFramePr/>
            <a:graphic xmlns:a="http://schemas.openxmlformats.org/drawingml/2006/main">
              <a:graphicData uri="http://schemas.openxmlformats.org/drawingml/2006/picture">
                <pic:pic xmlns:pic="http://schemas.openxmlformats.org/drawingml/2006/picture">
                  <pic:nvPicPr>
                    <pic:cNvPr id="3143573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11:28 Here are the basic steps involved: 1) Do a normal binary tree insert. 2) Restoring the tree based 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are the basic steps involved:</w:t>
      </w:r>
    </w:p>
    <w:p>
      <w:pPr>
        <w:pStyle w:val="Content"/>
        <w:pBdr>
          <w:top w:val="none" w:sz="0" w:space="0" w:color="auto"/>
          <w:left w:val="single" w:sz="8" w:space="0" w:color="CCCCCC"/>
          <w:bottom w:val="none" w:sz="0" w:space="0" w:color="auto"/>
          <w:right w:val="none" w:sz="0" w:space="0" w:color="auto"/>
        </w:pBdr>
        <w:spacing w:before="0" w:after="0"/>
        <w:ind w:left="820"/>
      </w:pPr>
      <w:r>
        <w:t>1) Do a normal binary tree insert.</w:t>
      </w:r>
    </w:p>
    <w:p>
      <w:pPr>
        <w:pStyle w:val="Content"/>
        <w:pBdr>
          <w:top w:val="none" w:sz="0" w:space="0" w:color="auto"/>
          <w:left w:val="single" w:sz="8" w:space="0" w:color="CCCCCC"/>
          <w:bottom w:val="none" w:sz="0" w:space="0" w:color="auto"/>
          <w:right w:val="none" w:sz="0" w:space="0" w:color="auto"/>
        </w:pBdr>
        <w:spacing w:before="0" w:after="300"/>
        <w:ind w:left="820"/>
      </w:pPr>
      <w:r>
        <w:t>2) Restoring the tree based on this leaf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2" name="" descr="icon"/>
            <wp:cNvGraphicFramePr/>
            <a:graphic xmlns:a="http://schemas.openxmlformats.org/drawingml/2006/main">
              <a:graphicData uri="http://schemas.openxmlformats.org/drawingml/2006/picture">
                <pic:pic xmlns:pic="http://schemas.openxmlformats.org/drawingml/2006/picture">
                  <pic:nvPicPr>
                    <pic:cNvPr id="1842496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11:29 This restoration is more di cult than just following the steps above. Here are the steps involved in…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restoration is more di cult than just following the steps above. Here are the steps involved in the restoration of a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3" name="" descr="icon"/>
            <wp:cNvGraphicFramePr/>
            <a:graphic xmlns:a="http://schemas.openxmlformats.org/drawingml/2006/main">
              <a:graphicData uri="http://schemas.openxmlformats.org/drawingml/2006/picture">
                <pic:pic xmlns:pic="http://schemas.openxmlformats.org/drawingml/2006/picture">
                  <pic:nvPicPr>
                    <pic:cNvPr id="12510370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11:30 1) Calculate the heights of the left and right subtrees, use this to set the potentially new height…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1) Calculate the heights of the left and right subtrees, use this to set the potentially new height of the node.</w:t>
      </w:r>
    </w:p>
    <w:p>
      <w:pPr>
        <w:pStyle w:val="Content"/>
        <w:pBdr>
          <w:top w:val="none" w:sz="0" w:space="0" w:color="auto"/>
          <w:left w:val="single" w:sz="8" w:space="0" w:color="CCCCCC"/>
          <w:bottom w:val="none" w:sz="0" w:space="0" w:color="auto"/>
          <w:right w:val="none" w:sz="0" w:space="0" w:color="auto"/>
        </w:pBdr>
        <w:spacing w:before="0" w:after="0"/>
        <w:ind w:left="820"/>
      </w:pPr>
      <w:r>
        <w:t>2) If they are within one of each other, just go up to the parent node and continue.</w:t>
      </w:r>
    </w:p>
    <w:p>
      <w:pPr>
        <w:pStyle w:val="Content"/>
        <w:pBdr>
          <w:top w:val="none" w:sz="0" w:space="0" w:color="auto"/>
          <w:left w:val="single" w:sz="8" w:space="0" w:color="CCCCCC"/>
          <w:bottom w:val="none" w:sz="0" w:space="0" w:color="auto"/>
          <w:right w:val="none" w:sz="0" w:space="0" w:color="auto"/>
        </w:pBdr>
        <w:spacing w:before="0" w:after="0"/>
        <w:ind w:left="820"/>
      </w:pPr>
      <w:r>
        <w:t>3) If not, then perform the appropriate restructuring described above on that particular node, THEN go to the parent node and continue.</w:t>
      </w:r>
    </w:p>
    <w:p>
      <w:pPr>
        <w:pStyle w:val="Content"/>
        <w:pBdr>
          <w:top w:val="none" w:sz="0" w:space="0" w:color="auto"/>
          <w:left w:val="single" w:sz="8" w:space="0" w:color="CCCCCC"/>
          <w:bottom w:val="none" w:sz="0" w:space="0" w:color="auto"/>
          <w:right w:val="none" w:sz="0" w:space="0" w:color="auto"/>
        </w:pBdr>
        <w:spacing w:before="0" w:after="300"/>
        <w:ind w:left="820"/>
      </w:pPr>
      <w:r>
        <w:t>4) Stop when you've reached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4" name="" descr="icon"/>
            <wp:cNvGraphicFramePr/>
            <a:graphic xmlns:a="http://schemas.openxmlformats.org/drawingml/2006/main">
              <a:graphicData uri="http://schemas.openxmlformats.org/drawingml/2006/picture">
                <pic:pic xmlns:pic="http://schemas.openxmlformats.org/drawingml/2006/picture">
                  <pic:nvPicPr>
                    <pic:cNvPr id="20825185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11:31 With insertion, we are guaranteed that we will at most rebalance the tree once. When we march up the…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With insertion, we are guaranteed that we will at most rebalance the tree once.</w:t>
      </w:r>
    </w:p>
    <w:p>
      <w:pPr>
        <w:pStyle w:val="Content"/>
        <w:pBdr>
          <w:top w:val="none" w:sz="0" w:space="0" w:color="auto"/>
          <w:left w:val="single" w:sz="8" w:space="0" w:color="CCCCCC"/>
          <w:bottom w:val="none" w:sz="0" w:space="0" w:color="auto"/>
          <w:right w:val="none" w:sz="0" w:space="0" w:color="auto"/>
        </w:pBdr>
        <w:spacing w:before="0" w:after="300"/>
        <w:ind w:left="820"/>
      </w:pPr>
      <w:r>
        <w:t>When we march up the tree, at each step we are updating the height of that node, if necessary. The only nodes that need to be updated are those on the ancestral "lineage" of the inserted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5" name="" descr="icon"/>
            <wp:cNvGraphicFramePr/>
            <a:graphic xmlns:a="http://schemas.openxmlformats.org/drawingml/2006/main">
              <a:graphicData uri="http://schemas.openxmlformats.org/drawingml/2006/picture">
                <pic:pic xmlns:pic="http://schemas.openxmlformats.org/drawingml/2006/picture">
                  <pic:nvPicPr>
                    <pic:cNvPr id="13842977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11:32 Deletion from an AVL Tree First we will do a normal binary search tree delete.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Deletion from an AVL Tree</w:t>
      </w:r>
    </w:p>
    <w:p>
      <w:pPr>
        <w:pStyle w:val="Content"/>
        <w:pBdr>
          <w:top w:val="none" w:sz="0" w:space="0" w:color="auto"/>
          <w:left w:val="single" w:sz="8" w:space="0" w:color="CCCCCC"/>
          <w:bottom w:val="none" w:sz="0" w:space="0" w:color="auto"/>
          <w:right w:val="none" w:sz="0" w:space="0" w:color="auto"/>
        </w:pBdr>
        <w:spacing w:before="0" w:after="300"/>
        <w:ind w:left="820"/>
      </w:pPr>
      <w:r>
        <w:t>First we will do a normal binary search tree delete.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6" name="" descr="icon"/>
            <wp:cNvGraphicFramePr/>
            <a:graphic xmlns:a="http://schemas.openxmlformats.org/drawingml/2006/main">
              <a:graphicData uri="http://schemas.openxmlformats.org/drawingml/2006/picture">
                <pic:pic xmlns:pic="http://schemas.openxmlformats.org/drawingml/2006/picture">
                  <pic:nvPicPr>
                    <pic:cNvPr id="17470492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11:33 Note that structurally speaking, all deletes from a binary search tree delete nodes with zero or one…</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structurally speaking, all deletes from a binary search tree delete nodes with zero or one 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7" name="" descr="icon"/>
            <wp:cNvGraphicFramePr/>
            <a:graphic xmlns:a="http://schemas.openxmlformats.org/drawingml/2006/main">
              <a:graphicData uri="http://schemas.openxmlformats.org/drawingml/2006/picture">
                <pic:pic xmlns:pic="http://schemas.openxmlformats.org/drawingml/2006/picture">
                  <pic:nvPicPr>
                    <pic:cNvPr id="15194198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11:34 For deleted leaf nodes, clearly the heights of the children of the node do not change. Also, the hei…</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deleted leaf nodes, clearly the heights of the children of the node do not change. Also, the heights of the children of a deleted node with one child do not change either.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8" name="" descr="icon"/>
            <wp:cNvGraphicFramePr/>
            <a:graphic xmlns:a="http://schemas.openxmlformats.org/drawingml/2006/main">
              <a:graphicData uri="http://schemas.openxmlformats.org/drawingml/2006/picture">
                <pic:pic xmlns:pic="http://schemas.openxmlformats.org/drawingml/2006/picture">
                  <pic:nvPicPr>
                    <pic:cNvPr id="17971884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11:35 Thus, if a delete causes a violation of the AVL Tree height property, this would HAVE to occur on so…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if a delete causes a violation of the AVL Tree height property, this would HAVE to occur on some node on the path from the parent of the deleted node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59" name="" descr="icon"/>
            <wp:cNvGraphicFramePr/>
            <a:graphic xmlns:a="http://schemas.openxmlformats.org/drawingml/2006/main">
              <a:graphicData uri="http://schemas.openxmlformats.org/drawingml/2006/picture">
                <pic:pic xmlns:pic="http://schemas.openxmlformats.org/drawingml/2006/picture">
                  <pic:nvPicPr>
                    <pic:cNvPr id="8822666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11:36 Thus, once again, as above, to restructure the tree after a delete we will call the restructure meth…</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once again, as above, to restructure the tree after a delete we will call the restructure method on the parent of the deleted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0" name="" descr="icon"/>
            <wp:cNvGraphicFramePr/>
            <a:graphic xmlns:a="http://schemas.openxmlformats.org/drawingml/2006/main">
              <a:graphicData uri="http://schemas.openxmlformats.org/drawingml/2006/picture">
                <pic:pic xmlns:pic="http://schemas.openxmlformats.org/drawingml/2006/picture">
                  <pic:nvPicPr>
                    <pic:cNvPr id="1708806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11:37 One thing to note: whereas in an insert there is at most one node that needs to be rebalanced, there…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thing to note: whereas in an insert there is at most one node that needs to be rebalanced, there may be multiple nodes in the delete that need to be rebalanced.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1" name="" descr="icon"/>
            <wp:cNvGraphicFramePr/>
            <a:graphic xmlns:a="http://schemas.openxmlformats.org/drawingml/2006/main">
              <a:graphicData uri="http://schemas.openxmlformats.org/drawingml/2006/picture">
                <pic:pic xmlns:pic="http://schemas.openxmlformats.org/drawingml/2006/picture">
                  <pic:nvPicPr>
                    <pic:cNvPr id="4916667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11:38 Technically speaking, at any point in the restructuring algorithm ONLY one node will ever be unbalan…</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Technically speaking, at any point in the restructuring algorithm ONLY one node will ever be unbalanced.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2" name="" descr="icon"/>
            <wp:cNvGraphicFramePr/>
            <a:graphic xmlns:a="http://schemas.openxmlformats.org/drawingml/2006/main">
              <a:graphicData uri="http://schemas.openxmlformats.org/drawingml/2006/picture">
                <pic:pic xmlns:pic="http://schemas.openxmlformats.org/drawingml/2006/picture">
                  <pic:nvPicPr>
                    <pic:cNvPr id="15452616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11:39 But, what may happen is when that node is xed, it may propagate an error to an ancestor node.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what may happen is when that node is xed, it may propagate an error to an ancestor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3" name="" descr="icon"/>
            <wp:cNvGraphicFramePr/>
            <a:graphic xmlns:a="http://schemas.openxmlformats.org/drawingml/2006/main">
              <a:graphicData uri="http://schemas.openxmlformats.org/drawingml/2006/picture">
                <pic:pic xmlns:pic="http://schemas.openxmlformats.org/drawingml/2006/picture">
                  <pic:nvPicPr>
                    <pic:cNvPr id="8740425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11:40 But, this is NOT a problem because our restructuring algorithm goes all the way to the root node.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this is NOT a problem because our restructuring algorithm goes all the way to the root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4" name="" descr="icon"/>
            <wp:cNvGraphicFramePr/>
            <a:graphic xmlns:a="http://schemas.openxmlformats.org/drawingml/2006/main">
              <a:graphicData uri="http://schemas.openxmlformats.org/drawingml/2006/picture">
                <pic:pic xmlns:pic="http://schemas.openxmlformats.org/drawingml/2006/picture">
                  <pic:nvPicPr>
                    <pic:cNvPr id="42659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11:41 1) Consider inserting 46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 Consider inserting 46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5" name="" descr="icon"/>
            <wp:cNvGraphicFramePr/>
            <a:graphic xmlns:a="http://schemas.openxmlformats.org/drawingml/2006/main">
              <a:graphicData uri="http://schemas.openxmlformats.org/drawingml/2006/picture">
                <pic:pic xmlns:pic="http://schemas.openxmlformats.org/drawingml/2006/picture">
                  <pic:nvPicPr>
                    <pic:cNvPr id="20569344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11:42 Now, let's trace through the rebalancing process from this place.</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let's trace through the rebalancing process from this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6" name="" descr="icon"/>
            <wp:cNvGraphicFramePr/>
            <a:graphic xmlns:a="http://schemas.openxmlformats.org/drawingml/2006/main">
              <a:graphicData uri="http://schemas.openxmlformats.org/drawingml/2006/picture">
                <pic:pic xmlns:pic="http://schemas.openxmlformats.org/drawingml/2006/picture">
                  <pic:nvPicPr>
                    <pic:cNvPr id="18651989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11:43 First, we call the method on this node. Once we set its height, we check to see if the node is balan…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First, we call the method on this node. Once we set its height, we check to see if the node is balanced. (This simply looks up the heights of the left and right subtrees, and decides if the di erence is more than 1.) In this case, the node is balanced, so we march up to the parent node, that stores 44.</w:t>
      </w:r>
    </w:p>
    <w:p>
      <w:pPr>
        <w:pStyle w:val="Content"/>
        <w:pBdr>
          <w:top w:val="none" w:sz="0" w:space="0" w:color="auto"/>
          <w:left w:val="single" w:sz="8" w:space="0" w:color="CCCCCC"/>
          <w:bottom w:val="none" w:sz="0" w:space="0" w:color="auto"/>
          <w:right w:val="none" w:sz="0" w:space="0" w:color="auto"/>
        </w:pBdr>
        <w:spacing w:before="0" w:after="0"/>
        <w:ind w:left="820"/>
      </w:pPr>
      <w:r>
        <w:t>We will trace through the same steps here, setting the new height of this node (this is important!) and determining that this node is balanced, since its left subtree has a height of -1 and the right subtree has a height of 0.</w:t>
      </w:r>
    </w:p>
    <w:p>
      <w:pPr>
        <w:pStyle w:val="Content"/>
        <w:pBdr>
          <w:top w:val="none" w:sz="0" w:space="0" w:color="auto"/>
          <w:left w:val="single" w:sz="8" w:space="0" w:color="CCCCCC"/>
          <w:bottom w:val="none" w:sz="0" w:space="0" w:color="auto"/>
          <w:right w:val="none" w:sz="0" w:space="0" w:color="auto"/>
        </w:pBdr>
        <w:spacing w:before="0" w:after="300"/>
        <w:ind w:left="820"/>
      </w:pPr>
      <w:r>
        <w:t>Similarly, we set the height and decide that the nodes storing 40 and 48 are balanced as well. Finally, when we reach the root node storing 32, we realize that our tree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7" name="" descr="icon"/>
            <wp:cNvGraphicFramePr/>
            <a:graphic xmlns:a="http://schemas.openxmlformats.org/drawingml/2006/main">
              <a:graphicData uri="http://schemas.openxmlformats.org/drawingml/2006/picture">
                <pic:pic xmlns:pic="http://schemas.openxmlformats.org/drawingml/2006/picture">
                  <pic:nvPicPr>
                    <pic:cNvPr id="18509602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11:44 Now, we nally get to execute the code inside the if statement in the rebalance method. Here we set…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nally get to execute the code inside the if statement in the rebalance method. Here we set xPos to be the tallest grandchild of the root node. (This is the node storing 40, since its height is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8" name="" descr="icon"/>
            <wp:cNvGraphicFramePr/>
            <a:graphic xmlns:a="http://schemas.openxmlformats.org/drawingml/2006/main">
              <a:graphicData uri="http://schemas.openxmlformats.org/drawingml/2006/picture">
                <pic:pic xmlns:pic="http://schemas.openxmlformats.org/drawingml/2006/picture">
                  <pic:nvPicPr>
                    <pic:cNvPr id="5703367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11:45 Thus, the restructuring occurs on the nodes containing the 32, 48 and 40.</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restructuring occurs on the nodes containing the 32, 48 and 40.</w:t>
      </w:r>
    </w:p>
    <w:p>
      <w:pPr>
        <w:pStyle w:val="Heading2"/>
        <w:keepNext w:val="0"/>
        <w:spacing w:before="0" w:after="110"/>
        <w:ind w:left="400"/>
        <w:outlineLvl w:val="9"/>
        <w:rPr>
          <w:b/>
          <w:bCs/>
          <w:sz w:val="22"/>
          <w:szCs w:val="22"/>
        </w:rPr>
      </w:pPr>
      <w:r>
        <w:rPr>
          <w:i w:val="0"/>
          <w:iCs w:val="0"/>
          <w:strike w:val="0"/>
          <w:u w:val="none"/>
        </w:rPr>
        <w:drawing>
          <wp:inline>
            <wp:extent cx="139700" cy="120142"/>
            <wp:docPr id="100169" name="" descr="icon"/>
            <wp:cNvGraphicFramePr/>
            <a:graphic xmlns:a="http://schemas.openxmlformats.org/drawingml/2006/main">
              <a:graphicData uri="http://schemas.openxmlformats.org/drawingml/2006/picture">
                <pic:pic xmlns:pic="http://schemas.openxmlformats.org/drawingml/2006/picture">
                  <pic:nvPicPr>
                    <pic:cNvPr id="19086301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11:46 40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40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0" name="" descr="icon"/>
            <wp:cNvGraphicFramePr/>
            <a:graphic xmlns:a="http://schemas.openxmlformats.org/drawingml/2006/main">
              <a:graphicData uri="http://schemas.openxmlformats.org/drawingml/2006/picture">
                <pic:pic xmlns:pic="http://schemas.openxmlformats.org/drawingml/2006/picture">
                  <pic:nvPicPr>
                    <pic:cNvPr id="15834776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11:47 2) Now, for the second example, consider inserting 61 into the following AVL Tree:</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Now, for the second example, consider inserting 61 into the following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1" name="" descr="icon"/>
            <wp:cNvGraphicFramePr/>
            <a:graphic xmlns:a="http://schemas.openxmlformats.org/drawingml/2006/main">
              <a:graphicData uri="http://schemas.openxmlformats.org/drawingml/2006/picture">
                <pic:pic xmlns:pic="http://schemas.openxmlformats.org/drawingml/2006/picture">
                  <pic:nvPicPr>
                    <pic:cNvPr id="12877297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11:48 32 /\</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2" name="" descr="icon"/>
            <wp:cNvGraphicFramePr/>
            <a:graphic xmlns:a="http://schemas.openxmlformats.org/drawingml/2006/main">
              <a:graphicData uri="http://schemas.openxmlformats.org/drawingml/2006/picture">
                <pic:pic xmlns:pic="http://schemas.openxmlformats.org/drawingml/2006/picture">
                  <pic:nvPicPr>
                    <pic:cNvPr id="14546595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11:49 61, inserted Tracing through the code, we nd the rst place an imbalance occurs tracing up the ance…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61, inserted Tracing through the code, we nd the rst place an imbalance occurs tracing up the ancestry of the node storing 61 is at the noce storing 56. This time, we have that node A stores 56, node B stores 60, and node C stores 62. Using our restucturing algorithm, we nd the tallest grandchild of 56 to be 62, and</w:t>
      </w:r>
    </w:p>
    <w:p>
      <w:pPr>
        <w:pStyle w:val="Content"/>
        <w:pBdr>
          <w:top w:val="none" w:sz="0" w:space="0" w:color="auto"/>
          <w:left w:val="single" w:sz="8" w:space="0" w:color="CCCCCC"/>
          <w:bottom w:val="none" w:sz="0" w:space="0" w:color="auto"/>
          <w:right w:val="none" w:sz="0" w:space="0" w:color="auto"/>
        </w:pBdr>
        <w:spacing w:before="0" w:after="300"/>
        <w:ind w:left="820"/>
      </w:pPr>
      <w:r>
        <w:t>rearrange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3" name="" descr="icon"/>
            <wp:cNvGraphicFramePr/>
            <a:graphic xmlns:a="http://schemas.openxmlformats.org/drawingml/2006/main">
              <a:graphicData uri="http://schemas.openxmlformats.org/drawingml/2006/picture">
                <pic:pic xmlns:pic="http://schemas.openxmlformats.org/drawingml/2006/picture">
                  <pic:nvPicPr>
                    <pic:cNvPr id="9656023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11:50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4" name="" descr="icon"/>
            <wp:cNvGraphicFramePr/>
            <a:graphic xmlns:a="http://schemas.openxmlformats.org/drawingml/2006/main">
              <a:graphicData uri="http://schemas.openxmlformats.org/drawingml/2006/picture">
                <pic:pic xmlns:pic="http://schemas.openxmlformats.org/drawingml/2006/picture">
                  <pic:nvPicPr>
                    <pic:cNvPr id="11707721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11:51 T0 is the subtree rooted at 52, T1 is the subtree rooted at 58, T2 is the subtree rooted at 61, and…</w:t>
      </w:r>
    </w:p>
    <w:p>
      <w:pPr>
        <w:pStyle w:val="Caption0"/>
        <w:spacing w:before="200" w:after="0"/>
        <w:ind w:left="600"/>
        <w:rPr>
          <w:b/>
          <w:bCs/>
        </w:rPr>
      </w:pPr>
      <w:r>
        <w:t>Codings:</w:t>
      </w:r>
    </w:p>
    <w:p>
      <w:pPr>
        <w:pStyle w:val="Text"/>
        <w:spacing w:before="0" w:after="0"/>
        <w:ind w:left="800"/>
      </w:pP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T0 is the subtree rooted at 52, T1 is the subtree rooted at 58, T2 is the subtree rooted at 61, and T3 is a null subtree.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5" name="" descr="icon"/>
            <wp:cNvGraphicFramePr/>
            <a:graphic xmlns:a="http://schemas.openxmlformats.org/drawingml/2006/main">
              <a:graphicData uri="http://schemas.openxmlformats.org/drawingml/2006/picture">
                <pic:pic xmlns:pic="http://schemas.openxmlformats.org/drawingml/2006/picture">
                  <pic:nvPicPr>
                    <pic:cNvPr id="4935310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11:52 3) For this example, we will delete the node storing 8 from the AVL tree below:</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 For this example, we will delete the node storing 8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6" name="" descr="icon"/>
            <wp:cNvGraphicFramePr/>
            <a:graphic xmlns:a="http://schemas.openxmlformats.org/drawingml/2006/main">
              <a:graphicData uri="http://schemas.openxmlformats.org/drawingml/2006/picture">
                <pic:pic xmlns:pic="http://schemas.openxmlformats.org/drawingml/2006/picture">
                  <pic:nvPicPr>
                    <pic:cNvPr id="12630707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11:53 32 /\</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7" name="" descr="icon"/>
            <wp:cNvGraphicFramePr/>
            <a:graphic xmlns:a="http://schemas.openxmlformats.org/drawingml/2006/main">
              <a:graphicData uri="http://schemas.openxmlformats.org/drawingml/2006/picture">
                <pic:pic xmlns:pic="http://schemas.openxmlformats.org/drawingml/2006/picture">
                  <pic:nvPicPr>
                    <pic:cNvPr id="18940483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11:54 Tracing through the code, we nd that we must rst call the rebalance method on the parent of the de…</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Tracing through the code, we nd that we must rst call the rebalance method on the parent of the deleted node, which stores 16. This node needs rebalancing and gets restructured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8" name="" descr="icon"/>
            <wp:cNvGraphicFramePr/>
            <a:graphic xmlns:a="http://schemas.openxmlformats.org/drawingml/2006/main">
              <a:graphicData uri="http://schemas.openxmlformats.org/drawingml/2006/picture">
                <pic:pic xmlns:pic="http://schemas.openxmlformats.org/drawingml/2006/picture">
                  <pic:nvPicPr>
                    <pic:cNvPr id="571448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11:55 32 /\</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32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179" name="" descr="icon"/>
            <wp:cNvGraphicFramePr/>
            <a:graphic xmlns:a="http://schemas.openxmlformats.org/drawingml/2006/main">
              <a:graphicData uri="http://schemas.openxmlformats.org/drawingml/2006/picture">
                <pic:pic xmlns:pic="http://schemas.openxmlformats.org/drawingml/2006/picture">
                  <pic:nvPicPr>
                    <pic:cNvPr id="4997196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11:56 Notice that all four subtrees for this restructuring are null, and we only use the nodes A, B, and C…</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all four subtrees for this restructuring are null, and we only use the nodes A, B, and C. Next, we march up to the parent of the node storing 24, the node storing 32. Once again, this node is imbalanced.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0" name="" descr="icon"/>
            <wp:cNvGraphicFramePr/>
            <a:graphic xmlns:a="http://schemas.openxmlformats.org/drawingml/2006/main">
              <a:graphicData uri="http://schemas.openxmlformats.org/drawingml/2006/picture">
                <pic:pic xmlns:pic="http://schemas.openxmlformats.org/drawingml/2006/picture">
                  <pic:nvPicPr>
                    <pic:cNvPr id="8061662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11:57 The reason for this is that the restructuring of the node with a 16 reduced the height of that subtr…</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reason for this is that the restructuring of the node with a 16 reduced the height of that subtree. By doing so, there was in INCREASE in the di erence of height between the subtrees of the old parent of the node storing 16. This increase could propogate an imbalance in the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1" name="" descr="icon"/>
            <wp:cNvGraphicFramePr/>
            <a:graphic xmlns:a="http://schemas.openxmlformats.org/drawingml/2006/main">
              <a:graphicData uri="http://schemas.openxmlformats.org/drawingml/2006/picture">
                <pic:pic xmlns:pic="http://schemas.openxmlformats.org/drawingml/2006/picture">
                  <pic:nvPicPr>
                    <pic:cNvPr id="5222325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11:58 When we restructure at the node storing the 32, we identify the node storing the 56 as the tallest 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restructure at the node storing the 32, we identify the node storing the 56 as the tallest grandchild.</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2" name="" descr="icon"/>
            <wp:cNvGraphicFramePr/>
            <a:graphic xmlns:a="http://schemas.openxmlformats.org/drawingml/2006/main">
              <a:graphicData uri="http://schemas.openxmlformats.org/drawingml/2006/picture">
                <pic:pic xmlns:pic="http://schemas.openxmlformats.org/drawingml/2006/picture">
                  <pic:nvPicPr>
                    <pic:cNvPr id="19064534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11:59 Following the steps we've done previously, we get the nal tree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Following the steps we've done previously, we get the nal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3" name="" descr="icon"/>
            <wp:cNvGraphicFramePr/>
            <a:graphic xmlns:a="http://schemas.openxmlformats.org/drawingml/2006/main">
              <a:graphicData uri="http://schemas.openxmlformats.org/drawingml/2006/picture">
                <pic:pic xmlns:pic="http://schemas.openxmlformats.org/drawingml/2006/picture">
                  <pic:nvPicPr>
                    <pic:cNvPr id="20998086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11:60 4) The nal example, we will delete the node storing 4 from the AVL tree below:</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Example</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4) The nal example, we will delete the node storing 4 from the AVL tree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4" name="" descr="icon"/>
            <wp:cNvGraphicFramePr/>
            <a:graphic xmlns:a="http://schemas.openxmlformats.org/drawingml/2006/main">
              <a:graphicData uri="http://schemas.openxmlformats.org/drawingml/2006/picture">
                <pic:pic xmlns:pic="http://schemas.openxmlformats.org/drawingml/2006/picture">
                  <pic:nvPicPr>
                    <pic:cNvPr id="5382567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11:61 When we call rebalance on the node storing an 8, (the parent of the deleted node), we do NOT nd an…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When we call rebalance on the node storing an 8, (the parent of the deleted node), we do NOT nd an imbalance at an ancestral node until we get to the root node of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5" name="" descr="icon"/>
            <wp:cNvGraphicFramePr/>
            <a:graphic xmlns:a="http://schemas.openxmlformats.org/drawingml/2006/main">
              <a:graphicData uri="http://schemas.openxmlformats.org/drawingml/2006/picture">
                <pic:pic xmlns:pic="http://schemas.openxmlformats.org/drawingml/2006/picture">
                  <pic:nvPicPr>
                    <pic:cNvPr id="188097492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11:62 Here we once again identify the node storing 32 as node A, the node storing 48 as node B and the nod…</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we once again identify the node storing 32 as node A, the node storing</w:t>
      </w:r>
    </w:p>
    <w:p>
      <w:pPr>
        <w:pStyle w:val="Content"/>
        <w:pBdr>
          <w:top w:val="none" w:sz="0" w:space="0" w:color="auto"/>
          <w:left w:val="single" w:sz="8" w:space="0" w:color="CCCCCC"/>
          <w:bottom w:val="none" w:sz="0" w:space="0" w:color="auto"/>
          <w:right w:val="none" w:sz="0" w:space="0" w:color="auto"/>
        </w:pBdr>
        <w:spacing w:before="0" w:after="300"/>
        <w:ind w:left="820"/>
      </w:pPr>
      <w:r>
        <w:t>48 as node B and the node storing 56 as node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6" name="" descr="icon"/>
            <wp:cNvGraphicFramePr/>
            <a:graphic xmlns:a="http://schemas.openxmlformats.org/drawingml/2006/main">
              <a:graphicData uri="http://schemas.openxmlformats.org/drawingml/2006/picture">
                <pic:pic xmlns:pic="http://schemas.openxmlformats.org/drawingml/2006/picture">
                  <pic:nvPicPr>
                    <pic:cNvPr id="19813134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11:63 Accordingly, we restructure as follows: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Accordingly, we restructure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7" name="" descr="icon"/>
            <wp:cNvGraphicFramePr/>
            <a:graphic xmlns:a="http://schemas.openxmlformats.org/drawingml/2006/main">
              <a:graphicData uri="http://schemas.openxmlformats.org/drawingml/2006/picture">
                <pic:pic xmlns:pic="http://schemas.openxmlformats.org/drawingml/2006/picture">
                  <pic:nvPicPr>
                    <pic:cNvPr id="10233534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11:64 Now the question remains, how do we maintain an AVL tree? What extra work do we have to do to make 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remains, how do we maintain an AVL tree? What extra work do we have to do to make sure that the AVL property is maintained?</w:t>
      </w:r>
    </w:p>
    <w:p>
      <w:pPr>
        <w:pStyle w:val="Heading1"/>
        <w:keepNext w:val="0"/>
        <w:spacing w:before="0" w:after="120"/>
        <w:outlineLvl w:val="9"/>
        <w:rPr>
          <w:b/>
          <w:bCs/>
          <w:sz w:val="24"/>
          <w:szCs w:val="24"/>
        </w:rPr>
      </w:pPr>
      <w:r>
        <w:rPr>
          <w:i w:val="0"/>
          <w:strike w:val="0"/>
          <w:u w:val="none"/>
        </w:rPr>
        <w:drawing>
          <wp:inline>
            <wp:extent cx="152400" cy="134112"/>
            <wp:docPr id="100188" name="" descr="icon"/>
            <wp:cNvGraphicFramePr/>
            <a:graphic xmlns:a="http://schemas.openxmlformats.org/drawingml/2006/main">
              <a:graphicData uri="http://schemas.openxmlformats.org/drawingml/2006/picture">
                <pic:pic xmlns:pic="http://schemas.openxmlformats.org/drawingml/2006/picture">
                  <pic:nvPicPr>
                    <pic:cNvPr id="134500000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16 AVT012.pdf</w:t>
      </w:r>
    </w:p>
    <w:p>
      <w:pPr>
        <w:pStyle w:val="Caption0"/>
        <w:spacing w:before="200" w:after="0"/>
        <w:ind w:left="200"/>
        <w:rPr>
          <w:b/>
          <w:bCs/>
        </w:rPr>
      </w:pPr>
      <w:r>
        <w:t>59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89" name="" descr="icon"/>
            <wp:cNvGraphicFramePr/>
            <a:graphic xmlns:a="http://schemas.openxmlformats.org/drawingml/2006/main">
              <a:graphicData uri="http://schemas.openxmlformats.org/drawingml/2006/picture">
                <pic:pic xmlns:pic="http://schemas.openxmlformats.org/drawingml/2006/picture">
                  <pic:nvPicPr>
                    <pic:cNvPr id="10179588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 Binary Search Trees</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0" name="" descr="icon"/>
            <wp:cNvGraphicFramePr/>
            <a:graphic xmlns:a="http://schemas.openxmlformats.org/drawingml/2006/main">
              <a:graphicData uri="http://schemas.openxmlformats.org/drawingml/2006/picture">
                <pic:pic xmlns:pic="http://schemas.openxmlformats.org/drawingml/2006/picture">
                  <pic:nvPicPr>
                    <pic:cNvPr id="15074781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 Binary Search Trees are not Unique The same data can yield different binary search trees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Binary Search Trees are not Unique</w:t>
      </w:r>
    </w:p>
    <w:p>
      <w:pPr>
        <w:pStyle w:val="Content"/>
        <w:pBdr>
          <w:top w:val="none" w:sz="0" w:space="0" w:color="auto"/>
          <w:left w:val="single" w:sz="8" w:space="0" w:color="CCCCCC"/>
          <w:bottom w:val="none" w:sz="0" w:space="0" w:color="auto"/>
          <w:right w:val="none" w:sz="0" w:space="0" w:color="auto"/>
        </w:pBdr>
        <w:spacing w:before="0" w:after="300"/>
        <w:ind w:left="820"/>
      </w:pPr>
      <w:r>
        <w:t>The same data can yield different binary search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1" name="" descr="icon"/>
            <wp:cNvGraphicFramePr/>
            <a:graphic xmlns:a="http://schemas.openxmlformats.org/drawingml/2006/main">
              <a:graphicData uri="http://schemas.openxmlformats.org/drawingml/2006/picture">
                <pic:pic xmlns:pic="http://schemas.openxmlformats.org/drawingml/2006/picture">
                  <pic:nvPicPr>
                    <pic:cNvPr id="3243154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 1,2,4,5,8</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1,2,4,5,8</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2" name="" descr="icon"/>
            <wp:cNvGraphicFramePr/>
            <a:graphic xmlns:a="http://schemas.openxmlformats.org/drawingml/2006/main">
              <a:graphicData uri="http://schemas.openxmlformats.org/drawingml/2006/picture">
                <pic:pic xmlns:pic="http://schemas.openxmlformats.org/drawingml/2006/picture">
                  <pic:nvPicPr>
                    <pic:cNvPr id="18085806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 BST in worst case • BST degenerated into linear sequence • expectednumberofcomparisonsis(n+1)/2</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BST in worst case</w:t>
      </w:r>
    </w:p>
    <w:p>
      <w:pPr>
        <w:pStyle w:val="Content"/>
        <w:pBdr>
          <w:top w:val="none" w:sz="0" w:space="0" w:color="auto"/>
          <w:left w:val="single" w:sz="8" w:space="0" w:color="CCCCCC"/>
          <w:bottom w:val="none" w:sz="0" w:space="0" w:color="auto"/>
          <w:right w:val="none" w:sz="0" w:space="0" w:color="auto"/>
        </w:pBdr>
        <w:spacing w:before="0" w:after="0"/>
        <w:ind w:left="820"/>
      </w:pPr>
      <w:r>
        <w:t>• BST degenerated into linear sequence</w:t>
      </w:r>
    </w:p>
    <w:p>
      <w:pPr>
        <w:pStyle w:val="Content"/>
        <w:pBdr>
          <w:top w:val="none" w:sz="0" w:space="0" w:color="auto"/>
          <w:left w:val="single" w:sz="8" w:space="0" w:color="CCCCCC"/>
          <w:bottom w:val="none" w:sz="0" w:space="0" w:color="auto"/>
          <w:right w:val="none" w:sz="0" w:space="0" w:color="auto"/>
        </w:pBdr>
        <w:spacing w:before="0" w:after="300"/>
        <w:ind w:left="820"/>
      </w:pPr>
      <w:r>
        <w:t>• expectednumberofcomparisonsis(n+1)/2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3" name="" descr="icon"/>
            <wp:cNvGraphicFramePr/>
            <a:graphic xmlns:a="http://schemas.openxmlformats.org/drawingml/2006/main">
              <a:graphicData uri="http://schemas.openxmlformats.org/drawingml/2006/picture">
                <pic:pic xmlns:pic="http://schemas.openxmlformats.org/drawingml/2006/picture">
                  <pic:nvPicPr>
                    <pic:cNvPr id="17896861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 Balanced BST • height is O(log2 n) • O(log2n)comparisons</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Implication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Balanced BST</w:t>
      </w:r>
    </w:p>
    <w:p>
      <w:pPr>
        <w:pStyle w:val="Content"/>
        <w:pBdr>
          <w:top w:val="none" w:sz="0" w:space="0" w:color="auto"/>
          <w:left w:val="single" w:sz="8" w:space="0" w:color="CCCCCC"/>
          <w:bottom w:val="none" w:sz="0" w:space="0" w:color="auto"/>
          <w:right w:val="none" w:sz="0" w:space="0" w:color="auto"/>
        </w:pBdr>
        <w:spacing w:before="0" w:after="0"/>
        <w:ind w:left="820"/>
      </w:pPr>
      <w:r>
        <w:t>• height is O(log2 n)</w:t>
      </w:r>
    </w:p>
    <w:p>
      <w:pPr>
        <w:pStyle w:val="Content"/>
        <w:pBdr>
          <w:top w:val="none" w:sz="0" w:space="0" w:color="auto"/>
          <w:left w:val="single" w:sz="8" w:space="0" w:color="CCCCCC"/>
          <w:bottom w:val="none" w:sz="0" w:space="0" w:color="auto"/>
          <w:right w:val="none" w:sz="0" w:space="0" w:color="auto"/>
        </w:pBdr>
        <w:spacing w:before="0" w:after="300"/>
        <w:ind w:left="820"/>
      </w:pPr>
      <w:r>
        <w:t>• O(log2n)comparisons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4" name="" descr="icon"/>
            <wp:cNvGraphicFramePr/>
            <a:graphic xmlns:a="http://schemas.openxmlformats.org/drawingml/2006/main">
              <a:graphicData uri="http://schemas.openxmlformats.org/drawingml/2006/picture">
                <pic:pic xmlns:pic="http://schemas.openxmlformats.org/drawingml/2006/picture">
                  <pic:nvPicPr>
                    <pic:cNvPr id="7488299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16:7 • Self balancing BST/height balanced BST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Self balancing BST/height balanced BST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5" name="" descr="icon"/>
            <wp:cNvGraphicFramePr/>
            <a:graphic xmlns:a="http://schemas.openxmlformats.org/drawingml/2006/main">
              <a:graphicData uri="http://schemas.openxmlformats.org/drawingml/2006/picture">
                <pic:pic xmlns:pic="http://schemas.openxmlformats.org/drawingml/2006/picture">
                  <pic:nvPicPr>
                    <pic:cNvPr id="20801856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16:8 • AVL = Adelson-Velskii och Landis, 1962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AVL = Adelson-Velskii och Landis, 1962</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6" name="" descr="icon"/>
            <wp:cNvGraphicFramePr/>
            <a:graphic xmlns:a="http://schemas.openxmlformats.org/drawingml/2006/main">
              <a:graphicData uri="http://schemas.openxmlformats.org/drawingml/2006/picture">
                <pic:pic xmlns:pic="http://schemas.openxmlformats.org/drawingml/2006/picture">
                  <pic:nvPicPr>
                    <pic:cNvPr id="18318431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16:9 • The idea: Keep updated balance information in each node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The idea: Keep updated balance information in each node</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7" name="" descr="icon"/>
            <wp:cNvGraphicFramePr/>
            <a:graphic xmlns:a="http://schemas.openxmlformats.org/drawingml/2006/main">
              <a:graphicData uri="http://schemas.openxmlformats.org/drawingml/2006/picture">
                <pic:pic xmlns:pic="http://schemas.openxmlformats.org/drawingml/2006/picture">
                  <pic:nvPicPr>
                    <pic:cNvPr id="14666118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16:10 • AVLpropertyForeachinternalnodevinT,theheightsofthechildrenofvdifferbyatmost1...or alternatively. .…</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AVLpropertyForeachinternalnodevinT,theheightsofthechildrenofvdifferbyatmost1...or</w:t>
      </w:r>
    </w:p>
    <w:p>
      <w:pPr>
        <w:pStyle w:val="Content"/>
        <w:pBdr>
          <w:top w:val="none" w:sz="0" w:space="0" w:color="auto"/>
          <w:left w:val="single" w:sz="8" w:space="0" w:color="CCCCCC"/>
          <w:bottom w:val="none" w:sz="0" w:space="0" w:color="auto"/>
          <w:right w:val="none" w:sz="0" w:space="0" w:color="auto"/>
        </w:pBdr>
        <w:spacing w:before="0" w:after="300"/>
        <w:ind w:left="820"/>
      </w:pPr>
      <w:r>
        <w:t>alternatively. . . For each internal node v in T</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8" name="" descr="icon"/>
            <wp:cNvGraphicFramePr/>
            <a:graphic xmlns:a="http://schemas.openxmlformats.org/drawingml/2006/main">
              <a:graphicData uri="http://schemas.openxmlformats.org/drawingml/2006/picture">
                <pic:pic xmlns:pic="http://schemas.openxmlformats.org/drawingml/2006/picture">
                  <pic:nvPicPr>
                    <pic:cNvPr id="5560193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16:11 the following holds: b(v) ∈ {−1, 0, 1}, where b(v) = height(leftChild(v)) − height(rightChild(v))</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holds: b(v) ∈ {−1, 0, 1}, where</w:t>
      </w:r>
    </w:p>
    <w:p>
      <w:pPr>
        <w:pStyle w:val="Content"/>
        <w:pBdr>
          <w:top w:val="none" w:sz="0" w:space="0" w:color="auto"/>
          <w:left w:val="single" w:sz="8" w:space="0" w:color="CCCCCC"/>
          <w:bottom w:val="none" w:sz="0" w:space="0" w:color="auto"/>
          <w:right w:val="none" w:sz="0" w:space="0" w:color="auto"/>
        </w:pBdr>
        <w:spacing w:before="0" w:after="300"/>
        <w:ind w:left="820"/>
      </w:pPr>
      <w:r>
        <w:t>b(v) = height(leftChild(v)) − height(rightChild(v))</w:t>
      </w:r>
    </w:p>
    <w:p>
      <w:pPr>
        <w:pStyle w:val="Heading2"/>
        <w:keepNext w:val="0"/>
        <w:spacing w:before="0" w:after="110"/>
        <w:ind w:left="400"/>
        <w:outlineLvl w:val="9"/>
        <w:rPr>
          <w:b/>
          <w:bCs/>
          <w:sz w:val="22"/>
          <w:szCs w:val="22"/>
        </w:rPr>
      </w:pPr>
      <w:r>
        <w:rPr>
          <w:i w:val="0"/>
          <w:iCs w:val="0"/>
          <w:strike w:val="0"/>
          <w:u w:val="none"/>
        </w:rPr>
        <w:drawing>
          <wp:inline>
            <wp:extent cx="139700" cy="120142"/>
            <wp:docPr id="100199" name="" descr="icon"/>
            <wp:cNvGraphicFramePr/>
            <a:graphic xmlns:a="http://schemas.openxmlformats.org/drawingml/2006/main">
              <a:graphicData uri="http://schemas.openxmlformats.org/drawingml/2006/picture">
                <pic:pic xmlns:pic="http://schemas.openxmlformats.org/drawingml/2006/picture">
                  <pic:nvPicPr>
                    <pic:cNvPr id="208346610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16:12 TheheightofanAVLtreestoringnelementsisO(logn).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TheheightofanAVLtreestoringnelementsisO(logn).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0" name="" descr="icon"/>
            <wp:cNvGraphicFramePr/>
            <a:graphic xmlns:a="http://schemas.openxmlformats.org/drawingml/2006/main">
              <a:graphicData uri="http://schemas.openxmlformats.org/drawingml/2006/picture">
                <pic:pic xmlns:pic="http://schemas.openxmlformats.org/drawingml/2006/picture">
                  <pic:nvPicPr>
                    <pic:cNvPr id="11209068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16:13 We can do find, insert, and remove in an AVL tree in time O(logn) while preserving the AVL property.</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006EFF"/>
        </w:rPr>
        <w:t>●</w:t>
      </w:r>
      <w:r>
        <w:t xml:space="preserve"> Implication</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find, insert, and remove in an AVL tree in time O(logn) while preserving the AVL property.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1" name="" descr="icon"/>
            <wp:cNvGraphicFramePr/>
            <a:graphic xmlns:a="http://schemas.openxmlformats.org/drawingml/2006/main">
              <a:graphicData uri="http://schemas.openxmlformats.org/drawingml/2006/picture">
                <pic:pic xmlns:pic="http://schemas.openxmlformats.org/drawingml/2006/picture">
                  <pic:nvPicPr>
                    <pic:cNvPr id="6238896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16:14 an AVL tree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2" name="" descr="icon"/>
            <wp:cNvGraphicFramePr/>
            <a:graphic xmlns:a="http://schemas.openxmlformats.org/drawingml/2006/main">
              <a:graphicData uri="http://schemas.openxmlformats.org/drawingml/2006/picture">
                <pic:pic xmlns:pic="http://schemas.openxmlformats.org/drawingml/2006/picture">
                  <pic:nvPicPr>
                    <pic:cNvPr id="14388013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16:15 Insertion in AVL trees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3" name="" descr="icon"/>
            <wp:cNvGraphicFramePr/>
            <a:graphic xmlns:a="http://schemas.openxmlformats.org/drawingml/2006/main">
              <a:graphicData uri="http://schemas.openxmlformats.org/drawingml/2006/picture">
                <pic:pic xmlns:pic="http://schemas.openxmlformats.org/drawingml/2006/picture">
                  <pic:nvPicPr>
                    <pic:cNvPr id="14113348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16:16 • The new node changes the tree height and the tree has to be re-balanced. – Information about the h…</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The new node changes the tree height and the tree has to be re-balanced.</w:t>
      </w:r>
    </w:p>
    <w:p>
      <w:pPr>
        <w:pStyle w:val="Content"/>
        <w:pBdr>
          <w:top w:val="none" w:sz="0" w:space="0" w:color="auto"/>
          <w:left w:val="single" w:sz="8" w:space="0" w:color="CCCCCC"/>
          <w:bottom w:val="none" w:sz="0" w:space="0" w:color="auto"/>
          <w:right w:val="none" w:sz="0" w:space="0" w:color="auto"/>
        </w:pBdr>
        <w:spacing w:before="0" w:after="0"/>
        <w:ind w:left="820"/>
      </w:pPr>
      <w:r>
        <w:t>– Information about the height of sub trees can be represented in different ways:</w:t>
      </w:r>
    </w:p>
    <w:p>
      <w:pPr>
        <w:pStyle w:val="Content"/>
        <w:pBdr>
          <w:top w:val="none" w:sz="0" w:space="0" w:color="auto"/>
          <w:left w:val="single" w:sz="8" w:space="0" w:color="CCCCCC"/>
          <w:bottom w:val="none" w:sz="0" w:space="0" w:color="auto"/>
          <w:right w:val="none" w:sz="0" w:space="0" w:color="auto"/>
        </w:pBdr>
        <w:spacing w:before="0" w:after="0"/>
        <w:ind w:left="820"/>
      </w:pPr>
      <w:r>
        <w:t>∗ Store the height explicitly in each node</w:t>
      </w:r>
    </w:p>
    <w:p>
      <w:pPr>
        <w:pStyle w:val="Content"/>
        <w:pBdr>
          <w:top w:val="none" w:sz="0" w:space="0" w:color="auto"/>
          <w:left w:val="single" w:sz="8" w:space="0" w:color="CCCCCC"/>
          <w:bottom w:val="none" w:sz="0" w:space="0" w:color="auto"/>
          <w:right w:val="none" w:sz="0" w:space="0" w:color="auto"/>
        </w:pBdr>
        <w:spacing w:before="0" w:after="0"/>
        <w:ind w:left="820"/>
      </w:pPr>
      <w:r>
        <w:t>∗ Store the balance factor in each node</w:t>
      </w:r>
    </w:p>
    <w:p>
      <w:pPr>
        <w:pStyle w:val="Content"/>
        <w:pBdr>
          <w:top w:val="none" w:sz="0" w:space="0" w:color="auto"/>
          <w:left w:val="single" w:sz="8" w:space="0" w:color="CCCCCC"/>
          <w:bottom w:val="none" w:sz="0" w:space="0" w:color="auto"/>
          <w:right w:val="none" w:sz="0" w:space="0" w:color="auto"/>
        </w:pBdr>
        <w:spacing w:before="0" w:after="0"/>
        <w:ind w:left="820"/>
      </w:pPr>
      <w:r>
        <w:t>• The change is usually described as a left or right rotation of a sub tree.</w:t>
      </w:r>
    </w:p>
    <w:p>
      <w:pPr>
        <w:pStyle w:val="Content"/>
        <w:pBdr>
          <w:top w:val="none" w:sz="0" w:space="0" w:color="auto"/>
          <w:left w:val="single" w:sz="8" w:space="0" w:color="CCCCCC"/>
          <w:bottom w:val="none" w:sz="0" w:space="0" w:color="auto"/>
          <w:right w:val="none" w:sz="0" w:space="0" w:color="auto"/>
        </w:pBdr>
        <w:spacing w:before="0" w:after="300"/>
        <w:ind w:left="820"/>
      </w:pPr>
      <w:r>
        <w:t>• One rotation is sufficient to re-balance the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4" name="" descr="icon"/>
            <wp:cNvGraphicFramePr/>
            <a:graphic xmlns:a="http://schemas.openxmlformats.org/drawingml/2006/main">
              <a:graphicData uri="http://schemas.openxmlformats.org/drawingml/2006/picture">
                <pic:pic xmlns:pic="http://schemas.openxmlformats.org/drawingml/2006/picture">
                  <pic:nvPicPr>
                    <pic:cNvPr id="13373568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16:17 Insertion in AVL trees (simple cases)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Insertion in AVL trees (simple cases)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5" name="" descr="icon"/>
            <wp:cNvGraphicFramePr/>
            <a:graphic xmlns:a="http://schemas.openxmlformats.org/drawingml/2006/main">
              <a:graphicData uri="http://schemas.openxmlformats.org/drawingml/2006/picture">
                <pic:pic xmlns:pic="http://schemas.openxmlformats.org/drawingml/2006/picture">
                  <pic:nvPicPr>
                    <pic:cNvPr id="11725052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16:18 • Start from the new node and search upwards until a node x is found, such that its grandparent z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Start from the new node and search upwards until a node x is found, such that its grandparent z is unbalanced. Mark the parent of x with y. Reconstruct the tree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6" name="" descr="icon"/>
            <wp:cNvGraphicFramePr/>
            <a:graphic xmlns:a="http://schemas.openxmlformats.org/drawingml/2006/main">
              <a:graphicData uri="http://schemas.openxmlformats.org/drawingml/2006/picture">
                <pic:pic xmlns:pic="http://schemas.openxmlformats.org/drawingml/2006/picture">
                  <pic:nvPicPr>
                    <pic:cNvPr id="15707875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16:19 – Rename x,y,z to a,b,c based on their inorder order. – Let T0,T1,T2,T3 be an enumeration in inorder…</w:t>
      </w:r>
    </w:p>
    <w:p>
      <w:pPr>
        <w:pStyle w:val="Caption0"/>
        <w:spacing w:before="200" w:after="0"/>
        <w:ind w:left="600"/>
        <w:rPr>
          <w:b/>
          <w:bCs/>
        </w:rPr>
      </w:pPr>
      <w:r>
        <w:t>Codings:</w:t>
      </w:r>
    </w:p>
    <w:p>
      <w:pPr>
        <w:pStyle w:val="Text"/>
        <w:spacing w:before="0" w:after="0"/>
        <w:ind w:left="800"/>
      </w:pP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Rename x,y,z to a,b,c based on their inorder order.</w:t>
      </w:r>
    </w:p>
    <w:p>
      <w:pPr>
        <w:pStyle w:val="Content"/>
        <w:pBdr>
          <w:top w:val="none" w:sz="0" w:space="0" w:color="auto"/>
          <w:left w:val="single" w:sz="8" w:space="0" w:color="CCCCCC"/>
          <w:bottom w:val="none" w:sz="0" w:space="0" w:color="auto"/>
          <w:right w:val="none" w:sz="0" w:space="0" w:color="auto"/>
        </w:pBdr>
        <w:spacing w:before="0" w:after="0"/>
        <w:ind w:left="820"/>
      </w:pPr>
      <w:r>
        <w:t>– Let T0,T1,T2,T3 be an enumeration in inorder of the sub trees of x, y och z. (None of the sub</w:t>
      </w:r>
    </w:p>
    <w:p>
      <w:pPr>
        <w:pStyle w:val="Content"/>
        <w:pBdr>
          <w:top w:val="none" w:sz="0" w:space="0" w:color="auto"/>
          <w:left w:val="single" w:sz="8" w:space="0" w:color="CCCCCC"/>
          <w:bottom w:val="none" w:sz="0" w:space="0" w:color="auto"/>
          <w:right w:val="none" w:sz="0" w:space="0" w:color="auto"/>
        </w:pBdr>
        <w:spacing w:before="0" w:after="0"/>
        <w:ind w:left="820"/>
      </w:pPr>
      <w:r>
        <w:t>trees can have x, y, or z as root.)</w:t>
      </w:r>
    </w:p>
    <w:p>
      <w:pPr>
        <w:pStyle w:val="Content"/>
        <w:pBdr>
          <w:top w:val="none" w:sz="0" w:space="0" w:color="auto"/>
          <w:left w:val="single" w:sz="8" w:space="0" w:color="CCCCCC"/>
          <w:bottom w:val="none" w:sz="0" w:space="0" w:color="auto"/>
          <w:right w:val="none" w:sz="0" w:space="0" w:color="auto"/>
        </w:pBdr>
        <w:spacing w:before="0" w:after="0"/>
        <w:ind w:left="820"/>
      </w:pPr>
      <w:r>
        <w:t>– Exchange z for b, its children are now a and c.</w:t>
      </w:r>
    </w:p>
    <w:p>
      <w:pPr>
        <w:pStyle w:val="Content"/>
        <w:pBdr>
          <w:top w:val="none" w:sz="0" w:space="0" w:color="auto"/>
          <w:left w:val="single" w:sz="8" w:space="0" w:color="CCCCCC"/>
          <w:bottom w:val="none" w:sz="0" w:space="0" w:color="auto"/>
          <w:right w:val="none" w:sz="0" w:space="0" w:color="auto"/>
        </w:pBdr>
        <w:spacing w:before="0" w:after="300"/>
        <w:ind w:left="820"/>
      </w:pPr>
      <w:r>
        <w:t>– T0 and T1 are children of a, and T2 and T3 are children of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7" name="" descr="icon"/>
            <wp:cNvGraphicFramePr/>
            <a:graphic xmlns:a="http://schemas.openxmlformats.org/drawingml/2006/main">
              <a:graphicData uri="http://schemas.openxmlformats.org/drawingml/2006/picture">
                <pic:pic xmlns:pic="http://schemas.openxmlformats.org/drawingml/2006/picture">
                  <pic:nvPicPr>
                    <pic:cNvPr id="6731627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16:20 Example: insertion in an AVL tree</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 insertion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8" name="" descr="icon"/>
            <wp:cNvGraphicFramePr/>
            <a:graphic xmlns:a="http://schemas.openxmlformats.org/drawingml/2006/main">
              <a:graphicData uri="http://schemas.openxmlformats.org/drawingml/2006/picture">
                <pic:pic xmlns:pic="http://schemas.openxmlformats.org/drawingml/2006/picture">
                  <pic:nvPicPr>
                    <pic:cNvPr id="4034640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16:21 Four different rotations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09" name="" descr="icon"/>
            <wp:cNvGraphicFramePr/>
            <a:graphic xmlns:a="http://schemas.openxmlformats.org/drawingml/2006/main">
              <a:graphicData uri="http://schemas.openxmlformats.org/drawingml/2006/picture">
                <pic:pic xmlns:pic="http://schemas.openxmlformats.org/drawingml/2006/picture">
                  <pic:nvPicPr>
                    <pic:cNvPr id="20225686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16:22 If b = y we call it a single rotation.”Rotate y up above z”</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0" name="" descr="icon"/>
            <wp:cNvGraphicFramePr/>
            <a:graphic xmlns:a="http://schemas.openxmlformats.org/drawingml/2006/main">
              <a:graphicData uri="http://schemas.openxmlformats.org/drawingml/2006/picture">
                <pic:pic xmlns:pic="http://schemas.openxmlformats.org/drawingml/2006/picture">
                  <pic:nvPicPr>
                    <pic:cNvPr id="7930156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16:23 rotations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1" name="" descr="icon"/>
            <wp:cNvGraphicFramePr/>
            <a:graphic xmlns:a="http://schemas.openxmlformats.org/drawingml/2006/main">
              <a:graphicData uri="http://schemas.openxmlformats.org/drawingml/2006/picture">
                <pic:pic xmlns:pic="http://schemas.openxmlformats.org/drawingml/2006/picture">
                  <pic:nvPicPr>
                    <pic:cNvPr id="11396014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16:24 If b = y we call it a single rotation.”Rotate y up above z”</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y we call it a single rotation.”Rotate y up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2" name="" descr="icon"/>
            <wp:cNvGraphicFramePr/>
            <a:graphic xmlns:a="http://schemas.openxmlformats.org/drawingml/2006/main">
              <a:graphicData uri="http://schemas.openxmlformats.org/drawingml/2006/picture">
                <pic:pic xmlns:pic="http://schemas.openxmlformats.org/drawingml/2006/picture">
                  <pic:nvPicPr>
                    <pic:cNvPr id="2425889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16:25 rotations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3" name="" descr="icon"/>
            <wp:cNvGraphicFramePr/>
            <a:graphic xmlns:a="http://schemas.openxmlformats.org/drawingml/2006/main">
              <a:graphicData uri="http://schemas.openxmlformats.org/drawingml/2006/picture">
                <pic:pic xmlns:pic="http://schemas.openxmlformats.org/drawingml/2006/picture">
                  <pic:nvPicPr>
                    <pic:cNvPr id="19823471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16:26 If b = x we call it a double rotation.”Rotate x up above y and then above z”</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 rotation.”Rotate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4" name="" descr="icon"/>
            <wp:cNvGraphicFramePr/>
            <a:graphic xmlns:a="http://schemas.openxmlformats.org/drawingml/2006/main">
              <a:graphicData uri="http://schemas.openxmlformats.org/drawingml/2006/picture">
                <pic:pic xmlns:pic="http://schemas.openxmlformats.org/drawingml/2006/picture">
                  <pic:nvPicPr>
                    <pic:cNvPr id="2477515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16:27 Four different rotations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Four different rotations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5" name="" descr="icon"/>
            <wp:cNvGraphicFramePr/>
            <a:graphic xmlns:a="http://schemas.openxmlformats.org/drawingml/2006/main">
              <a:graphicData uri="http://schemas.openxmlformats.org/drawingml/2006/picture">
                <pic:pic xmlns:pic="http://schemas.openxmlformats.org/drawingml/2006/picture">
                  <pic:nvPicPr>
                    <pic:cNvPr id="3408513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16:28 If b = x we call it a double.”Rotate x up above y and then above z”</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b = x we call it a double.”Rotate x up above y and then above z”</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6" name="" descr="icon"/>
            <wp:cNvGraphicFramePr/>
            <a:graphic xmlns:a="http://schemas.openxmlformats.org/drawingml/2006/main">
              <a:graphicData uri="http://schemas.openxmlformats.org/drawingml/2006/picture">
                <pic:pic xmlns:pic="http://schemas.openxmlformats.org/drawingml/2006/picture">
                  <pic:nvPicPr>
                    <pic:cNvPr id="26661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16:29 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7" name="" descr="icon"/>
            <wp:cNvGraphicFramePr/>
            <a:graphic xmlns:a="http://schemas.openxmlformats.org/drawingml/2006/main">
              <a:graphicData uri="http://schemas.openxmlformats.org/drawingml/2006/picture">
                <pic:pic xmlns:pic="http://schemas.openxmlformats.org/drawingml/2006/picture">
                  <pic:nvPicPr>
                    <pic:cNvPr id="3659478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16:30 Another way to describe it</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8" name="" descr="icon"/>
            <wp:cNvGraphicFramePr/>
            <a:graphic xmlns:a="http://schemas.openxmlformats.org/drawingml/2006/main">
              <a:graphicData uri="http://schemas.openxmlformats.org/drawingml/2006/picture">
                <pic:pic xmlns:pic="http://schemas.openxmlformats.org/drawingml/2006/picture">
                  <pic:nvPicPr>
                    <pic:cNvPr id="8198266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16:31 . . . and then insert something which destroys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and then insert something which destroys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19" name="" descr="icon"/>
            <wp:cNvGraphicFramePr/>
            <a:graphic xmlns:a="http://schemas.openxmlformats.org/drawingml/2006/main">
              <a:graphicData uri="http://schemas.openxmlformats.org/drawingml/2006/picture">
                <pic:pic xmlns:pic="http://schemas.openxmlformats.org/drawingml/2006/picture">
                  <pic:nvPicPr>
                    <pic:cNvPr id="12854027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16:32 Do a single rotation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46AA00"/>
        </w:rPr>
        <w:t>●</w:t>
      </w:r>
      <w:r>
        <w:t xml:space="preserve"> Cartoon</w:t>
      </w:r>
      <w:r>
        <w:br/>
      </w:r>
      <w:r>
        <w:rPr>
          <w:color w:val="006EFF"/>
        </w:rPr>
        <w:t>●</w:t>
      </w:r>
      <w:r>
        <w:t xml:space="preserve"> Observation</w:t>
      </w:r>
      <w:r>
        <w:br/>
      </w:r>
      <w:r>
        <w:rPr>
          <w:color w:val="006EFF"/>
        </w:rPr>
        <w:t>●</w:t>
      </w:r>
      <w:r>
        <w:t xml:space="preserve"> Proposal</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0" name="" descr="icon"/>
            <wp:cNvGraphicFramePr/>
            <a:graphic xmlns:a="http://schemas.openxmlformats.org/drawingml/2006/main">
              <a:graphicData uri="http://schemas.openxmlformats.org/drawingml/2006/picture">
                <pic:pic xmlns:pic="http://schemas.openxmlformats.org/drawingml/2006/picture">
                  <pic:nvPicPr>
                    <pic:cNvPr id="3440268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16:33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1" name="" descr="icon"/>
            <wp:cNvGraphicFramePr/>
            <a:graphic xmlns:a="http://schemas.openxmlformats.org/drawingml/2006/main">
              <a:graphicData uri="http://schemas.openxmlformats.org/drawingml/2006/picture">
                <pic:pic xmlns:pic="http://schemas.openxmlformats.org/drawingml/2006/picture">
                  <pic:nvPicPr>
                    <pic:cNvPr id="8679896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16:34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2" name="" descr="icon"/>
            <wp:cNvGraphicFramePr/>
            <a:graphic xmlns:a="http://schemas.openxmlformats.org/drawingml/2006/main">
              <a:graphicData uri="http://schemas.openxmlformats.org/drawingml/2006/picture">
                <pic:pic xmlns:pic="http://schemas.openxmlformats.org/drawingml/2006/picture">
                  <pic:nvPicPr>
                    <pic:cNvPr id="7033498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16:35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3" name="" descr="icon"/>
            <wp:cNvGraphicFramePr/>
            <a:graphic xmlns:a="http://schemas.openxmlformats.org/drawingml/2006/main">
              <a:graphicData uri="http://schemas.openxmlformats.org/drawingml/2006/picture">
                <pic:pic xmlns:pic="http://schemas.openxmlformats.org/drawingml/2006/picture">
                  <pic:nvPicPr>
                    <pic:cNvPr id="13856399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16:36 Do a single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a single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4" name="" descr="icon"/>
            <wp:cNvGraphicFramePr/>
            <a:graphic xmlns:a="http://schemas.openxmlformats.org/drawingml/2006/main">
              <a:graphicData uri="http://schemas.openxmlformats.org/drawingml/2006/picture">
                <pic:pic xmlns:pic="http://schemas.openxmlformats.org/drawingml/2006/picture">
                  <pic:nvPicPr>
                    <pic:cNvPr id="7278628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16:37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5" name="" descr="icon"/>
            <wp:cNvGraphicFramePr/>
            <a:graphic xmlns:a="http://schemas.openxmlformats.org/drawingml/2006/main">
              <a:graphicData uri="http://schemas.openxmlformats.org/drawingml/2006/picture">
                <pic:pic xmlns:pic="http://schemas.openxmlformats.org/drawingml/2006/picture">
                  <pic:nvPicPr>
                    <pic:cNvPr id="2582196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16:38 Another way to describe it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way to describe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6" name="" descr="icon"/>
            <wp:cNvGraphicFramePr/>
            <a:graphic xmlns:a="http://schemas.openxmlformats.org/drawingml/2006/main">
              <a:graphicData uri="http://schemas.openxmlformats.org/drawingml/2006/picture">
                <pic:pic xmlns:pic="http://schemas.openxmlformats.org/drawingml/2006/picture">
                  <pic:nvPicPr>
                    <pic:cNvPr id="8760383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16:39 . . . this time the insertion is in another position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this time the insertion is in another position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7" name="" descr="icon"/>
            <wp:cNvGraphicFramePr/>
            <a:graphic xmlns:a="http://schemas.openxmlformats.org/drawingml/2006/main">
              <a:graphicData uri="http://schemas.openxmlformats.org/drawingml/2006/picture">
                <pic:pic xmlns:pic="http://schemas.openxmlformats.org/drawingml/2006/picture">
                  <pic:nvPicPr>
                    <pic:cNvPr id="8056585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16:40 . . . hmm, we did not get balance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 . hmm, we did not get balance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8" name="" descr="icon"/>
            <wp:cNvGraphicFramePr/>
            <a:graphic xmlns:a="http://schemas.openxmlformats.org/drawingml/2006/main">
              <a:graphicData uri="http://schemas.openxmlformats.org/drawingml/2006/picture">
                <pic:pic xmlns:pic="http://schemas.openxmlformats.org/drawingml/2006/picture">
                  <pic:nvPicPr>
                    <pic:cNvPr id="16919062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16:42 Start over. . . and look at the structure</w:t>
      </w:r>
    </w:p>
    <w:p>
      <w:pPr>
        <w:pStyle w:val="Caption0"/>
        <w:spacing w:before="200" w:after="0"/>
        <w:ind w:left="600"/>
        <w:rPr>
          <w:b/>
          <w:bCs/>
        </w:rPr>
      </w:pPr>
      <w:r>
        <w:t>Codings:</w:t>
      </w:r>
    </w:p>
    <w:p>
      <w:pPr>
        <w:pStyle w:val="Text"/>
        <w:spacing w:before="0" w:after="0"/>
        <w:ind w:left="800"/>
      </w:pPr>
      <w:r>
        <w:rPr>
          <w:color w:val="006EFF"/>
        </w:rPr>
        <w:t>●</w:t>
      </w:r>
      <w:r>
        <w:t xml:space="preserve"> Observation</w:t>
      </w:r>
      <w:r>
        <w:br/>
      </w:r>
      <w:r>
        <w:rPr>
          <w:color w:val="FF7800"/>
        </w:rPr>
        <w:t>●</w:t>
      </w:r>
      <w:r>
        <w:t xml:space="preserve"> State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Start over. . . and look at the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29" name="" descr="icon"/>
            <wp:cNvGraphicFramePr/>
            <a:graphic xmlns:a="http://schemas.openxmlformats.org/drawingml/2006/main">
              <a:graphicData uri="http://schemas.openxmlformats.org/drawingml/2006/picture">
                <pic:pic xmlns:pic="http://schemas.openxmlformats.org/drawingml/2006/picture">
                  <pic:nvPicPr>
                    <pic:cNvPr id="5528758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16:43 We have to perform a double rotation</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0" name="" descr="icon"/>
            <wp:cNvGraphicFramePr/>
            <a:graphic xmlns:a="http://schemas.openxmlformats.org/drawingml/2006/main">
              <a:graphicData uri="http://schemas.openxmlformats.org/drawingml/2006/picture">
                <pic:pic xmlns:pic="http://schemas.openxmlformats.org/drawingml/2006/picture">
                  <pic:nvPicPr>
                    <pic:cNvPr id="11394776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16:44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1" name="" descr="icon"/>
            <wp:cNvGraphicFramePr/>
            <a:graphic xmlns:a="http://schemas.openxmlformats.org/drawingml/2006/main">
              <a:graphicData uri="http://schemas.openxmlformats.org/drawingml/2006/picture">
                <pic:pic xmlns:pic="http://schemas.openxmlformats.org/drawingml/2006/picture">
                  <pic:nvPicPr>
                    <pic:cNvPr id="14530373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16:45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2" name="" descr="icon"/>
            <wp:cNvGraphicFramePr/>
            <a:graphic xmlns:a="http://schemas.openxmlformats.org/drawingml/2006/main">
              <a:graphicData uri="http://schemas.openxmlformats.org/drawingml/2006/picture">
                <pic:pic xmlns:pic="http://schemas.openxmlformats.org/drawingml/2006/picture">
                  <pic:nvPicPr>
                    <pic:cNvPr id="14485238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16:46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3" name="" descr="icon"/>
            <wp:cNvGraphicFramePr/>
            <a:graphic xmlns:a="http://schemas.openxmlformats.org/drawingml/2006/main">
              <a:graphicData uri="http://schemas.openxmlformats.org/drawingml/2006/picture">
                <pic:pic xmlns:pic="http://schemas.openxmlformats.org/drawingml/2006/picture">
                  <pic:nvPicPr>
                    <pic:cNvPr id="9238154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16:47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4" name="" descr="icon"/>
            <wp:cNvGraphicFramePr/>
            <a:graphic xmlns:a="http://schemas.openxmlformats.org/drawingml/2006/main">
              <a:graphicData uri="http://schemas.openxmlformats.org/drawingml/2006/picture">
                <pic:pic xmlns:pic="http://schemas.openxmlformats.org/drawingml/2006/picture">
                  <pic:nvPicPr>
                    <pic:cNvPr id="2475238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16:48 We have to perform a double rotation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perform a double rotation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5" name="" descr="icon"/>
            <wp:cNvGraphicFramePr/>
            <a:graphic xmlns:a="http://schemas.openxmlformats.org/drawingml/2006/main">
              <a:graphicData uri="http://schemas.openxmlformats.org/drawingml/2006/picture">
                <pic:pic xmlns:pic="http://schemas.openxmlformats.org/drawingml/2006/picture">
                  <pic:nvPicPr>
                    <pic:cNvPr id="100229114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16:49 Done!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6" name="" descr="icon"/>
            <wp:cNvGraphicFramePr/>
            <a:graphic xmlns:a="http://schemas.openxmlformats.org/drawingml/2006/main">
              <a:graphicData uri="http://schemas.openxmlformats.org/drawingml/2006/picture">
                <pic:pic xmlns:pic="http://schemas.openxmlformats.org/drawingml/2006/picture">
                  <pic:nvPicPr>
                    <pic:cNvPr id="20892461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16:50 restructuring = rotations. . .</w:t>
      </w:r>
    </w:p>
    <w:p>
      <w:pPr>
        <w:pStyle w:val="Caption0"/>
        <w:spacing w:before="200" w:after="0"/>
        <w:ind w:left="600"/>
        <w:rPr>
          <w:b/>
          <w:bCs/>
        </w:rPr>
      </w:pPr>
      <w:r>
        <w:t>Codings:</w:t>
      </w:r>
    </w:p>
    <w:p>
      <w:pPr>
        <w:pStyle w:val="Text"/>
        <w:spacing w:before="0" w:after="0"/>
        <w:ind w:left="800"/>
      </w:pP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restructuring =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7" name="" descr="icon"/>
            <wp:cNvGraphicFramePr/>
            <a:graphic xmlns:a="http://schemas.openxmlformats.org/drawingml/2006/main">
              <a:graphicData uri="http://schemas.openxmlformats.org/drawingml/2006/picture">
                <pic:pic xmlns:pic="http://schemas.openxmlformats.org/drawingml/2006/picture">
                  <pic:nvPicPr>
                    <pic:cNvPr id="4882902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16:51 Some authors use left and right rotations: Single left rotation: • left part of subtree (a and j) is…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Some authors use left and right rotations: Single left rotation: • left part of subtree (a and j) is lowered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8" name="" descr="icon"/>
            <wp:cNvGraphicFramePr/>
            <a:graphic xmlns:a="http://schemas.openxmlformats.org/drawingml/2006/main">
              <a:graphicData uri="http://schemas.openxmlformats.org/drawingml/2006/picture">
                <pic:pic xmlns:pic="http://schemas.openxmlformats.org/drawingml/2006/picture">
                  <pic:nvPicPr>
                    <pic:cNvPr id="17228944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16:52 • we have ”rotated (up) b above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we have ”rotated (up) b above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39" name="" descr="icon"/>
            <wp:cNvGraphicFramePr/>
            <a:graphic xmlns:a="http://schemas.openxmlformats.org/drawingml/2006/main">
              <a:graphicData uri="http://schemas.openxmlformats.org/drawingml/2006/picture">
                <pic:pic xmlns:pic="http://schemas.openxmlformats.org/drawingml/2006/picture">
                  <pic:nvPicPr>
                    <pic:cNvPr id="3724442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16:54 Double rotations. . .</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Double rotations.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0" name="" descr="icon"/>
            <wp:cNvGraphicFramePr/>
            <a:graphic xmlns:a="http://schemas.openxmlformats.org/drawingml/2006/main">
              <a:graphicData uri="http://schemas.openxmlformats.org/drawingml/2006/picture">
                <pic:pic xmlns:pic="http://schemas.openxmlformats.org/drawingml/2006/picture">
                  <pic:nvPicPr>
                    <pic:cNvPr id="20303753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16:55 Two rotations are needed when the nodes to be re-balanced are placed in a zig-zag pattern.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Two rotations are needed when the nodes to be re-balanced are placed in a zig-zag pattern.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1" name="" descr="icon"/>
            <wp:cNvGraphicFramePr/>
            <a:graphic xmlns:a="http://schemas.openxmlformats.org/drawingml/2006/main">
              <a:graphicData uri="http://schemas.openxmlformats.org/drawingml/2006/picture">
                <pic:pic xmlns:pic="http://schemas.openxmlformats.org/drawingml/2006/picture">
                  <pic:nvPicPr>
                    <pic:cNvPr id="17772453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16:56 • Rotate b up above a • Rotate b up above c</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Rotate b up above a</w:t>
      </w:r>
    </w:p>
    <w:p>
      <w:pPr>
        <w:pStyle w:val="Content"/>
        <w:pBdr>
          <w:top w:val="none" w:sz="0" w:space="0" w:color="auto"/>
          <w:left w:val="single" w:sz="8" w:space="0" w:color="CCCCCC"/>
          <w:bottom w:val="none" w:sz="0" w:space="0" w:color="auto"/>
          <w:right w:val="none" w:sz="0" w:space="0" w:color="auto"/>
        </w:pBdr>
        <w:spacing w:before="0" w:after="300"/>
        <w:ind w:left="820"/>
      </w:pPr>
      <w:r>
        <w:t>• Rotate b up above c</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2" name="" descr="icon"/>
            <wp:cNvGraphicFramePr/>
            <a:graphic xmlns:a="http://schemas.openxmlformats.org/drawingml/2006/main">
              <a:graphicData uri="http://schemas.openxmlformats.org/drawingml/2006/picture">
                <pic:pic xmlns:pic="http://schemas.openxmlformats.org/drawingml/2006/picture">
                  <pic:nvPicPr>
                    <pic:cNvPr id="21376686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16:57 Deletion in an AVL tree</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Deletion in an AVL 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3" name="" descr="icon"/>
            <wp:cNvGraphicFramePr/>
            <a:graphic xmlns:a="http://schemas.openxmlformats.org/drawingml/2006/main">
              <a:graphicData uri="http://schemas.openxmlformats.org/drawingml/2006/picture">
                <pic:pic xmlns:pic="http://schemas.openxmlformats.org/drawingml/2006/picture">
                  <pic:nvPicPr>
                    <pic:cNvPr id="2452602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16:58 • find and remove as in an ordinary binary search tree • Update balance information on the way back…</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Sequence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find and remove as in an ordinary binary search tree</w:t>
      </w:r>
    </w:p>
    <w:p>
      <w:pPr>
        <w:pStyle w:val="Content"/>
        <w:pBdr>
          <w:top w:val="none" w:sz="0" w:space="0" w:color="auto"/>
          <w:left w:val="single" w:sz="8" w:space="0" w:color="CCCCCC"/>
          <w:bottom w:val="none" w:sz="0" w:space="0" w:color="auto"/>
          <w:right w:val="none" w:sz="0" w:space="0" w:color="auto"/>
        </w:pBdr>
        <w:spacing w:before="0" w:after="0"/>
        <w:ind w:left="820"/>
      </w:pPr>
      <w:r>
        <w:t>• Update balance information on the way back up to the root • Iftounbalanced:Restructure...but...</w:t>
      </w:r>
    </w:p>
    <w:p>
      <w:pPr>
        <w:pStyle w:val="Content"/>
        <w:pBdr>
          <w:top w:val="none" w:sz="0" w:space="0" w:color="auto"/>
          <w:left w:val="single" w:sz="8" w:space="0" w:color="CCCCCC"/>
          <w:bottom w:val="none" w:sz="0" w:space="0" w:color="auto"/>
          <w:right w:val="none" w:sz="0" w:space="0" w:color="auto"/>
        </w:pBdr>
        <w:spacing w:before="0" w:after="300"/>
        <w:ind w:left="820"/>
      </w:pPr>
      <w:r>
        <w:t>– When we restore balance in one position it might incur unbalance in another position – Have to repeat the re-balancing procedure (or balance control) until the root is reached – At most O(logn) re-balancing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4" name="" descr="icon"/>
            <wp:cNvGraphicFramePr/>
            <a:graphic xmlns:a="http://schemas.openxmlformats.org/drawingml/2006/main">
              <a:graphicData uri="http://schemas.openxmlformats.org/drawingml/2006/picture">
                <pic:pic xmlns:pic="http://schemas.openxmlformats.org/drawingml/2006/picture">
                  <pic:nvPicPr>
                    <pic:cNvPr id="11947732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16:59 AVL-trees TDDC32</w:t>
      </w:r>
    </w:p>
    <w:p>
      <w:pPr>
        <w:pStyle w:val="Caption0"/>
        <w:spacing w:before="200" w:after="0"/>
        <w:ind w:left="600"/>
        <w:rPr>
          <w:b/>
          <w:bCs/>
        </w:rPr>
      </w:pPr>
      <w:r>
        <w:t>Codings:</w:t>
      </w:r>
    </w:p>
    <w:p>
      <w:pPr>
        <w:pStyle w:val="Text"/>
        <w:spacing w:before="0" w:after="0"/>
        <w:ind w:left="800"/>
      </w:pPr>
      <w:r>
        <w:rPr>
          <w:color w:val="FF7800"/>
        </w:rPr>
        <w:t>●</w:t>
      </w:r>
      <w:r>
        <w:t xml:space="preserve"> Data Structure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AVL-trees TDDC32</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5" name="" descr="icon"/>
            <wp:cNvGraphicFramePr/>
            <a:graphic xmlns:a="http://schemas.openxmlformats.org/drawingml/2006/main">
              <a:graphicData uri="http://schemas.openxmlformats.org/drawingml/2006/picture">
                <pic:pic xmlns:pic="http://schemas.openxmlformats.org/drawingml/2006/picture">
                  <pic:nvPicPr>
                    <pic:cNvPr id="9303816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16:60 Trees</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6" name="" descr="icon"/>
            <wp:cNvGraphicFramePr/>
            <a:graphic xmlns:a="http://schemas.openxmlformats.org/drawingml/2006/main">
              <a:graphicData uri="http://schemas.openxmlformats.org/drawingml/2006/picture">
                <pic:pic xmlns:pic="http://schemas.openxmlformats.org/drawingml/2006/picture">
                  <pic:nvPicPr>
                    <pic:cNvPr id="20762217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16:61 Tree</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Tree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7" name="" descr="icon"/>
            <wp:cNvGraphicFramePr/>
            <a:graphic xmlns:a="http://schemas.openxmlformats.org/drawingml/2006/main">
              <a:graphicData uri="http://schemas.openxmlformats.org/drawingml/2006/picture">
                <pic:pic xmlns:pic="http://schemas.openxmlformats.org/drawingml/2006/picture">
                  <pic:nvPicPr>
                    <pic:cNvPr id="21140613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16:62 Example</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Example</w:t>
      </w:r>
    </w:p>
    <w:p>
      <w:pPr>
        <w:pStyle w:val="Heading1"/>
        <w:keepNext w:val="0"/>
        <w:spacing w:before="0" w:after="120"/>
        <w:outlineLvl w:val="9"/>
        <w:rPr>
          <w:b/>
          <w:bCs/>
          <w:sz w:val="24"/>
          <w:szCs w:val="24"/>
        </w:rPr>
      </w:pPr>
      <w:r>
        <w:rPr>
          <w:i w:val="0"/>
          <w:strike w:val="0"/>
          <w:u w:val="none"/>
        </w:rPr>
        <w:drawing>
          <wp:inline>
            <wp:extent cx="152400" cy="134112"/>
            <wp:docPr id="100248" name="" descr="icon"/>
            <wp:cNvGraphicFramePr/>
            <a:graphic xmlns:a="http://schemas.openxmlformats.org/drawingml/2006/main">
              <a:graphicData uri="http://schemas.openxmlformats.org/drawingml/2006/picture">
                <pic:pic xmlns:pic="http://schemas.openxmlformats.org/drawingml/2006/picture">
                  <pic:nvPicPr>
                    <pic:cNvPr id="12639272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14 DJK006.pdf</w:t>
      </w:r>
    </w:p>
    <w:p>
      <w:pPr>
        <w:pStyle w:val="Caption0"/>
        <w:spacing w:before="200" w:after="0"/>
        <w:ind w:left="200"/>
        <w:rPr>
          <w:b/>
          <w:bCs/>
        </w:rPr>
      </w:pPr>
      <w:r>
        <w:t>19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49" name="" descr="icon"/>
            <wp:cNvGraphicFramePr/>
            <a:graphic xmlns:a="http://schemas.openxmlformats.org/drawingml/2006/main">
              <a:graphicData uri="http://schemas.openxmlformats.org/drawingml/2006/picture">
                <pic:pic xmlns:pic="http://schemas.openxmlformats.org/drawingml/2006/picture">
                  <pic:nvPicPr>
                    <pic:cNvPr id="15127721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 10.2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10.2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0" name="" descr="icon"/>
            <wp:cNvGraphicFramePr/>
            <a:graphic xmlns:a="http://schemas.openxmlformats.org/drawingml/2006/main">
              <a:graphicData uri="http://schemas.openxmlformats.org/drawingml/2006/picture">
                <pic:pic xmlns:pic="http://schemas.openxmlformats.org/drawingml/2006/picture">
                  <pic:nvPicPr>
                    <pic:cNvPr id="2947992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14:2 Djikstra's algorithm (named after its discover, E.W. Dijkstra)</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Djikstra's algorithm (named after its discover, E.W. Dijkstra)</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1" name="" descr="icon"/>
            <wp:cNvGraphicFramePr/>
            <a:graphic xmlns:a="http://schemas.openxmlformats.org/drawingml/2006/main">
              <a:graphicData uri="http://schemas.openxmlformats.org/drawingml/2006/picture">
                <pic:pic xmlns:pic="http://schemas.openxmlformats.org/drawingml/2006/picture">
                  <pic:nvPicPr>
                    <pic:cNvPr id="11562586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14:3 solves the problem of finding the shortest path from a point in a graph (the source) to a destinatio…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solves the problem of finding the shortest path from a point in a graph (the source) to a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2" name="" descr="icon"/>
            <wp:cNvGraphicFramePr/>
            <a:graphic xmlns:a="http://schemas.openxmlformats.org/drawingml/2006/main">
              <a:graphicData uri="http://schemas.openxmlformats.org/drawingml/2006/picture">
                <pic:pic xmlns:pic="http://schemas.openxmlformats.org/drawingml/2006/picture">
                  <pic:nvPicPr>
                    <pic:cNvPr id="14373753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14:4 It turns out that one can find the shortest paths from a given source to all points in a graph in th…</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one can find the shortest paths from a given source to all points in a graph in the same time, hence this problem is sometimes called the single-source shortest paths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3" name="" descr="icon"/>
            <wp:cNvGraphicFramePr/>
            <a:graphic xmlns:a="http://schemas.openxmlformats.org/drawingml/2006/main">
              <a:graphicData uri="http://schemas.openxmlformats.org/drawingml/2006/picture">
                <pic:pic xmlns:pic="http://schemas.openxmlformats.org/drawingml/2006/picture">
                  <pic:nvPicPr>
                    <pic:cNvPr id="3206290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14:5 The somewhat unexpected result that all the paths can be found as easily as one further demonstrates…</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somewhat unexpected result that all the paths can be found as easily as one further demonstrates the value of reading the literature on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4" name="" descr="icon"/>
            <wp:cNvGraphicFramePr/>
            <a:graphic xmlns:a="http://schemas.openxmlformats.org/drawingml/2006/main">
              <a:graphicData uri="http://schemas.openxmlformats.org/drawingml/2006/picture">
                <pic:pic xmlns:pic="http://schemas.openxmlformats.org/drawingml/2006/picture">
                  <pic:nvPicPr>
                    <pic:cNvPr id="928016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14:6 This problem is related to the spanning tree one.</w:t>
      </w:r>
    </w:p>
    <w:p>
      <w:pPr>
        <w:pStyle w:val="Caption0"/>
        <w:spacing w:before="200" w:after="0"/>
        <w:ind w:left="600"/>
        <w:rPr>
          <w:b/>
          <w:bCs/>
        </w:rPr>
      </w:pPr>
      <w:r>
        <w:t>Codings:</w:t>
      </w:r>
    </w:p>
    <w:p>
      <w:pPr>
        <w:pStyle w:val="Text"/>
        <w:spacing w:before="0" w:after="0"/>
        <w:ind w:left="800"/>
      </w:pPr>
      <w:r>
        <w:rPr>
          <w:color w:val="FF7800"/>
        </w:rPr>
        <w:t>●</w:t>
      </w:r>
      <w:r>
        <w:t xml:space="preserve"> Problem</w:t>
      </w:r>
      <w:r>
        <w:br/>
      </w:r>
      <w:r>
        <w:rPr>
          <w:color w:val="FFBE00"/>
        </w:rPr>
        <w:t>●</w:t>
      </w:r>
      <w:r>
        <w:t xml:space="preserve"> Related</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problem is related to the spanning tree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5" name="" descr="icon"/>
            <wp:cNvGraphicFramePr/>
            <a:graphic xmlns:a="http://schemas.openxmlformats.org/drawingml/2006/main">
              <a:graphicData uri="http://schemas.openxmlformats.org/drawingml/2006/picture">
                <pic:pic xmlns:pic="http://schemas.openxmlformats.org/drawingml/2006/picture">
                  <pic:nvPicPr>
                    <pic:cNvPr id="19021979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14:7 The graph representing all the paths from one vertex to all the others must be a spanning tree - 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graph representing all the paths from one vertex to all the others must be a spanning tree - it must include all vertices. There will also be no cycles as a cycle would define more than one path from the selected vertex to at least one other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6" name="" descr="icon"/>
            <wp:cNvGraphicFramePr/>
            <a:graphic xmlns:a="http://schemas.openxmlformats.org/drawingml/2006/main">
              <a:graphicData uri="http://schemas.openxmlformats.org/drawingml/2006/picture">
                <pic:pic xmlns:pic="http://schemas.openxmlformats.org/drawingml/2006/picture">
                  <pic:nvPicPr>
                    <pic:cNvPr id="123946611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14:8 G = (V,E) where V is a set of vertices and E is a set of edges.</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006EFF"/>
        </w:rPr>
        <w:t>●</w:t>
      </w:r>
      <w:r>
        <w:t xml:space="preserve"> Definition</w:t>
      </w:r>
      <w:r>
        <w:br/>
      </w:r>
      <w:r>
        <w:rPr>
          <w:color w:val="46AA00"/>
        </w:rPr>
        <w:t>●</w:t>
      </w:r>
      <w:r>
        <w:t xml:space="preserve"> Mathematic</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 = (V,E) where V is a set of vertices and E is a set of edges.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7" name="" descr="icon"/>
            <wp:cNvGraphicFramePr/>
            <a:graphic xmlns:a="http://schemas.openxmlformats.org/drawingml/2006/main">
              <a:graphicData uri="http://schemas.openxmlformats.org/drawingml/2006/picture">
                <pic:pic xmlns:pic="http://schemas.openxmlformats.org/drawingml/2006/picture">
                  <pic:nvPicPr>
                    <pic:cNvPr id="114268146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14:9 Dijkstra's</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8" name="" descr="icon"/>
            <wp:cNvGraphicFramePr/>
            <a:graphic xmlns:a="http://schemas.openxmlformats.org/drawingml/2006/main">
              <a:graphicData uri="http://schemas.openxmlformats.org/drawingml/2006/picture">
                <pic:pic xmlns:pic="http://schemas.openxmlformats.org/drawingml/2006/picture">
                  <pic:nvPicPr>
                    <pic:cNvPr id="19082230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14:10 algorithm keeps two sets of vertices: S the set of vertices whose shortest paths from the source hav…</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Definition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algorithm keeps two sets of vertices:</w:t>
      </w:r>
    </w:p>
    <w:p>
      <w:pPr>
        <w:pStyle w:val="Content"/>
        <w:pBdr>
          <w:top w:val="none" w:sz="0" w:space="0" w:color="auto"/>
          <w:left w:val="single" w:sz="8" w:space="0" w:color="CCCCCC"/>
          <w:bottom w:val="none" w:sz="0" w:space="0" w:color="auto"/>
          <w:right w:val="none" w:sz="0" w:space="0" w:color="auto"/>
        </w:pBdr>
        <w:spacing w:before="0" w:after="0"/>
        <w:ind w:left="820"/>
      </w:pPr>
      <w:r>
        <w:t>S the set of vertices whose shortest paths from the source have already been</w:t>
      </w:r>
    </w:p>
    <w:p>
      <w:pPr>
        <w:pStyle w:val="Content"/>
        <w:pBdr>
          <w:top w:val="none" w:sz="0" w:space="0" w:color="auto"/>
          <w:left w:val="single" w:sz="8" w:space="0" w:color="CCCCCC"/>
          <w:bottom w:val="none" w:sz="0" w:space="0" w:color="auto"/>
          <w:right w:val="none" w:sz="0" w:space="0" w:color="auto"/>
        </w:pBdr>
        <w:spacing w:before="0" w:after="0"/>
        <w:ind w:left="820"/>
      </w:pPr>
      <w:r>
        <w:t>determined and</w:t>
      </w:r>
    </w:p>
    <w:p>
      <w:pPr>
        <w:pStyle w:val="Content"/>
        <w:pBdr>
          <w:top w:val="none" w:sz="0" w:space="0" w:color="auto"/>
          <w:left w:val="single" w:sz="8" w:space="0" w:color="CCCCCC"/>
          <w:bottom w:val="none" w:sz="0" w:space="0" w:color="auto"/>
          <w:right w:val="none" w:sz="0" w:space="0" w:color="auto"/>
        </w:pBdr>
        <w:spacing w:before="0" w:after="0"/>
        <w:ind w:left="820"/>
      </w:pPr>
      <w:r>
        <w:t>V- S</w:t>
      </w:r>
    </w:p>
    <w:p>
      <w:pPr>
        <w:pStyle w:val="Content"/>
        <w:pBdr>
          <w:top w:val="none" w:sz="0" w:space="0" w:color="auto"/>
          <w:left w:val="single" w:sz="8" w:space="0" w:color="CCCCCC"/>
          <w:bottom w:val="none" w:sz="0" w:space="0" w:color="auto"/>
          <w:right w:val="none" w:sz="0" w:space="0" w:color="auto"/>
        </w:pBdr>
        <w:spacing w:before="0" w:after="0"/>
        <w:ind w:left="820"/>
      </w:pPr>
      <w:r>
        <w:t>The other data structures needed are:</w:t>
      </w:r>
    </w:p>
    <w:p>
      <w:pPr>
        <w:pStyle w:val="Content"/>
        <w:pBdr>
          <w:top w:val="none" w:sz="0" w:space="0" w:color="auto"/>
          <w:left w:val="single" w:sz="8" w:space="0" w:color="CCCCCC"/>
          <w:bottom w:val="none" w:sz="0" w:space="0" w:color="auto"/>
          <w:right w:val="none" w:sz="0" w:space="0" w:color="auto"/>
        </w:pBdr>
        <w:spacing w:before="0" w:after="300"/>
        <w:ind w:left="820"/>
      </w:pPr>
      <w:r>
        <w:t>d array of best estimates of shortest path to each vertex pi an array of predecessors for each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59" name="" descr="icon"/>
            <wp:cNvGraphicFramePr/>
            <a:graphic xmlns:a="http://schemas.openxmlformats.org/drawingml/2006/main">
              <a:graphicData uri="http://schemas.openxmlformats.org/drawingml/2006/picture">
                <pic:pic xmlns:pic="http://schemas.openxmlformats.org/drawingml/2006/picture">
                  <pic:nvPicPr>
                    <pic:cNvPr id="19703925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14:11 The basic mode of operation is:</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basic mode of operation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0" name="" descr="icon"/>
            <wp:cNvGraphicFramePr/>
            <a:graphic xmlns:a="http://schemas.openxmlformats.org/drawingml/2006/main">
              <a:graphicData uri="http://schemas.openxmlformats.org/drawingml/2006/picture">
                <pic:pic xmlns:pic="http://schemas.openxmlformats.org/drawingml/2006/picture">
                  <pic:nvPicPr>
                    <pic:cNvPr id="8521155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14:12 Relaxation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1" name="" descr="icon"/>
            <wp:cNvGraphicFramePr/>
            <a:graphic xmlns:a="http://schemas.openxmlformats.org/drawingml/2006/main">
              <a:graphicData uri="http://schemas.openxmlformats.org/drawingml/2006/picture">
                <pic:pic xmlns:pic="http://schemas.openxmlformats.org/drawingml/2006/picture">
                  <pic:nvPicPr>
                    <pic:cNvPr id="1451748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14:13 The relaxation process updates the costs of all the vertices, v, connected to a vertex, u, if we cou…</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46AA00"/>
        </w:rPr>
        <w:t>●</w:t>
      </w:r>
      <w:r>
        <w:t xml:space="preserve"> Mathematic</w:t>
      </w:r>
      <w:r>
        <w:br/>
      </w:r>
      <w:r>
        <w:t>○ relaxation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process updates the costs of all the vertices, v, connected to a vertex, u, if we could improve the best estimate of the shortest path to v by including (u,v) in the path to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2" name="" descr="icon"/>
            <wp:cNvGraphicFramePr/>
            <a:graphic xmlns:a="http://schemas.openxmlformats.org/drawingml/2006/main">
              <a:graphicData uri="http://schemas.openxmlformats.org/drawingml/2006/picture">
                <pic:pic xmlns:pic="http://schemas.openxmlformats.org/drawingml/2006/picture">
                  <pic:nvPicPr>
                    <pic:cNvPr id="15894201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14:14 The relaxation procedure proceeds as follows:</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proceeds as follows: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3" name="" descr="icon"/>
            <wp:cNvGraphicFramePr/>
            <a:graphic xmlns:a="http://schemas.openxmlformats.org/drawingml/2006/main">
              <a:graphicData uri="http://schemas.openxmlformats.org/drawingml/2006/picture">
                <pic:pic xmlns:pic="http://schemas.openxmlformats.org/drawingml/2006/picture">
                  <pic:nvPicPr>
                    <pic:cNvPr id="17735623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14:15 This sets up the graph so that each node has no predecessor (pi[v] = nil) and the estimates of the c…</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sets up the graph so that each node has no predecessor (pi[v] = nil) and the estimates of the cost (distance) of each node from the source (d[v]) are infinite, except for the source node itself (d[s] = 0).</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4" name="" descr="icon"/>
            <wp:cNvGraphicFramePr/>
            <a:graphic xmlns:a="http://schemas.openxmlformats.org/drawingml/2006/main">
              <a:graphicData uri="http://schemas.openxmlformats.org/drawingml/2006/picture">
                <pic:pic xmlns:pic="http://schemas.openxmlformats.org/drawingml/2006/picture">
                  <pic:nvPicPr>
                    <pic:cNvPr id="19668271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14:16 Note that we have also introduced a further way to store a graph (or part of a graph - as this struc…</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we have also introduced a further way to store a graph (or part of a graph - as this structure can only store a spanning tree), the predecessor sub-graph - the list of predecessors of each node,</w:t>
      </w:r>
    </w:p>
    <w:p>
      <w:pPr>
        <w:pStyle w:val="Content"/>
        <w:pBdr>
          <w:top w:val="none" w:sz="0" w:space="0" w:color="auto"/>
          <w:left w:val="single" w:sz="8" w:space="0" w:color="CCCCCC"/>
          <w:bottom w:val="none" w:sz="0" w:space="0" w:color="auto"/>
          <w:right w:val="none" w:sz="0" w:space="0" w:color="auto"/>
        </w:pBdr>
        <w:spacing w:before="0" w:after="300"/>
        <w:ind w:left="820"/>
      </w:pPr>
      <w:r>
        <w:t>pi[j], 1 &lt;= j &lt;= |V| The edges in the predecessor sub-graph are (pi[v],v).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5" name="" descr="icon"/>
            <wp:cNvGraphicFramePr/>
            <a:graphic xmlns:a="http://schemas.openxmlformats.org/drawingml/2006/main">
              <a:graphicData uri="http://schemas.openxmlformats.org/drawingml/2006/picture">
                <pic:pic xmlns:pic="http://schemas.openxmlformats.org/drawingml/2006/picture">
                  <pic:nvPicPr>
                    <pic:cNvPr id="4480674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14:17 The relaxation procedure checks whether the current best estimate of the shortest distance to v (d[v…</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relaxation procedure checks whether the current best estimate of the shortest distance to v (d[v]) can be improved by going through u (i.e. by making u the predecessor of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6" name="" descr="icon"/>
            <wp:cNvGraphicFramePr/>
            <a:graphic xmlns:a="http://schemas.openxmlformats.org/drawingml/2006/main">
              <a:graphicData uri="http://schemas.openxmlformats.org/drawingml/2006/picture">
                <pic:pic xmlns:pic="http://schemas.openxmlformats.org/drawingml/2006/picture">
                  <pic:nvPicPr>
                    <pic:cNvPr id="10713662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14:18 relax( Node u, Node v, double w[][]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relax( Node u, Node v, double w[][] )</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7" name="" descr="icon"/>
            <wp:cNvGraphicFramePr/>
            <a:graphic xmlns:a="http://schemas.openxmlformats.org/drawingml/2006/main">
              <a:graphicData uri="http://schemas.openxmlformats.org/drawingml/2006/picture">
                <pic:pic xmlns:pic="http://schemas.openxmlformats.org/drawingml/2006/picture">
                  <pic:nvPicPr>
                    <pic:cNvPr id="14638326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14:19 The algorithm itself is now:</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itself is now:</w:t>
      </w:r>
    </w:p>
    <w:p>
      <w:pPr>
        <w:pStyle w:val="Heading1"/>
        <w:keepNext w:val="0"/>
        <w:spacing w:before="0" w:after="120"/>
        <w:outlineLvl w:val="9"/>
        <w:rPr>
          <w:b/>
          <w:bCs/>
          <w:sz w:val="24"/>
          <w:szCs w:val="24"/>
        </w:rPr>
      </w:pPr>
      <w:r>
        <w:rPr>
          <w:i w:val="0"/>
          <w:strike w:val="0"/>
          <w:u w:val="none"/>
        </w:rPr>
        <w:drawing>
          <wp:inline>
            <wp:extent cx="152400" cy="134112"/>
            <wp:docPr id="100268" name="" descr="icon"/>
            <wp:cNvGraphicFramePr/>
            <a:graphic xmlns:a="http://schemas.openxmlformats.org/drawingml/2006/main">
              <a:graphicData uri="http://schemas.openxmlformats.org/drawingml/2006/picture">
                <pic:pic xmlns:pic="http://schemas.openxmlformats.org/drawingml/2006/picture">
                  <pic:nvPicPr>
                    <pic:cNvPr id="1575818284"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3 DJK007.pdf</w:t>
      </w:r>
    </w:p>
    <w:p>
      <w:pPr>
        <w:pStyle w:val="Caption0"/>
        <w:spacing w:before="200" w:after="0"/>
        <w:ind w:left="200"/>
        <w:rPr>
          <w:b/>
          <w:bCs/>
        </w:rPr>
      </w:pPr>
      <w:r>
        <w:t>52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69" name="" descr="icon"/>
            <wp:cNvGraphicFramePr/>
            <a:graphic xmlns:a="http://schemas.openxmlformats.org/drawingml/2006/main">
              <a:graphicData uri="http://schemas.openxmlformats.org/drawingml/2006/picture">
                <pic:pic xmlns:pic="http://schemas.openxmlformats.org/drawingml/2006/picture">
                  <pic:nvPicPr>
                    <pic:cNvPr id="18478204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 In recitation we talked a bit about graphs: how to represent them and how to traverse them. Today we…</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recitation we talked a bit about graphs: how to represent them and how to traverse them. Today we will discuss one of the most important graph algorithms: Dijkstra's shortest path algorithm, a greedy algorithm that efficiently finds shortest paths in a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0" name="" descr="icon"/>
            <wp:cNvGraphicFramePr/>
            <a:graphic xmlns:a="http://schemas.openxmlformats.org/drawingml/2006/main">
              <a:graphicData uri="http://schemas.openxmlformats.org/drawingml/2006/picture">
                <pic:pic xmlns:pic="http://schemas.openxmlformats.org/drawingml/2006/picture">
                  <pic:nvPicPr>
                    <pic:cNvPr id="20067548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 Many more problems than you might at first think can be cast as shortest path problems, making this…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Many more problems than you might at first think can be cast as shortest path problems, making this algorithm a powerful and general tool.</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1" name="" descr="icon"/>
            <wp:cNvGraphicFramePr/>
            <a:graphic xmlns:a="http://schemas.openxmlformats.org/drawingml/2006/main">
              <a:graphicData uri="http://schemas.openxmlformats.org/drawingml/2006/picture">
                <pic:pic xmlns:pic="http://schemas.openxmlformats.org/drawingml/2006/picture">
                  <pic:nvPicPr>
                    <pic:cNvPr id="1978786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 For example, Dijkstra's algorithm is a good way to implement a service like MapQuest that finds the…</w:t>
      </w:r>
    </w:p>
    <w:p>
      <w:pPr>
        <w:pStyle w:val="Caption0"/>
        <w:spacing w:before="200" w:after="0"/>
        <w:ind w:left="600"/>
        <w:rPr>
          <w:b/>
          <w:bCs/>
        </w:rPr>
      </w:pPr>
      <w:r>
        <w:t>Codings:</w:t>
      </w:r>
    </w:p>
    <w:p>
      <w:pPr>
        <w:pStyle w:val="Text"/>
        <w:spacing w:before="0" w:after="0"/>
        <w:ind w:left="800"/>
      </w:pPr>
      <w:r>
        <w:rPr>
          <w:color w:val="FF7800"/>
        </w:rPr>
        <w:t>●</w:t>
      </w:r>
      <w:r>
        <w:t xml:space="preserve"> Application</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Dijkstra's algorithm is a good way to implement a service like MapQuest that finds the shortest way to drive between two points on the map. It can also be used to solve problems like network routing, where the goal is to find the shortest path for data packets to take through a switching network. It is also used in more general search algorithms for a variety of problems ranging from automated circuit layout to speech recognition.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2" name="" descr="icon"/>
            <wp:cNvGraphicFramePr/>
            <a:graphic xmlns:a="http://schemas.openxmlformats.org/drawingml/2006/main">
              <a:graphicData uri="http://schemas.openxmlformats.org/drawingml/2006/picture">
                <pic:pic xmlns:pic="http://schemas.openxmlformats.org/drawingml/2006/picture">
                  <pic:nvPicPr>
                    <pic:cNvPr id="16591897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 Let's start by defining a data abstraction for weighted, directed graphs so we can express algorithm…</w:t>
      </w:r>
    </w:p>
    <w:p>
      <w:pPr>
        <w:pStyle w:val="Caption0"/>
        <w:spacing w:before="200" w:after="0"/>
        <w:ind w:left="600"/>
        <w:rPr>
          <w:b/>
          <w:bCs/>
        </w:rPr>
      </w:pPr>
      <w:r>
        <w:t>Codings:</w:t>
      </w:r>
    </w:p>
    <w:p>
      <w:pPr>
        <w:pStyle w:val="Text"/>
        <w:spacing w:before="0" w:after="0"/>
        <w:ind w:left="800"/>
      </w:pPr>
      <w:r>
        <w:rPr>
          <w:color w:val="FF7800"/>
        </w:rPr>
        <w:t>●</w:t>
      </w:r>
      <w:r>
        <w:t xml:space="preserve"> Data Structure</w:t>
      </w:r>
      <w:r>
        <w:br/>
      </w:r>
      <w:r>
        <w:rPr>
          <w:color w:val="6E6E6E"/>
        </w:rPr>
        <w:t>●</w:t>
      </w:r>
      <w:r>
        <w:t xml:space="preserve"> directed graph</w:t>
      </w:r>
      <w:r>
        <w:br/>
      </w:r>
      <w:r>
        <w:rPr>
          <w:color w:val="006EFF"/>
        </w:rPr>
        <w:t>●</w:t>
      </w:r>
      <w:r>
        <w:t xml:space="preserve"> In vivo term introduction</w:t>
      </w:r>
      <w:r>
        <w:br/>
      </w:r>
      <w:r>
        <w:rPr>
          <w:color w:val="6E6E6E"/>
        </w:rPr>
        <w:t>●</w:t>
      </w:r>
      <w:r>
        <w:t xml:space="preserve"> weighted</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start by defining a data abstraction for weighted, directed graphs so we can express algorithms independently of the implementation of graphs themselves.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3" name="" descr="icon"/>
            <wp:cNvGraphicFramePr/>
            <a:graphic xmlns:a="http://schemas.openxmlformats.org/drawingml/2006/main">
              <a:graphicData uri="http://schemas.openxmlformats.org/drawingml/2006/picture">
                <pic:pic xmlns:pic="http://schemas.openxmlformats.org/drawingml/2006/picture">
                  <pic:nvPicPr>
                    <pic:cNvPr id="4857790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 In a weighted graph, each of its edges has a nonnegative weight that we can think of as the distance…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weighted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 weighted graph, each of its edges has a nonnegative weight that we can think of as the distance one must travel when going along that edge.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4" name="" descr="icon"/>
            <wp:cNvGraphicFramePr/>
            <a:graphic xmlns:a="http://schemas.openxmlformats.org/drawingml/2006/main">
              <a:graphicData uri="http://schemas.openxmlformats.org/drawingml/2006/picture">
                <pic:pic xmlns:pic="http://schemas.openxmlformats.org/drawingml/2006/picture">
                  <pic:nvPicPr>
                    <pic:cNvPr id="5091618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3:7 (* A signature for directed graphs. The signature is * simplified by not explicitly representing…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A signature for directed graphs. The signature is</w:t>
      </w:r>
    </w:p>
    <w:p>
      <w:pPr>
        <w:pStyle w:val="Content"/>
        <w:pBdr>
          <w:top w:val="none" w:sz="0" w:space="0" w:color="auto"/>
          <w:left w:val="single" w:sz="8" w:space="0" w:color="CCCCCC"/>
          <w:bottom w:val="none" w:sz="0" w:space="0" w:color="auto"/>
          <w:right w:val="none" w:sz="0" w:space="0" w:color="auto"/>
        </w:pBdr>
        <w:spacing w:before="0" w:after="0"/>
        <w:ind w:left="820"/>
      </w:pPr>
      <w:r>
        <w:t>* simplified by not explicitly representing edges as</w:t>
      </w:r>
    </w:p>
    <w:p>
      <w:pPr>
        <w:pStyle w:val="Content"/>
        <w:pBdr>
          <w:top w:val="none" w:sz="0" w:space="0" w:color="auto"/>
          <w:left w:val="single" w:sz="8" w:space="0" w:color="CCCCCC"/>
          <w:bottom w:val="none" w:sz="0" w:space="0" w:color="auto"/>
          <w:right w:val="none" w:sz="0" w:space="0" w:color="auto"/>
        </w:pBdr>
        <w:spacing w:before="0" w:after="0"/>
        <w:ind w:left="820"/>
      </w:pPr>
      <w:r>
        <w:t>* type. *)</w:t>
      </w:r>
    </w:p>
    <w:p>
      <w:pPr>
        <w:pStyle w:val="Content"/>
        <w:pBdr>
          <w:top w:val="none" w:sz="0" w:space="0" w:color="auto"/>
          <w:left w:val="single" w:sz="8" w:space="0" w:color="CCCCCC"/>
          <w:bottom w:val="none" w:sz="0" w:space="0" w:color="auto"/>
          <w:right w:val="none" w:sz="0" w:space="0" w:color="auto"/>
        </w:pBdr>
        <w:spacing w:before="0" w:after="0"/>
        <w:ind w:left="820"/>
      </w:pPr>
      <w:r>
        <w:t>signature WGRAPH = sig</w:t>
      </w:r>
    </w:p>
    <w:p>
      <w:pPr>
        <w:pStyle w:val="Content"/>
        <w:pBdr>
          <w:top w:val="none" w:sz="0" w:space="0" w:color="auto"/>
          <w:left w:val="single" w:sz="8" w:space="0" w:color="CCCCCC"/>
          <w:bottom w:val="none" w:sz="0" w:space="0" w:color="auto"/>
          <w:right w:val="none" w:sz="0" w:space="0" w:color="auto"/>
        </w:pBdr>
        <w:spacing w:before="0" w:after="0"/>
        <w:ind w:left="820"/>
      </w:pPr>
      <w:r>
        <w:t>type graph (* A directed graph comprising a set of</w:t>
      </w:r>
    </w:p>
    <w:p>
      <w:pPr>
        <w:pStyle w:val="Content"/>
        <w:pBdr>
          <w:top w:val="none" w:sz="0" w:space="0" w:color="auto"/>
          <w:left w:val="single" w:sz="8" w:space="0" w:color="CCCCCC"/>
          <w:bottom w:val="none" w:sz="0" w:space="0" w:color="auto"/>
          <w:right w:val="none" w:sz="0" w:space="0" w:color="auto"/>
        </w:pBdr>
        <w:spacing w:before="0" w:after="0"/>
        <w:ind w:left="820"/>
      </w:pPr>
      <w:r>
        <w:t>* vertices and directed edges with nonnegative</w:t>
      </w:r>
    </w:p>
    <w:p>
      <w:pPr>
        <w:pStyle w:val="Content"/>
        <w:pBdr>
          <w:top w:val="none" w:sz="0" w:space="0" w:color="auto"/>
          <w:left w:val="single" w:sz="8" w:space="0" w:color="CCCCCC"/>
          <w:bottom w:val="none" w:sz="0" w:space="0" w:color="auto"/>
          <w:right w:val="none" w:sz="0" w:space="0" w:color="auto"/>
        </w:pBdr>
        <w:spacing w:before="0" w:after="0"/>
        <w:ind w:left="820"/>
      </w:pPr>
      <w:r>
        <w:t>* weights. *)</w:t>
      </w:r>
    </w:p>
    <w:p>
      <w:pPr>
        <w:pStyle w:val="Content"/>
        <w:pBdr>
          <w:top w:val="none" w:sz="0" w:space="0" w:color="auto"/>
          <w:left w:val="single" w:sz="8" w:space="0" w:color="CCCCCC"/>
          <w:bottom w:val="none" w:sz="0" w:space="0" w:color="auto"/>
          <w:right w:val="none" w:sz="0" w:space="0" w:color="auto"/>
        </w:pBdr>
        <w:spacing w:before="0" w:after="0"/>
        <w:ind w:left="820"/>
      </w:pPr>
      <w:r>
        <w:t>type vertex (* A vertex, or node, of the graph *)</w:t>
      </w:r>
    </w:p>
    <w:p>
      <w:pPr>
        <w:pStyle w:val="Content"/>
        <w:pBdr>
          <w:top w:val="none" w:sz="0" w:space="0" w:color="auto"/>
          <w:left w:val="single" w:sz="8" w:space="0" w:color="CCCCCC"/>
          <w:bottom w:val="none" w:sz="0" w:space="0" w:color="auto"/>
          <w:right w:val="none" w:sz="0" w:space="0" w:color="auto"/>
        </w:pBdr>
        <w:spacing w:before="0" w:after="0"/>
        <w:ind w:left="820"/>
      </w:pPr>
      <w:r>
        <w:t>(* Whether two vertices are the same vertex. *)</w:t>
      </w:r>
    </w:p>
    <w:p>
      <w:pPr>
        <w:pStyle w:val="Content"/>
        <w:pBdr>
          <w:top w:val="none" w:sz="0" w:space="0" w:color="auto"/>
          <w:left w:val="single" w:sz="8" w:space="0" w:color="CCCCCC"/>
          <w:bottom w:val="none" w:sz="0" w:space="0" w:color="auto"/>
          <w:right w:val="none" w:sz="0" w:space="0" w:color="auto"/>
        </w:pBdr>
        <w:spacing w:before="0" w:after="0"/>
        <w:ind w:left="820"/>
      </w:pPr>
      <w:r>
        <w:t>val eq: vertex*vertex</w:t>
      </w:r>
      <w:r>
        <w:softHyphen/>
        <w:t>&gt;bool</w:t>
      </w:r>
    </w:p>
    <w:p>
      <w:pPr>
        <w:pStyle w:val="Content"/>
        <w:pBdr>
          <w:top w:val="none" w:sz="0" w:space="0" w:color="auto"/>
          <w:left w:val="single" w:sz="8" w:space="0" w:color="CCCCCC"/>
          <w:bottom w:val="none" w:sz="0" w:space="0" w:color="auto"/>
          <w:right w:val="none" w:sz="0" w:space="0" w:color="auto"/>
        </w:pBdr>
        <w:spacing w:before="0" w:after="0"/>
        <w:ind w:left="820"/>
      </w:pPr>
      <w:r>
        <w:t>(* All vertices in the graph, without any duplicates.</w:t>
      </w:r>
    </w:p>
    <w:p>
      <w:pPr>
        <w:pStyle w:val="Content"/>
        <w:pBdr>
          <w:top w:val="none" w:sz="0" w:space="0" w:color="auto"/>
          <w:left w:val="single" w:sz="8" w:space="0" w:color="CCCCCC"/>
          <w:bottom w:val="none" w:sz="0" w:space="0" w:color="auto"/>
          <w:right w:val="none" w:sz="0" w:space="0" w:color="auto"/>
        </w:pBdr>
        <w:spacing w:before="0" w:after="0"/>
        <w:ind w:left="820"/>
      </w:pPr>
      <w:r>
        <w:t>* Run time: O(|V|). *)</w:t>
      </w:r>
    </w:p>
    <w:p>
      <w:pPr>
        <w:pStyle w:val="Content"/>
        <w:pBdr>
          <w:top w:val="none" w:sz="0" w:space="0" w:color="auto"/>
          <w:left w:val="single" w:sz="8" w:space="0" w:color="CCCCCC"/>
          <w:bottom w:val="none" w:sz="0" w:space="0" w:color="auto"/>
          <w:right w:val="none" w:sz="0" w:space="0" w:color="auto"/>
        </w:pBdr>
        <w:spacing w:before="0" w:after="0"/>
        <w:ind w:left="820"/>
      </w:pPr>
      <w:r>
        <w:t>val vertices: graph</w:t>
      </w:r>
      <w:r>
        <w:softHyphen/>
        <w:t>&gt;vertex list</w:t>
      </w:r>
    </w:p>
    <w:p>
      <w:pPr>
        <w:pStyle w:val="Content"/>
        <w:pBdr>
          <w:top w:val="none" w:sz="0" w:space="0" w:color="auto"/>
          <w:left w:val="single" w:sz="8" w:space="0" w:color="CCCCCC"/>
          <w:bottom w:val="none" w:sz="0" w:space="0" w:color="auto"/>
          <w:right w:val="none" w:sz="0" w:space="0" w:color="auto"/>
        </w:pBdr>
        <w:spacing w:before="0" w:after="0"/>
        <w:ind w:left="820"/>
      </w:pPr>
      <w:r>
        <w:t>(* outgoing(v) is a list of pairs (v_i,w_i), one for each</w:t>
      </w:r>
    </w:p>
    <w:p>
      <w:pPr>
        <w:pStyle w:val="Content"/>
        <w:pBdr>
          <w:top w:val="none" w:sz="0" w:space="0" w:color="auto"/>
          <w:left w:val="single" w:sz="8" w:space="0" w:color="CCCCCC"/>
          <w:bottom w:val="none" w:sz="0" w:space="0" w:color="auto"/>
          <w:right w:val="none" w:sz="0" w:space="0" w:color="auto"/>
        </w:pBdr>
        <w:spacing w:before="0" w:after="0"/>
        <w:ind w:left="820"/>
      </w:pPr>
      <w:r>
        <w:t>* edge leaving the vertex v. For each index i, the</w:t>
      </w:r>
    </w:p>
    <w:p>
      <w:pPr>
        <w:pStyle w:val="Content"/>
        <w:pBdr>
          <w:top w:val="none" w:sz="0" w:space="0" w:color="auto"/>
          <w:left w:val="single" w:sz="8" w:space="0" w:color="CCCCCC"/>
          <w:bottom w:val="none" w:sz="0" w:space="0" w:color="auto"/>
          <w:right w:val="none" w:sz="0" w:space="0" w:color="auto"/>
        </w:pBdr>
        <w:spacing w:before="0" w:after="0"/>
        <w:ind w:left="820"/>
      </w:pPr>
      <w:r>
        <w:t>* corresponding edge leaves v and goes to v_i, and</w:t>
      </w:r>
    </w:p>
    <w:p>
      <w:pPr>
        <w:pStyle w:val="Content"/>
        <w:pBdr>
          <w:top w:val="none" w:sz="0" w:space="0" w:color="auto"/>
          <w:left w:val="single" w:sz="8" w:space="0" w:color="CCCCCC"/>
          <w:bottom w:val="none" w:sz="0" w:space="0" w:color="auto"/>
          <w:right w:val="none" w:sz="0" w:space="0" w:color="auto"/>
        </w:pBdr>
        <w:spacing w:before="0" w:after="0"/>
        <w:ind w:left="820"/>
      </w:pPr>
      <w:r>
        <w:t>* has weight w_i.</w:t>
      </w:r>
    </w:p>
    <w:p>
      <w:pPr>
        <w:pStyle w:val="Content"/>
        <w:pBdr>
          <w:top w:val="none" w:sz="0" w:space="0" w:color="auto"/>
          <w:left w:val="single" w:sz="8" w:space="0" w:color="CCCCCC"/>
          <w:bottom w:val="none" w:sz="0" w:space="0" w:color="auto"/>
          <w:right w:val="none" w:sz="0" w:space="0" w:color="auto"/>
        </w:pBdr>
        <w:spacing w:before="0" w:after="0"/>
        <w:ind w:left="820"/>
      </w:pPr>
      <w:r>
        <w:t>* Run time is linear in the length of the result. *)</w:t>
      </w:r>
    </w:p>
    <w:p>
      <w:pPr>
        <w:pStyle w:val="Content"/>
        <w:pBdr>
          <w:top w:val="none" w:sz="0" w:space="0" w:color="auto"/>
          <w:left w:val="single" w:sz="8" w:space="0" w:color="CCCCCC"/>
          <w:bottom w:val="none" w:sz="0" w:space="0" w:color="auto"/>
          <w:right w:val="none" w:sz="0" w:space="0" w:color="auto"/>
        </w:pBdr>
        <w:spacing w:before="0" w:after="300"/>
        <w:ind w:left="820"/>
      </w:pPr>
      <w:r>
        <w:t>val outgoing: vertex</w:t>
      </w:r>
      <w:r>
        <w:softHyphen/>
        <w:t>&gt;(vertex*int) list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5" name="" descr="icon"/>
            <wp:cNvGraphicFramePr/>
            <a:graphic xmlns:a="http://schemas.openxmlformats.org/drawingml/2006/main">
              <a:graphicData uri="http://schemas.openxmlformats.org/drawingml/2006/picture">
                <pic:pic xmlns:pic="http://schemas.openxmlformats.org/drawingml/2006/picture">
                  <pic:nvPicPr>
                    <pic:cNvPr id="6212984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3:8 There are some constraints on the running time of certain operations in this specification.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some constraints on the running time of certain operations in this specification.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6" name="" descr="icon"/>
            <wp:cNvGraphicFramePr/>
            <a:graphic xmlns:a="http://schemas.openxmlformats.org/drawingml/2006/main">
              <a:graphicData uri="http://schemas.openxmlformats.org/drawingml/2006/picture">
                <pic:pic xmlns:pic="http://schemas.openxmlformats.org/drawingml/2006/picture">
                  <pic:nvPicPr>
                    <pic:cNvPr id="7403154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3:10 structure Graph : WGRAPH = struct (* Note: vertex must contain a ref to allow graphs * containi…</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structure Graph : WGRAPH = struct</w:t>
      </w:r>
    </w:p>
    <w:p>
      <w:pPr>
        <w:pStyle w:val="Content"/>
        <w:pBdr>
          <w:top w:val="none" w:sz="0" w:space="0" w:color="auto"/>
          <w:left w:val="single" w:sz="8" w:space="0" w:color="CCCCCC"/>
          <w:bottom w:val="none" w:sz="0" w:space="0" w:color="auto"/>
          <w:right w:val="none" w:sz="0" w:space="0" w:color="auto"/>
        </w:pBdr>
        <w:spacing w:before="0" w:after="0"/>
        <w:ind w:left="820"/>
      </w:pPr>
      <w:r>
        <w:t>(* Note: vertex must contain a ref to allow graphs</w:t>
      </w:r>
    </w:p>
    <w:p>
      <w:pPr>
        <w:pStyle w:val="Content"/>
        <w:pBdr>
          <w:top w:val="none" w:sz="0" w:space="0" w:color="auto"/>
          <w:left w:val="single" w:sz="8" w:space="0" w:color="CCCCCC"/>
          <w:bottom w:val="none" w:sz="0" w:space="0" w:color="auto"/>
          <w:right w:val="none" w:sz="0" w:space="0" w:color="auto"/>
        </w:pBdr>
        <w:spacing w:before="0" w:after="0"/>
        <w:ind w:left="820"/>
      </w:pPr>
      <w:r>
        <w:t>* containing cycles to be built and to give vertices</w:t>
      </w:r>
    </w:p>
    <w:p>
      <w:pPr>
        <w:pStyle w:val="Content"/>
        <w:pBdr>
          <w:top w:val="none" w:sz="0" w:space="0" w:color="auto"/>
          <w:left w:val="single" w:sz="8" w:space="0" w:color="CCCCCC"/>
          <w:bottom w:val="none" w:sz="0" w:space="0" w:color="auto"/>
          <w:right w:val="none" w:sz="0" w:space="0" w:color="auto"/>
        </w:pBdr>
        <w:spacing w:before="0" w:after="0"/>
        <w:ind w:left="820"/>
      </w:pPr>
      <w:r>
        <w:t>* a notion of unique identity (ref identity).</w:t>
      </w:r>
    </w:p>
    <w:p>
      <w:pPr>
        <w:pStyle w:val="Content"/>
        <w:pBdr>
          <w:top w:val="none" w:sz="0" w:space="0" w:color="auto"/>
          <w:left w:val="single" w:sz="8" w:space="0" w:color="CCCCCC"/>
          <w:bottom w:val="none" w:sz="0" w:space="0" w:color="auto"/>
          <w:right w:val="none" w:sz="0" w:space="0" w:color="auto"/>
        </w:pBdr>
        <w:spacing w:before="0" w:after="0"/>
        <w:ind w:left="820"/>
      </w:pPr>
      <w:r>
        <w:t>* The type vertex must be a datatype to permit it to</w:t>
      </w:r>
    </w:p>
    <w:p>
      <w:pPr>
        <w:pStyle w:val="Content"/>
        <w:pBdr>
          <w:top w:val="none" w:sz="0" w:space="0" w:color="auto"/>
          <w:left w:val="single" w:sz="8" w:space="0" w:color="CCCCCC"/>
          <w:bottom w:val="none" w:sz="0" w:space="0" w:color="auto"/>
          <w:right w:val="none" w:sz="0" w:space="0" w:color="auto"/>
        </w:pBdr>
        <w:spacing w:before="0" w:after="0"/>
        <w:ind w:left="820"/>
      </w:pPr>
      <w:r>
        <w:t>* be defined recursively. *)</w:t>
      </w:r>
    </w:p>
    <w:p>
      <w:pPr>
        <w:pStyle w:val="Content"/>
        <w:pBdr>
          <w:top w:val="none" w:sz="0" w:space="0" w:color="auto"/>
          <w:left w:val="single" w:sz="8" w:space="0" w:color="CCCCCC"/>
          <w:bottom w:val="none" w:sz="0" w:space="0" w:color="auto"/>
          <w:right w:val="none" w:sz="0" w:space="0" w:color="auto"/>
        </w:pBdr>
        <w:spacing w:before="0" w:after="0"/>
        <w:ind w:left="820"/>
      </w:pPr>
      <w:r>
        <w:t>datatype vertex = V of (vertex*int) list ref type graph = vertex list</w:t>
      </w:r>
    </w:p>
    <w:p>
      <w:pPr>
        <w:pStyle w:val="Content"/>
        <w:pBdr>
          <w:top w:val="none" w:sz="0" w:space="0" w:color="auto"/>
          <w:left w:val="single" w:sz="8" w:space="0" w:color="CCCCCC"/>
          <w:bottom w:val="none" w:sz="0" w:space="0" w:color="auto"/>
          <w:right w:val="none" w:sz="0" w:space="0" w:color="auto"/>
        </w:pBdr>
        <w:spacing w:before="0" w:after="0"/>
        <w:ind w:left="820"/>
      </w:pPr>
      <w:r>
        <w:t>fun eq(V(v1), V(v2)) = (v1 = v2) fun vertices(g) = g</w:t>
      </w:r>
    </w:p>
    <w:p>
      <w:pPr>
        <w:pStyle w:val="Content"/>
        <w:pBdr>
          <w:top w:val="none" w:sz="0" w:space="0" w:color="auto"/>
          <w:left w:val="single" w:sz="8" w:space="0" w:color="CCCCCC"/>
          <w:bottom w:val="none" w:sz="0" w:space="0" w:color="auto"/>
          <w:right w:val="none" w:sz="0" w:space="0" w:color="auto"/>
        </w:pBdr>
        <w:spacing w:before="0" w:after="300"/>
        <w:ind w:left="820"/>
      </w:pPr>
      <w:r>
        <w:t>fun outgoing(V(lr)) = !lr 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7" name="" descr="icon"/>
            <wp:cNvGraphicFramePr/>
            <a:graphic xmlns:a="http://schemas.openxmlformats.org/drawingml/2006/main">
              <a:graphicData uri="http://schemas.openxmlformats.org/drawingml/2006/picture">
                <pic:pic xmlns:pic="http://schemas.openxmlformats.org/drawingml/2006/picture">
                  <pic:nvPicPr>
                    <pic:cNvPr id="17387612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3:11 A path through the graph is a sequence (v1, ..., vn) such that the graph contains an edge e1 going f…</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46AA00"/>
        </w:rPr>
        <w:t>●</w:t>
      </w:r>
      <w:r>
        <w:t xml:space="preserve"> Mathematic</w:t>
      </w:r>
      <w:r>
        <w:br/>
      </w:r>
      <w:r>
        <w:rPr>
          <w:color w:val="6E6E6E"/>
        </w:rPr>
        <w:t>●</w:t>
      </w:r>
      <w:r>
        <w:t xml:space="preserve"> path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 path through the graph is a sequence (v1, ..., vn) such that the graph contains an edge e1 going from</w:t>
      </w:r>
    </w:p>
    <w:p>
      <w:pPr>
        <w:pStyle w:val="Content"/>
        <w:pBdr>
          <w:top w:val="none" w:sz="0" w:space="0" w:color="auto"/>
          <w:left w:val="single" w:sz="8" w:space="0" w:color="CCCCCC"/>
          <w:bottom w:val="none" w:sz="0" w:space="0" w:color="auto"/>
          <w:right w:val="none" w:sz="0" w:space="0" w:color="auto"/>
        </w:pBdr>
        <w:spacing w:before="0" w:after="0"/>
        <w:ind w:left="820"/>
      </w:pPr>
      <w:r>
        <w:t>v1 to v2, an edge e2 going from v2 to v3, and so on. That is, all the edges must be traversed in the</w:t>
      </w:r>
    </w:p>
    <w:p>
      <w:pPr>
        <w:pStyle w:val="Content"/>
        <w:pBdr>
          <w:top w:val="none" w:sz="0" w:space="0" w:color="auto"/>
          <w:left w:val="single" w:sz="8" w:space="0" w:color="CCCCCC"/>
          <w:bottom w:val="none" w:sz="0" w:space="0" w:color="auto"/>
          <w:right w:val="none" w:sz="0" w:space="0" w:color="auto"/>
        </w:pBdr>
        <w:spacing w:before="0" w:after="300"/>
        <w:ind w:left="820"/>
      </w:pPr>
      <w:r>
        <w:t>forward direction.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8" name="" descr="icon"/>
            <wp:cNvGraphicFramePr/>
            <a:graphic xmlns:a="http://schemas.openxmlformats.org/drawingml/2006/main">
              <a:graphicData uri="http://schemas.openxmlformats.org/drawingml/2006/picture">
                <pic:pic xmlns:pic="http://schemas.openxmlformats.org/drawingml/2006/picture">
                  <pic:nvPicPr>
                    <pic:cNvPr id="18829405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3:12 The length of a path is the sum of the weights along these edges e1,..., en</w:t>
      </w:r>
      <w:r>
        <w:rPr>
          <w:i w:val="0"/>
          <w:iCs w:val="0"/>
        </w:rPr>
        <w:softHyphen/>
        <w:t>1. We call this property…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006EFF"/>
        </w:rPr>
        <w:t>●</w:t>
      </w:r>
      <w:r>
        <w:t xml:space="preserve"> In vivo term introduction</w:t>
      </w:r>
      <w:r>
        <w:br/>
      </w:r>
      <w:r>
        <w:rPr>
          <w:color w:val="6E6E6E"/>
        </w:rPr>
        <w:t>●</w:t>
      </w:r>
      <w:r>
        <w:t xml:space="preserve"> length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length of a path is the sum of the weights along these edges e1,..., en</w:t>
      </w:r>
      <w:r>
        <w:softHyphen/>
        <w:t>1. We call</w:t>
      </w:r>
    </w:p>
    <w:p>
      <w:pPr>
        <w:pStyle w:val="Content"/>
        <w:pBdr>
          <w:top w:val="none" w:sz="0" w:space="0" w:color="auto"/>
          <w:left w:val="single" w:sz="8" w:space="0" w:color="CCCCCC"/>
          <w:bottom w:val="none" w:sz="0" w:space="0" w:color="auto"/>
          <w:right w:val="none" w:sz="0" w:space="0" w:color="auto"/>
        </w:pBdr>
        <w:spacing w:before="0" w:after="300"/>
        <w:ind w:left="820"/>
      </w:pPr>
      <w:r>
        <w:t>this property "length" even though for some graphs it may represent some other quantity: for example, money or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79" name="" descr="icon"/>
            <wp:cNvGraphicFramePr/>
            <a:graphic xmlns:a="http://schemas.openxmlformats.org/drawingml/2006/main">
              <a:graphicData uri="http://schemas.openxmlformats.org/drawingml/2006/picture">
                <pic:pic xmlns:pic="http://schemas.openxmlformats.org/drawingml/2006/picture">
                  <pic:nvPicPr>
                    <pic:cNvPr id="16240199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3:14 Given two vertices v and v', what is the shortest path through the graph that goes from v to v' ? Th…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two vertices v and v', what is the shortest path through the graph that goes from v to v' ? That is, the path for which summing up the weights along all the edges from v to v' results in the smallest sum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0" name="" descr="icon"/>
            <wp:cNvGraphicFramePr/>
            <a:graphic xmlns:a="http://schemas.openxmlformats.org/drawingml/2006/main">
              <a:graphicData uri="http://schemas.openxmlformats.org/drawingml/2006/picture">
                <pic:pic xmlns:pic="http://schemas.openxmlformats.org/drawingml/2006/picture">
                  <pic:nvPicPr>
                    <pic:cNvPr id="16908733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3:15 It turns out that we can solve this problem efficiently by solving a more general problem, the singl…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Abstraction</w:t>
      </w:r>
      <w:r>
        <w:br/>
      </w:r>
      <w:r>
        <w:rPr>
          <w:color w:val="FFBE00"/>
        </w:rPr>
        <w:t>●</w:t>
      </w:r>
      <w:r>
        <w:t xml:space="preserve"> Explanandoid</w:t>
      </w:r>
      <w:r>
        <w:br/>
      </w:r>
      <w:r>
        <w:rPr>
          <w:color w:val="FF7800"/>
        </w:rPr>
        <w:t>●</w:t>
      </w:r>
      <w:r>
        <w:t xml:space="preserve"> Problem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turns out that we can solve this problem efficiently by solving a more general problem, the single</w:t>
      </w:r>
      <w:r>
        <w:softHyphen/>
        <w:t xml:space="preserve"> source shortest</w:t>
      </w:r>
      <w:r>
        <w:softHyphen/>
        <w:t>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1" name="" descr="icon"/>
            <wp:cNvGraphicFramePr/>
            <a:graphic xmlns:a="http://schemas.openxmlformats.org/drawingml/2006/main">
              <a:graphicData uri="http://schemas.openxmlformats.org/drawingml/2006/picture">
                <pic:pic xmlns:pic="http://schemas.openxmlformats.org/drawingml/2006/picture">
                  <pic:nvPicPr>
                    <pic:cNvPr id="5421661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3:16 Given a vertex v, what is the length of the shortest path from v to every vertex v' in the graph?</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Given a vertex v, what is the length of the shortest path from v to every vertex v' in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2" name="" descr="icon"/>
            <wp:cNvGraphicFramePr/>
            <a:graphic xmlns:a="http://schemas.openxmlformats.org/drawingml/2006/main">
              <a:graphicData uri="http://schemas.openxmlformats.org/drawingml/2006/picture">
                <pic:pic xmlns:pic="http://schemas.openxmlformats.org/drawingml/2006/picture">
                  <pic:nvPicPr>
                    <pic:cNvPr id="16840093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3:18 The single</w:t>
      </w:r>
      <w:r>
        <w:rPr>
          <w:i w:val="0"/>
          <w:iCs w:val="0"/>
        </w:rPr>
        <w:softHyphen/>
        <w:t>source shortest path problem can also be formulated on an undirected graph; however, it i…</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In vivo term introduction</w:t>
      </w:r>
      <w:r>
        <w:br/>
      </w:r>
      <w:r>
        <w:rPr>
          <w:color w:val="6E6E6E"/>
        </w:rPr>
        <w:t>●</w:t>
      </w:r>
      <w:r>
        <w:t xml:space="preserve"> undirected graph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single</w:t>
      </w:r>
      <w:r>
        <w:softHyphen/>
        <w:t>source shortest path problem can also be formulated on an undirected graph; however, it is most easily solved by converting the undirected graph into a directed graph with twice as many edges, and then running the algorithm for directed graphs.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3" name="" descr="icon"/>
            <wp:cNvGraphicFramePr/>
            <a:graphic xmlns:a="http://schemas.openxmlformats.org/drawingml/2006/main">
              <a:graphicData uri="http://schemas.openxmlformats.org/drawingml/2006/picture">
                <pic:pic xmlns:pic="http://schemas.openxmlformats.org/drawingml/2006/picture">
                  <pic:nvPicPr>
                    <pic:cNvPr id="8509590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3:19 There are other shortest</w:t>
      </w:r>
      <w:r>
        <w:rPr>
          <w:i w:val="0"/>
          <w:iCs w:val="0"/>
        </w:rPr>
        <w:softHyphen/>
        <w:t>path problems of interest, such as the all</w:t>
      </w:r>
      <w:r>
        <w:rPr>
          <w:i w:val="0"/>
          <w:iCs w:val="0"/>
        </w:rPr>
        <w:softHyphen/>
        <w:t>pairs shortest</w:t>
      </w:r>
      <w:r>
        <w:rPr>
          <w:i w:val="0"/>
          <w:iCs w:val="0"/>
        </w:rPr>
        <w:softHyphen/>
        <w:t>path problem: fin…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other shortest</w:t>
      </w:r>
      <w:r>
        <w:softHyphen/>
        <w:t>path problems of interest, such as the all</w:t>
      </w:r>
      <w:r>
        <w:softHyphen/>
        <w:t>pairs shortest</w:t>
      </w:r>
      <w:r>
        <w:softHyphen/>
        <w:t>path problem: find the lengths of shortest paths between all possible source–destination pairs. The Floyd</w:t>
      </w:r>
      <w:r>
        <w:softHyphen/>
        <w:t>Warshall algorithm is a good way to solve this problem efficiently.</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4" name="" descr="icon"/>
            <wp:cNvGraphicFramePr/>
            <a:graphic xmlns:a="http://schemas.openxmlformats.org/drawingml/2006/main">
              <a:graphicData uri="http://schemas.openxmlformats.org/drawingml/2006/picture">
                <pic:pic xmlns:pic="http://schemas.openxmlformats.org/drawingml/2006/picture">
                  <pic:nvPicPr>
                    <pic:cNvPr id="13716544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3:21 Let's consider a simpler problem: solving the single</w:t>
      </w:r>
      <w:r>
        <w:rPr>
          <w:i w:val="0"/>
          <w:iCs w:val="0"/>
        </w:rPr>
        <w:softHyphen/>
        <w:t>source shortest path problem for an unweighted…</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r>
        <w:br/>
      </w:r>
      <w:r>
        <w:rPr>
          <w:color w:val="DC0000"/>
        </w:rPr>
        <w:t>●</w:t>
      </w:r>
      <w:r>
        <w:t xml:space="preserve"> Structuring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Let's consider a simpler problem: solving the single</w:t>
      </w:r>
      <w:r>
        <w:softHyphen/>
        <w:t>source shortest path problem for an unweighted directed graph. In this case we are trying to find the smallest number of edges that must be traversed in order to get to every vertex in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5" name="" descr="icon"/>
            <wp:cNvGraphicFramePr/>
            <a:graphic xmlns:a="http://schemas.openxmlformats.org/drawingml/2006/main">
              <a:graphicData uri="http://schemas.openxmlformats.org/drawingml/2006/picture">
                <pic:pic xmlns:pic="http://schemas.openxmlformats.org/drawingml/2006/picture">
                  <pic:nvPicPr>
                    <pic:cNvPr id="4434791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3:22 This is the same problem as solving the weighted version where all the weights happen to be 1.</w:t>
      </w:r>
    </w:p>
    <w:p>
      <w:pPr>
        <w:pStyle w:val="Caption0"/>
        <w:spacing w:before="200" w:after="0"/>
        <w:ind w:left="600"/>
        <w:rPr>
          <w:b/>
          <w:bCs/>
        </w:rPr>
      </w:pPr>
      <w:r>
        <w:t>Codings:</w:t>
      </w:r>
    </w:p>
    <w:p>
      <w:pPr>
        <w:pStyle w:val="Text"/>
        <w:spacing w:before="0" w:after="0"/>
        <w:ind w:left="800"/>
      </w:pP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the same problem as solving the weighted version where all the weights happen to be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6" name="" descr="icon"/>
            <wp:cNvGraphicFramePr/>
            <a:graphic xmlns:a="http://schemas.openxmlformats.org/drawingml/2006/main">
              <a:graphicData uri="http://schemas.openxmlformats.org/drawingml/2006/picture">
                <pic:pic xmlns:pic="http://schemas.openxmlformats.org/drawingml/2006/picture">
                  <pic:nvPicPr>
                    <pic:cNvPr id="17637084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3:23 Do we know an algorithm for determining this? Yes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Do we know an algorithm for determining this? Yes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7" name="" descr="icon"/>
            <wp:cNvGraphicFramePr/>
            <a:graphic xmlns:a="http://schemas.openxmlformats.org/drawingml/2006/main">
              <a:graphicData uri="http://schemas.openxmlformats.org/drawingml/2006/picture">
                <pic:pic xmlns:pic="http://schemas.openxmlformats.org/drawingml/2006/picture">
                  <pic:nvPicPr>
                    <pic:cNvPr id="9340203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3:24 The running time of that algorithm is O(V+E) where V is the number of vertices and E is the number o…</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running time of that algorithm is O(V+E) where V is the number of vertices and E is the number of edges, because it pushes each reachable vertex onto the queue and considers each outgoing edge from it once. There can't be any faster algorithm for solving this problem, because in general the algorithm must at least look at the entire graph, which has size O(V+E).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8" name="" descr="icon"/>
            <wp:cNvGraphicFramePr/>
            <a:graphic xmlns:a="http://schemas.openxmlformats.org/drawingml/2006/main">
              <a:graphicData uri="http://schemas.openxmlformats.org/drawingml/2006/picture">
                <pic:pic xmlns:pic="http://schemas.openxmlformats.org/drawingml/2006/picture">
                  <pic:nvPicPr>
                    <pic:cNvPr id="28407639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3:26 We saw in recitation that we could express both breadth</w:t>
      </w:r>
      <w:r>
        <w:rPr>
          <w:i w:val="0"/>
          <w:iCs w:val="0"/>
        </w:rPr>
        <w:softHyphen/>
        <w:t>first and depth</w:t>
      </w:r>
      <w:r>
        <w:rPr>
          <w:i w:val="0"/>
          <w:iCs w:val="0"/>
        </w:rPr>
        <w:softHyphen/>
        <w:t>first search with the same s…</w:t>
      </w:r>
    </w:p>
    <w:p>
      <w:pPr>
        <w:pStyle w:val="Caption0"/>
        <w:spacing w:before="200" w:after="0"/>
        <w:ind w:left="600"/>
        <w:rPr>
          <w:b/>
          <w:bCs/>
        </w:rPr>
      </w:pPr>
      <w:r>
        <w:t>Codings:</w:t>
      </w:r>
    </w:p>
    <w:p>
      <w:pPr>
        <w:pStyle w:val="Text"/>
        <w:spacing w:before="0" w:after="0"/>
        <w:ind w:left="800"/>
      </w:pPr>
      <w:r>
        <w:rPr>
          <w:color w:val="6E6E6E"/>
        </w:rPr>
        <w:t>●</w:t>
      </w:r>
      <w:r>
        <w:t xml:space="preserve"> breadth first search</w:t>
      </w:r>
      <w:r>
        <w:br/>
      </w:r>
      <w:r>
        <w:rPr>
          <w:color w:val="6E6E6E"/>
        </w:rPr>
        <w:t>●</w:t>
      </w:r>
      <w:r>
        <w:t xml:space="preserve"> depth first search</w:t>
      </w:r>
      <w:r>
        <w:br/>
      </w:r>
      <w:r>
        <w:rPr>
          <w:color w:val="FF7800"/>
        </w:rPr>
        <w:t>●</w:t>
      </w:r>
      <w:r>
        <w:t xml:space="preserve"> Design</w:t>
      </w:r>
      <w:r>
        <w:br/>
      </w:r>
      <w:r>
        <w:rPr>
          <w:color w:val="FFBE00"/>
        </w:rPr>
        <w:t>●</w:t>
      </w:r>
      <w:r>
        <w:t xml:space="preserve"> Review</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in recitation that we could express both breadth</w:t>
      </w:r>
      <w:r>
        <w:softHyphen/>
        <w:t>first and depth</w:t>
      </w:r>
      <w:r>
        <w:softHyphen/>
        <w:t>first search with the same simple algorithm that varied just in the order in which vertices are removed from the queue. We just need an efficient implementation of sets to keep track of the vertices we have visited already. A hash table fits the bill perfectly with its O(1) amortized run time for all operations. Here is an imperative graph search algorithm that takes a source vertex v0 and performs graph search outward from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289" name="" descr="icon"/>
            <wp:cNvGraphicFramePr/>
            <a:graphic xmlns:a="http://schemas.openxmlformats.org/drawingml/2006/main">
              <a:graphicData uri="http://schemas.openxmlformats.org/drawingml/2006/picture">
                <pic:pic xmlns:pic="http://schemas.openxmlformats.org/drawingml/2006/picture">
                  <pic:nvPicPr>
                    <pic:cNvPr id="57557292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3:27 (* Simple graph traversal (BFS or DFS) *) let val q: queue = new_queue() val visited: vertexSet = cr…</w:t>
      </w:r>
    </w:p>
    <w:p>
      <w:pPr>
        <w:pStyle w:val="Caption0"/>
        <w:spacing w:before="200" w:after="0"/>
        <w:ind w:left="600"/>
        <w:rPr>
          <w:b/>
          <w:bCs/>
        </w:rPr>
      </w:pPr>
      <w:r>
        <w:t>Codings:</w:t>
      </w:r>
    </w:p>
    <w:p>
      <w:pPr>
        <w:pStyle w:val="Text"/>
        <w:spacing w:before="0" w:after="0"/>
        <w:ind w:left="800"/>
      </w:pPr>
      <w:r>
        <w:rPr>
          <w:color w:val="6E6E6E"/>
        </w:rPr>
        <w:t>●</w:t>
      </w:r>
      <w:r>
        <w:t xml:space="preserve"> breadth first search</w:t>
      </w:r>
      <w:r>
        <w:br/>
      </w:r>
      <w:r>
        <w:rPr>
          <w:color w:val="46AA00"/>
        </w:rPr>
        <w:t>●</w:t>
      </w:r>
      <w:r>
        <w:t xml:space="preserve"> Code</w:t>
      </w:r>
      <w:r>
        <w:br/>
      </w:r>
      <w:r>
        <w:rPr>
          <w:color w:val="6E6E6E"/>
        </w:rPr>
        <w:t>●</w:t>
      </w:r>
      <w:r>
        <w:t xml:space="preserve"> depth first search</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Simple graph traversal (BFS or DFS)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vertexSet = create_vertexSet()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fun handle_edge(v': vertex): unit =</w:t>
      </w:r>
    </w:p>
    <w:p>
      <w:pPr>
        <w:pStyle w:val="Content"/>
        <w:pBdr>
          <w:top w:val="none" w:sz="0" w:space="0" w:color="auto"/>
          <w:left w:val="single" w:sz="8" w:space="0" w:color="CCCCCC"/>
          <w:bottom w:val="none" w:sz="0" w:space="0" w:color="auto"/>
          <w:right w:val="none" w:sz="0" w:space="0" w:color="auto"/>
        </w:pBdr>
        <w:spacing w:before="0" w:after="0"/>
        <w:ind w:left="820"/>
      </w:pPr>
      <w:r>
        <w:t>if not (member(visited,v')) then ( add(visited, v');</w:t>
      </w:r>
    </w:p>
    <w:p>
      <w:pPr>
        <w:pStyle w:val="Content"/>
        <w:pBdr>
          <w:top w:val="none" w:sz="0" w:space="0" w:color="auto"/>
          <w:left w:val="single" w:sz="8" w:space="0" w:color="CCCCCC"/>
          <w:bottom w:val="none" w:sz="0" w:space="0" w:color="auto"/>
          <w:right w:val="none" w:sz="0" w:space="0" w:color="auto"/>
        </w:pBdr>
        <w:spacing w:before="0" w:after="0"/>
        <w:ind w:left="820"/>
      </w:pPr>
      <w:r>
        <w:t>push(q, v') ) else ()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0" name="" descr="icon"/>
            <wp:cNvGraphicFramePr/>
            <a:graphic xmlns:a="http://schemas.openxmlformats.org/drawingml/2006/main">
              <a:graphicData uri="http://schemas.openxmlformats.org/drawingml/2006/picture">
                <pic:pic xmlns:pic="http://schemas.openxmlformats.org/drawingml/2006/picture">
                  <pic:nvPicPr>
                    <pic:cNvPr id="10606334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3:28 This code implicitly divides the set of vertices into three sets: 1. The completed vertices: visited…</w:t>
      </w:r>
    </w:p>
    <w:p>
      <w:pPr>
        <w:pStyle w:val="Caption0"/>
        <w:spacing w:before="200" w:after="0"/>
        <w:ind w:left="600"/>
        <w:rPr>
          <w:b/>
          <w:bCs/>
        </w:rPr>
      </w:pPr>
      <w:r>
        <w:t>Codings:</w:t>
      </w:r>
    </w:p>
    <w:p>
      <w:pPr>
        <w:pStyle w:val="Text"/>
        <w:spacing w:before="0" w:after="0"/>
        <w:ind w:left="800"/>
      </w:pPr>
      <w:r>
        <w:rPr>
          <w:color w:val="6E6E6E"/>
        </w:rPr>
        <w:t>●</w:t>
      </w:r>
      <w:r>
        <w:t xml:space="preserve"> completed vertices</w:t>
      </w:r>
      <w:r>
        <w:br/>
      </w:r>
      <w:r>
        <w:rPr>
          <w:color w:val="006EFF"/>
        </w:rPr>
        <w:t>●</w:t>
      </w:r>
      <w:r>
        <w:t xml:space="preserve"> Description</w:t>
      </w:r>
      <w:r>
        <w:br/>
      </w:r>
      <w:r>
        <w:rPr>
          <w:color w:val="6E6E6E"/>
        </w:rPr>
        <w:t>●</w:t>
      </w:r>
      <w:r>
        <w:t xml:space="preserve"> frontier</w:t>
      </w:r>
      <w:r>
        <w:br/>
      </w:r>
      <w:r>
        <w:rPr>
          <w:color w:val="006EFF"/>
        </w:rPr>
        <w:t>●</w:t>
      </w:r>
      <w:r>
        <w:t xml:space="preserve"> In vivo term introduction</w:t>
      </w:r>
      <w:r>
        <w:br/>
      </w:r>
      <w:r>
        <w:rPr>
          <w:color w:val="6E6E6E"/>
        </w:rPr>
        <w:t>●</w:t>
      </w:r>
      <w:r>
        <w:t xml:space="preserve"> unvisited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This code implicitly divides the set of vertices into three sets:</w:t>
      </w:r>
    </w:p>
    <w:p>
      <w:pPr>
        <w:pStyle w:val="Content"/>
        <w:pBdr>
          <w:top w:val="none" w:sz="0" w:space="0" w:color="auto"/>
          <w:left w:val="single" w:sz="8" w:space="0" w:color="CCCCCC"/>
          <w:bottom w:val="none" w:sz="0" w:space="0" w:color="auto"/>
          <w:right w:val="none" w:sz="0" w:space="0" w:color="auto"/>
        </w:pBdr>
        <w:spacing w:before="0" w:after="0"/>
        <w:ind w:left="820"/>
      </w:pPr>
      <w:r>
        <w:t>1. The completed vertices: visited vertices that have already been removed from the queue. 2. The frontier: visited vertices on the queue</w:t>
      </w:r>
    </w:p>
    <w:p>
      <w:pPr>
        <w:pStyle w:val="Content"/>
        <w:pBdr>
          <w:top w:val="none" w:sz="0" w:space="0" w:color="auto"/>
          <w:left w:val="single" w:sz="8" w:space="0" w:color="CCCCCC"/>
          <w:bottom w:val="none" w:sz="0" w:space="0" w:color="auto"/>
          <w:right w:val="none" w:sz="0" w:space="0" w:color="auto"/>
        </w:pBdr>
        <w:spacing w:before="0" w:after="300"/>
        <w:ind w:left="820"/>
      </w:pPr>
      <w:r>
        <w:t>3. The unvisited vertices: everything else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1" name="" descr="icon"/>
            <wp:cNvGraphicFramePr/>
            <a:graphic xmlns:a="http://schemas.openxmlformats.org/drawingml/2006/main">
              <a:graphicData uri="http://schemas.openxmlformats.org/drawingml/2006/picture">
                <pic:pic xmlns:pic="http://schemas.openxmlformats.org/drawingml/2006/picture">
                  <pic:nvPicPr>
                    <pic:cNvPr id="63973989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3:29 Except for the initial vertex v0, the vertices in set 2 are always neighbors of vertices in set 1. 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Except for the initial vertex v0, the vertices in set 2 are always neighbors of vertices in set 1. Thus, the</w:t>
      </w:r>
    </w:p>
    <w:p>
      <w:pPr>
        <w:pStyle w:val="Content"/>
        <w:pBdr>
          <w:top w:val="none" w:sz="0" w:space="0" w:color="auto"/>
          <w:left w:val="single" w:sz="8" w:space="0" w:color="CCCCCC"/>
          <w:bottom w:val="none" w:sz="0" w:space="0" w:color="auto"/>
          <w:right w:val="none" w:sz="0" w:space="0" w:color="auto"/>
        </w:pBdr>
        <w:spacing w:before="0" w:after="300"/>
        <w:ind w:left="820"/>
      </w:pPr>
      <w:r>
        <w:t>queued vertices form a frontier in the graph, separating sets 1 and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2" name="" descr="icon"/>
            <wp:cNvGraphicFramePr/>
            <a:graphic xmlns:a="http://schemas.openxmlformats.org/drawingml/2006/main">
              <a:graphicData uri="http://schemas.openxmlformats.org/drawingml/2006/picture">
                <pic:pic xmlns:pic="http://schemas.openxmlformats.org/drawingml/2006/picture">
                  <pic:nvPicPr>
                    <pic:cNvPr id="14081299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3:30 The expand function moves a frontier vertex into the completed set and then expands the frontier to…</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expand function moves a frontier vertex into the completed set and then expands the frontier to include any previously unseen neighbors of the new frontier vertex.</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3" name="" descr="icon"/>
            <wp:cNvGraphicFramePr/>
            <a:graphic xmlns:a="http://schemas.openxmlformats.org/drawingml/2006/main">
              <a:graphicData uri="http://schemas.openxmlformats.org/drawingml/2006/picture">
                <pic:pic xmlns:pic="http://schemas.openxmlformats.org/drawingml/2006/picture">
                  <pic:nvPicPr>
                    <pic:cNvPr id="14092448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3:32 The kind of search we get from this algorithm is determined by the pop function, which selects a ver…</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8C32A0"/>
        </w:rPr>
        <w:t>●</w:t>
      </w:r>
      <w:r>
        <w:t xml:space="preserve"> FIFO</w:t>
      </w:r>
      <w:r>
        <w:br/>
      </w:r>
      <w:r>
        <w:rPr>
          <w:color w:val="8C32A0"/>
        </w:rPr>
        <w:t>●</w:t>
      </w:r>
      <w:r>
        <w:t xml:space="preserve"> LIFO</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kind of search we get from this algorithm is determined by the pop function, which selects a vertex from a queue. If q is a FIFO queue, we do a breadth</w:t>
      </w:r>
      <w:r>
        <w:softHyphen/>
        <w:t>first search of the graph. If q is a LIFO queue, we do a depth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4" name="" descr="icon"/>
            <wp:cNvGraphicFramePr/>
            <a:graphic xmlns:a="http://schemas.openxmlformats.org/drawingml/2006/main">
              <a:graphicData uri="http://schemas.openxmlformats.org/drawingml/2006/picture">
                <pic:pic xmlns:pic="http://schemas.openxmlformats.org/drawingml/2006/picture">
                  <pic:nvPicPr>
                    <pic:cNvPr id="7650310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3:33 If the graph is unweighted, we can use a FIFO queue and keep track of the number of edges taken to g…</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BE00"/>
        </w:rPr>
        <w:t>●</w:t>
      </w:r>
      <w:r>
        <w:t xml:space="preserve"> Focus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If the graph is unweighted, we can use a FIFO queue and keep track of the number of edges taken to get to a particular node. We augment the visited set to keep track of the number of edges traversed from v0; it becomes a hash table implementing a map from vertices to edge counts (ints). The only</w:t>
      </w:r>
    </w:p>
    <w:p>
      <w:pPr>
        <w:pStyle w:val="Content"/>
        <w:pBdr>
          <w:top w:val="none" w:sz="0" w:space="0" w:color="auto"/>
          <w:left w:val="single" w:sz="8" w:space="0" w:color="CCCCCC"/>
          <w:bottom w:val="none" w:sz="0" w:space="0" w:color="auto"/>
          <w:right w:val="none" w:sz="0" w:space="0" w:color="auto"/>
        </w:pBdr>
        <w:spacing w:before="0" w:after="300"/>
        <w:ind w:left="820"/>
      </w:pPr>
      <w:r>
        <w:t>modification needed is in expand, which adds to the frontier a newly found vertex at a distance one greater than that of its neighbor already in the frontier.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5" name="" descr="icon"/>
            <wp:cNvGraphicFramePr/>
            <a:graphic xmlns:a="http://schemas.openxmlformats.org/drawingml/2006/main">
              <a:graphicData uri="http://schemas.openxmlformats.org/drawingml/2006/picture">
                <pic:pic xmlns:pic="http://schemas.openxmlformats.org/drawingml/2006/picture">
                  <pic:nvPicPr>
                    <pic:cNvPr id="17114578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3:34 (* unweighted single</w:t>
      </w:r>
      <w:r>
        <w:rPr>
          <w:i w:val="0"/>
          <w:iCs w:val="0"/>
        </w:rPr>
        <w:softHyphen/>
        <w:t>source shortest path *) let val q: queue = new_queue() val visited: vertexMap =…</w:t>
      </w:r>
    </w:p>
    <w:p>
      <w:pPr>
        <w:pStyle w:val="Caption0"/>
        <w:spacing w:before="200" w:after="0"/>
        <w:ind w:left="600"/>
        <w:rPr>
          <w:b/>
          <w:bCs/>
        </w:rPr>
      </w:pPr>
      <w:r>
        <w:t>Codings:</w:t>
      </w:r>
    </w:p>
    <w:p>
      <w:pPr>
        <w:pStyle w:val="Text"/>
        <w:spacing w:before="0" w:after="0"/>
        <w:ind w:left="800"/>
      </w:pPr>
      <w:r>
        <w:rPr>
          <w:color w:val="46AA00"/>
        </w:rPr>
        <w:t>●</w:t>
      </w:r>
      <w:r>
        <w:t xml:space="preserve"> 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 unweighted single</w:t>
      </w:r>
      <w:r>
        <w:softHyphen/>
        <w:t>source shortest path *)</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 visited maps vertex</w:t>
      </w:r>
      <w:r>
        <w:softHyphen/>
        <w:t>&gt;int *)</w:t>
      </w:r>
    </w:p>
    <w:p>
      <w:pPr>
        <w:pStyle w:val="Content"/>
        <w:pBdr>
          <w:top w:val="none" w:sz="0" w:space="0" w:color="auto"/>
          <w:left w:val="single" w:sz="8" w:space="0" w:color="CCCCCC"/>
          <w:bottom w:val="none" w:sz="0" w:space="0" w:color="auto"/>
          <w:right w:val="none" w:sz="0" w:space="0" w:color="auto"/>
        </w:pBdr>
        <w:spacing w:before="0" w:after="0"/>
        <w:ind w:left="820"/>
      </w:pPr>
      <w:r>
        <w:t>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w:t>
      </w:r>
    </w:p>
    <w:p>
      <w:pPr>
        <w:pStyle w:val="Content"/>
        <w:pBdr>
          <w:top w:val="none" w:sz="0" w:space="0" w:color="auto"/>
          <w:left w:val="single" w:sz="8" w:space="0" w:color="CCCCCC"/>
          <w:bottom w:val="none" w:sz="0" w:space="0" w:color="auto"/>
          <w:right w:val="none" w:sz="0" w:space="0" w:color="auto"/>
        </w:pBdr>
        <w:spacing w:before="0" w:after="0"/>
        <w:ind w:left="820"/>
      </w:pPr>
      <w:r>
        <w:t>SOME(d') =&gt; () (* d' &lt;= dist+1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dist+1);</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6" name="" descr="icon"/>
            <wp:cNvGraphicFramePr/>
            <a:graphic xmlns:a="http://schemas.openxmlformats.org/drawingml/2006/main">
              <a:graphicData uri="http://schemas.openxmlformats.org/drawingml/2006/picture">
                <pic:pic xmlns:pic="http://schemas.openxmlformats.org/drawingml/2006/picture">
                  <pic:nvPicPr>
                    <pic:cNvPr id="11535991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3:35 Now we can generalize to the problem of computing the shortest path between two vertices in a weight…</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we can generalize to the problem of computing the shortest path between two vertices in a weighted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7" name="" descr="icon"/>
            <wp:cNvGraphicFramePr/>
            <a:graphic xmlns:a="http://schemas.openxmlformats.org/drawingml/2006/main">
              <a:graphicData uri="http://schemas.openxmlformats.org/drawingml/2006/picture">
                <pic:pic xmlns:pic="http://schemas.openxmlformats.org/drawingml/2006/picture">
                  <pic:nvPicPr>
                    <pic:cNvPr id="7655412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3:37 As in that algorithm, we keep a visited map that maps vertices to their distances from the source ve…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in that algorithm, we keep a visited map that maps vertices to their distances from the source vertex v0. We change expand so that Instead of adding 1 to the</w:t>
      </w:r>
    </w:p>
    <w:p>
      <w:pPr>
        <w:pStyle w:val="Content"/>
        <w:pBdr>
          <w:top w:val="none" w:sz="0" w:space="0" w:color="auto"/>
          <w:left w:val="single" w:sz="8" w:space="0" w:color="CCCCCC"/>
          <w:bottom w:val="none" w:sz="0" w:space="0" w:color="auto"/>
          <w:right w:val="none" w:sz="0" w:space="0" w:color="auto"/>
        </w:pBdr>
        <w:spacing w:before="0" w:after="300"/>
        <w:ind w:left="820"/>
      </w:pPr>
      <w:r>
        <w:t>distance, its adds the weight of the edge traversed. Here is a first cut at an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8" name="" descr="icon"/>
            <wp:cNvGraphicFramePr/>
            <a:graphic xmlns:a="http://schemas.openxmlformats.org/drawingml/2006/main">
              <a:graphicData uri="http://schemas.openxmlformats.org/drawingml/2006/picture">
                <pic:pic xmlns:pic="http://schemas.openxmlformats.org/drawingml/2006/picture">
                  <pic:nvPicPr>
                    <pic:cNvPr id="18164004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3:39 let val q: queue = new_queue() val visited: vertexMap = create_vertexMap() fun expand(v: vertex) = l…</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val q: queue = new_queue()</w:t>
      </w:r>
    </w:p>
    <w:p>
      <w:pPr>
        <w:pStyle w:val="Content"/>
        <w:pBdr>
          <w:top w:val="none" w:sz="0" w:space="0" w:color="auto"/>
          <w:left w:val="single" w:sz="8" w:space="0" w:color="CCCCCC"/>
          <w:bottom w:val="none" w:sz="0" w:space="0" w:color="auto"/>
          <w:right w:val="none" w:sz="0" w:space="0" w:color="auto"/>
        </w:pBdr>
        <w:spacing w:before="0" w:after="0"/>
        <w:ind w:left="820"/>
      </w:pPr>
      <w:r>
        <w:t>val visited: vertexMap = create_vertexMap() fun expand(v: vertex) =</w:t>
      </w:r>
    </w:p>
    <w:p>
      <w:pPr>
        <w:pStyle w:val="Content"/>
        <w:pBdr>
          <w:top w:val="none" w:sz="0" w:space="0" w:color="auto"/>
          <w:left w:val="single" w:sz="8" w:space="0" w:color="CCCCCC"/>
          <w:bottom w:val="none" w:sz="0" w:space="0" w:color="auto"/>
          <w:right w:val="none" w:sz="0" w:space="0" w:color="auto"/>
        </w:pBdr>
        <w:spacing w:before="0" w:after="0"/>
        <w:ind w:left="820"/>
      </w:pPr>
      <w:r>
        <w:t>let val neighbors: vertex list = Graph.outgoing(v) val dist: int = valOf(get(visited, v))</w:t>
      </w:r>
    </w:p>
    <w:p>
      <w:pPr>
        <w:pStyle w:val="Content"/>
        <w:pBdr>
          <w:top w:val="none" w:sz="0" w:space="0" w:color="auto"/>
          <w:left w:val="single" w:sz="8" w:space="0" w:color="CCCCCC"/>
          <w:bottom w:val="none" w:sz="0" w:space="0" w:color="auto"/>
          <w:right w:val="none" w:sz="0" w:space="0" w:color="auto"/>
        </w:pBdr>
        <w:spacing w:before="0" w:after="0"/>
        <w:ind w:left="820"/>
      </w:pPr>
      <w:r>
        <w:t>fun handle_edge(v': vertex, weight: int) =</w:t>
      </w:r>
    </w:p>
    <w:p>
      <w:pPr>
        <w:pStyle w:val="Content"/>
        <w:pBdr>
          <w:top w:val="none" w:sz="0" w:space="0" w:color="auto"/>
          <w:left w:val="single" w:sz="8" w:space="0" w:color="CCCCCC"/>
          <w:bottom w:val="none" w:sz="0" w:space="0" w:color="auto"/>
          <w:right w:val="none" w:sz="0" w:space="0" w:color="auto"/>
        </w:pBdr>
        <w:spacing w:before="0" w:after="0"/>
        <w:ind w:left="820"/>
      </w:pPr>
      <w:r>
        <w:t>case get(visited, v') of SOME(d') =&gt;</w:t>
      </w:r>
    </w:p>
    <w:p>
      <w:pPr>
        <w:pStyle w:val="Content"/>
        <w:pBdr>
          <w:top w:val="none" w:sz="0" w:space="0" w:color="auto"/>
          <w:left w:val="single" w:sz="8" w:space="0" w:color="CCCCCC"/>
          <w:bottom w:val="none" w:sz="0" w:space="0" w:color="auto"/>
          <w:right w:val="none" w:sz="0" w:space="0" w:color="auto"/>
        </w:pBdr>
        <w:spacing w:before="0" w:after="0"/>
        <w:ind w:left="820"/>
      </w:pPr>
      <w:r>
        <w:t>if dist+weight &lt; d'</w:t>
      </w:r>
    </w:p>
    <w:p>
      <w:pPr>
        <w:pStyle w:val="Content"/>
        <w:pBdr>
          <w:top w:val="none" w:sz="0" w:space="0" w:color="auto"/>
          <w:left w:val="single" w:sz="8" w:space="0" w:color="CCCCCC"/>
          <w:bottom w:val="none" w:sz="0" w:space="0" w:color="auto"/>
          <w:right w:val="none" w:sz="0" w:space="0" w:color="auto"/>
        </w:pBdr>
        <w:spacing w:before="0" w:after="0"/>
        <w:ind w:left="820"/>
      </w:pPr>
      <w:r>
        <w:t>then add(visited, v', dist+weight) else ()</w:t>
      </w:r>
    </w:p>
    <w:p>
      <w:pPr>
        <w:pStyle w:val="Content"/>
        <w:pBdr>
          <w:top w:val="none" w:sz="0" w:space="0" w:color="auto"/>
          <w:left w:val="single" w:sz="8" w:space="0" w:color="CCCCCC"/>
          <w:bottom w:val="none" w:sz="0" w:space="0" w:color="auto"/>
          <w:right w:val="none" w:sz="0" w:space="0" w:color="auto"/>
        </w:pBdr>
        <w:spacing w:before="0" w:after="0"/>
        <w:ind w:left="820"/>
      </w:pPr>
      <w:r>
        <w:t>| NONE =&gt; ( add(visited, v', dist+weight);</w:t>
      </w:r>
    </w:p>
    <w:p>
      <w:pPr>
        <w:pStyle w:val="Content"/>
        <w:pBdr>
          <w:top w:val="none" w:sz="0" w:space="0" w:color="auto"/>
          <w:left w:val="single" w:sz="8" w:space="0" w:color="CCCCCC"/>
          <w:bottom w:val="none" w:sz="0" w:space="0" w:color="auto"/>
          <w:right w:val="none" w:sz="0" w:space="0" w:color="auto"/>
        </w:pBdr>
        <w:spacing w:before="0" w:after="0"/>
        <w:ind w:left="820"/>
      </w:pPr>
      <w:r>
        <w:t>push(q, v') )</w:t>
      </w:r>
    </w:p>
    <w:p>
      <w:pPr>
        <w:pStyle w:val="Content"/>
        <w:pBdr>
          <w:top w:val="none" w:sz="0" w:space="0" w:color="auto"/>
          <w:left w:val="single" w:sz="8" w:space="0" w:color="CCCCCC"/>
          <w:bottom w:val="none" w:sz="0" w:space="0" w:color="auto"/>
          <w:right w:val="none" w:sz="0" w:space="0" w:color="auto"/>
        </w:pBdr>
        <w:spacing w:before="0" w:after="0"/>
        <w:ind w:left="820"/>
      </w:pPr>
      <w:r>
        <w:t>in</w:t>
      </w:r>
    </w:p>
    <w:p>
      <w:pPr>
        <w:pStyle w:val="Content"/>
        <w:pBdr>
          <w:top w:val="none" w:sz="0" w:space="0" w:color="auto"/>
          <w:left w:val="single" w:sz="8" w:space="0" w:color="CCCCCC"/>
          <w:bottom w:val="none" w:sz="0" w:space="0" w:color="auto"/>
          <w:right w:val="none" w:sz="0" w:space="0" w:color="auto"/>
        </w:pBdr>
        <w:spacing w:before="0" w:after="0"/>
        <w:ind w:left="820"/>
      </w:pPr>
      <w:r>
        <w:t>end in</w:t>
      </w:r>
    </w:p>
    <w:p>
      <w:pPr>
        <w:pStyle w:val="Content"/>
        <w:pBdr>
          <w:top w:val="none" w:sz="0" w:space="0" w:color="auto"/>
          <w:left w:val="single" w:sz="8" w:space="0" w:color="CCCCCC"/>
          <w:bottom w:val="none" w:sz="0" w:space="0" w:color="auto"/>
          <w:right w:val="none" w:sz="0" w:space="0" w:color="auto"/>
        </w:pBdr>
        <w:spacing w:before="0" w:after="0"/>
        <w:ind w:left="820"/>
      </w:pPr>
      <w:r>
        <w:t>add(visited, v0, 0);</w:t>
      </w:r>
    </w:p>
    <w:p>
      <w:pPr>
        <w:pStyle w:val="Content"/>
        <w:pBdr>
          <w:top w:val="none" w:sz="0" w:space="0" w:color="auto"/>
          <w:left w:val="single" w:sz="8" w:space="0" w:color="CCCCCC"/>
          <w:bottom w:val="none" w:sz="0" w:space="0" w:color="auto"/>
          <w:right w:val="none" w:sz="0" w:space="0" w:color="auto"/>
        </w:pBdr>
        <w:spacing w:before="0" w:after="0"/>
        <w:ind w:left="820"/>
      </w:pPr>
      <w:r>
        <w:t>expand(v0);</w:t>
      </w:r>
    </w:p>
    <w:p>
      <w:pPr>
        <w:pStyle w:val="Content"/>
        <w:pBdr>
          <w:top w:val="none" w:sz="0" w:space="0" w:color="auto"/>
          <w:left w:val="single" w:sz="8" w:space="0" w:color="CCCCCC"/>
          <w:bottom w:val="none" w:sz="0" w:space="0" w:color="auto"/>
          <w:right w:val="none" w:sz="0" w:space="0" w:color="auto"/>
        </w:pBdr>
        <w:spacing w:before="0" w:after="0"/>
        <w:ind w:left="820"/>
      </w:pPr>
      <w:r>
        <w:t>while (not (empty_queue(q)) do expand(pop(q))</w:t>
      </w:r>
    </w:p>
    <w:p>
      <w:pPr>
        <w:pStyle w:val="Content"/>
        <w:pBdr>
          <w:top w:val="none" w:sz="0" w:space="0" w:color="auto"/>
          <w:left w:val="single" w:sz="8" w:space="0" w:color="CCCCCC"/>
          <w:bottom w:val="none" w:sz="0" w:space="0" w:color="auto"/>
          <w:right w:val="none" w:sz="0" w:space="0" w:color="auto"/>
        </w:pBdr>
        <w:spacing w:before="0" w:after="300"/>
        <w:ind w:left="820"/>
      </w:pPr>
      <w:r>
        <w:t>end</w:t>
      </w:r>
    </w:p>
    <w:p>
      <w:pPr>
        <w:pStyle w:val="Heading2"/>
        <w:keepNext w:val="0"/>
        <w:spacing w:before="0" w:after="110"/>
        <w:ind w:left="400"/>
        <w:outlineLvl w:val="9"/>
        <w:rPr>
          <w:b/>
          <w:bCs/>
          <w:sz w:val="22"/>
          <w:szCs w:val="22"/>
        </w:rPr>
      </w:pPr>
      <w:r>
        <w:rPr>
          <w:i w:val="0"/>
          <w:iCs w:val="0"/>
          <w:strike w:val="0"/>
          <w:u w:val="none"/>
        </w:rPr>
        <w:drawing>
          <wp:inline>
            <wp:extent cx="139700" cy="120142"/>
            <wp:docPr id="100299" name="" descr="icon"/>
            <wp:cNvGraphicFramePr/>
            <a:graphic xmlns:a="http://schemas.openxmlformats.org/drawingml/2006/main">
              <a:graphicData uri="http://schemas.openxmlformats.org/drawingml/2006/picture">
                <pic:pic xmlns:pic="http://schemas.openxmlformats.org/drawingml/2006/picture">
                  <pic:nvPicPr>
                    <pic:cNvPr id="6030090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3:40 This is nearly Dijkstra's algorithm, but it doesn't work. To see why, consider the following graph,…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BE00"/>
        </w:rPr>
        <w:t>●</w:t>
      </w:r>
      <w:r>
        <w:t xml:space="preserve"> Explanandoid</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nearly Dijkstra's algorithm, but it doesn't work. To see why, consider the following graph, where the source vertex is v0 = A.</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0" name="" descr="icon"/>
            <wp:cNvGraphicFramePr/>
            <a:graphic xmlns:a="http://schemas.openxmlformats.org/drawingml/2006/main">
              <a:graphicData uri="http://schemas.openxmlformats.org/drawingml/2006/picture">
                <pic:pic xmlns:pic="http://schemas.openxmlformats.org/drawingml/2006/picture">
                  <pic:nvPicPr>
                    <pic:cNvPr id="6485228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3:41 The first pass of the algorithm will add vertices B and D to the map visited, with distances 1 and 5…</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006EFF"/>
        </w:rPr>
        <w:t>●</w:t>
      </w:r>
      <w:r>
        <w:t xml:space="preserve"> Example</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first pass of the algorithm will add vertices B and D to the map visited, with distances 1 and 5 respectively. D will then become part of the completed set with distance 5. Yet there is a path from A to D with the shorter length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1" name="" descr="icon"/>
            <wp:cNvGraphicFramePr/>
            <a:graphic xmlns:a="http://schemas.openxmlformats.org/drawingml/2006/main">
              <a:graphicData uri="http://schemas.openxmlformats.org/drawingml/2006/picture">
                <pic:pic xmlns:pic="http://schemas.openxmlformats.org/drawingml/2006/picture">
                  <pic:nvPicPr>
                    <pic:cNvPr id="11928458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3:42 We need two fixes to the algorithm just presented:</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need two fixes to the algorithm just presented: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2" name="" descr="icon"/>
            <wp:cNvGraphicFramePr/>
            <a:graphic xmlns:a="http://schemas.openxmlformats.org/drawingml/2006/main">
              <a:graphicData uri="http://schemas.openxmlformats.org/drawingml/2006/picture">
                <pic:pic xmlns:pic="http://schemas.openxmlformats.org/drawingml/2006/picture">
                  <pic:nvPicPr>
                    <pic:cNvPr id="465505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3:43 In the SOME case a check is needed to see whether the path just discovered to the vertex v' is an im…</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SOME case a check is needed to see whether the path just discovered to the vertex v' is an improvement on the previously discovered path (which had length 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3" name="" descr="icon"/>
            <wp:cNvGraphicFramePr/>
            <a:graphic xmlns:a="http://schemas.openxmlformats.org/drawingml/2006/main">
              <a:graphicData uri="http://schemas.openxmlformats.org/drawingml/2006/picture">
                <pic:pic xmlns:pic="http://schemas.openxmlformats.org/drawingml/2006/picture">
                  <pic:nvPicPr>
                    <pic:cNvPr id="9094384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3:44 2. The queue q should not be a FIFO queue. Instead, it should be a priority queue where the prioriti…</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Design</w:t>
      </w:r>
      <w:r>
        <w:br/>
      </w:r>
      <w:r>
        <w:rPr>
          <w:color w:val="006EFF"/>
        </w:rPr>
        <w:t>●</w:t>
      </w:r>
      <w:r>
        <w:t xml:space="preserve"> In vivo term introduction</w:t>
      </w:r>
      <w:r>
        <w:br/>
      </w:r>
      <w:r>
        <w:rPr>
          <w:color w:val="6E6E6E"/>
        </w:rPr>
        <w:t>●</w:t>
      </w:r>
      <w:r>
        <w:t xml:space="preserve"> priority queue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The queue q should not be a FIFO queue. Instead, it should be a priority queue where the priorities of the vertices in the queue are their distances recorded in visited. That is, pop(q) should be a priority queue extract_min operation that removes the vertex with the smallest distance.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4" name="" descr="icon"/>
            <wp:cNvGraphicFramePr/>
            <a:graphic xmlns:a="http://schemas.openxmlformats.org/drawingml/2006/main">
              <a:graphicData uri="http://schemas.openxmlformats.org/drawingml/2006/picture">
                <pic:pic xmlns:pic="http://schemas.openxmlformats.org/drawingml/2006/picture">
                  <pic:nvPicPr>
                    <pic:cNvPr id="15875427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3:45 The priority queue must also support a new operation increase_priority(q,v) that increases the prior…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priority queue must also support a new operation increase_priority(q,v) that increases the priority of an element v already in the queue q. This new operation is easily implemented for heaps using the same bubbling</w:t>
      </w:r>
      <w:r>
        <w:softHyphen/>
        <w:t>up algorithm used when performing heap insertions.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5" name="" descr="icon"/>
            <wp:cNvGraphicFramePr/>
            <a:graphic xmlns:a="http://schemas.openxmlformats.org/drawingml/2006/main">
              <a:graphicData uri="http://schemas.openxmlformats.org/drawingml/2006/picture">
                <pic:pic xmlns:pic="http://schemas.openxmlformats.org/drawingml/2006/picture">
                  <pic:nvPicPr>
                    <pic:cNvPr id="56077701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3:46 With these two modifications, we have Dijkstra's algorithm:</w:t>
      </w:r>
    </w:p>
    <w:p>
      <w:pPr>
        <w:pStyle w:val="Caption0"/>
        <w:spacing w:before="200" w:after="0"/>
        <w:ind w:left="600"/>
        <w:rPr>
          <w:b/>
          <w:bCs/>
        </w:rPr>
      </w:pPr>
      <w:r>
        <w:t>Codings:</w:t>
      </w:r>
    </w:p>
    <w:p>
      <w:pPr>
        <w:pStyle w:val="Text"/>
        <w:spacing w:before="0" w:after="0"/>
        <w:ind w:left="800"/>
      </w:pPr>
      <w:r>
        <w:rPr>
          <w:color w:val="006EFF"/>
        </w:rPr>
        <w:t>●</w:t>
      </w:r>
      <w:r>
        <w:t xml:space="preserve"> Conclusion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With these two modifications, we have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6" name="" descr="icon"/>
            <wp:cNvGraphicFramePr/>
            <a:graphic xmlns:a="http://schemas.openxmlformats.org/drawingml/2006/main">
              <a:graphicData uri="http://schemas.openxmlformats.org/drawingml/2006/picture">
                <pic:pic xmlns:pic="http://schemas.openxmlformats.org/drawingml/2006/picture">
                  <pic:nvPicPr>
                    <pic:cNvPr id="15906171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3:49 Each time that expand is called, a vertex is moved from the frontier set to the completed set.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time that expand is called, a vertex is moved from the frontier set to the completed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7" name="" descr="icon"/>
            <wp:cNvGraphicFramePr/>
            <a:graphic xmlns:a="http://schemas.openxmlformats.org/drawingml/2006/main">
              <a:graphicData uri="http://schemas.openxmlformats.org/drawingml/2006/picture">
                <pic:pic xmlns:pic="http://schemas.openxmlformats.org/drawingml/2006/picture">
                  <pic:nvPicPr>
                    <pic:cNvPr id="4386004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3:50 Dijkstra's algorithm is an example of a greedy algorithm, because it just chooses the closest fronti…</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r>
        <w:br/>
      </w:r>
      <w:r>
        <w:rPr>
          <w:color w:val="6E6E6E"/>
        </w:rPr>
        <w:t>●</w:t>
      </w:r>
      <w:r>
        <w:t xml:space="preserve"> Greedy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is an example of a greedy algorithm, because it just chooses the closest frontier vertex at every step. A locally optimal, "greedy" step turns out to produce the global optimal solution. We can see that this algorithm finds the shortest</w:t>
      </w:r>
      <w:r>
        <w:softHyphen/>
        <w:t>path distances in the graph example above, because it will successively move B and C into the completed set, before D, and thus D's recorded distance has been correctly set to 3 before it is selected by the priority queue.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8" name="" descr="icon"/>
            <wp:cNvGraphicFramePr/>
            <a:graphic xmlns:a="http://schemas.openxmlformats.org/drawingml/2006/main">
              <a:graphicData uri="http://schemas.openxmlformats.org/drawingml/2006/picture">
                <pic:pic xmlns:pic="http://schemas.openxmlformats.org/drawingml/2006/picture">
                  <pic:nvPicPr>
                    <pic:cNvPr id="14089959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3:51 The algorithm works because it maintains the following two invariants: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6E6E6E"/>
        </w:rPr>
        <w:t>●</w:t>
      </w:r>
      <w:r>
        <w:t xml:space="preserve"> Invariant</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works because it maintains the following two invariants: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09" name="" descr="icon"/>
            <wp:cNvGraphicFramePr/>
            <a:graphic xmlns:a="http://schemas.openxmlformats.org/drawingml/2006/main">
              <a:graphicData uri="http://schemas.openxmlformats.org/drawingml/2006/picture">
                <pic:pic xmlns:pic="http://schemas.openxmlformats.org/drawingml/2006/picture">
                  <pic:nvPicPr>
                    <pic:cNvPr id="9117600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3:52 For every completed vertex, the recorded distance (in visited) is the shortest</w:t>
      </w:r>
      <w:r>
        <w:rPr>
          <w:i w:val="0"/>
          <w:iCs w:val="0"/>
        </w:rPr>
        <w:softHyphen/>
        <w:t>path distance to that…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every completed vertex, the recorded distance (in visited) is the shortest</w:t>
      </w:r>
      <w:r>
        <w:softHyphen/>
        <w:t>path distance</w:t>
      </w:r>
    </w:p>
    <w:p>
      <w:pPr>
        <w:pStyle w:val="Content"/>
        <w:pBdr>
          <w:top w:val="none" w:sz="0" w:space="0" w:color="auto"/>
          <w:left w:val="single" w:sz="8" w:space="0" w:color="CCCCCC"/>
          <w:bottom w:val="none" w:sz="0" w:space="0" w:color="auto"/>
          <w:right w:val="none" w:sz="0" w:space="0" w:color="auto"/>
        </w:pBdr>
        <w:spacing w:before="0" w:after="0"/>
        <w:ind w:left="820"/>
      </w:pPr>
      <w:r>
        <w:t>to that vertex from v0.</w:t>
      </w:r>
    </w:p>
    <w:p>
      <w:pPr>
        <w:pStyle w:val="Content"/>
        <w:pBdr>
          <w:top w:val="none" w:sz="0" w:space="0" w:color="auto"/>
          <w:left w:val="single" w:sz="8" w:space="0" w:color="CCCCCC"/>
          <w:bottom w:val="none" w:sz="0" w:space="0" w:color="auto"/>
          <w:right w:val="none" w:sz="0" w:space="0" w:color="auto"/>
        </w:pBdr>
        <w:spacing w:before="0" w:after="0"/>
        <w:ind w:left="820"/>
      </w:pPr>
      <w:r>
        <w:t>For every frontier vertex v, the recorded distance is the shortest</w:t>
      </w:r>
      <w:r>
        <w:softHyphen/>
        <w:t>path distance to that vertex</w:t>
      </w:r>
    </w:p>
    <w:p>
      <w:pPr>
        <w:pStyle w:val="Content"/>
        <w:pBdr>
          <w:top w:val="none" w:sz="0" w:space="0" w:color="auto"/>
          <w:left w:val="single" w:sz="8" w:space="0" w:color="CCCCCC"/>
          <w:bottom w:val="none" w:sz="0" w:space="0" w:color="auto"/>
          <w:right w:val="none" w:sz="0" w:space="0" w:color="auto"/>
        </w:pBdr>
        <w:spacing w:before="0" w:after="300"/>
        <w:ind w:left="820"/>
      </w:pPr>
      <w:r>
        <w:t>from v0, considering just the paths that traverse only completed vertices and the vertex v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0" name="" descr="icon"/>
            <wp:cNvGraphicFramePr/>
            <a:graphic xmlns:a="http://schemas.openxmlformats.org/drawingml/2006/main">
              <a:graphicData uri="http://schemas.openxmlformats.org/drawingml/2006/picture">
                <pic:pic xmlns:pic="http://schemas.openxmlformats.org/drawingml/2006/picture">
                  <pic:nvPicPr>
                    <pic:cNvPr id="7599527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3:53 We will call these paths internal paths.</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6E6E6E"/>
        </w:rPr>
        <w:t>●</w:t>
      </w:r>
      <w:r>
        <w:t xml:space="preserve"> internal paths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call these paths internal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1" name="" descr="icon"/>
            <wp:cNvGraphicFramePr/>
            <a:graphic xmlns:a="http://schemas.openxmlformats.org/drawingml/2006/main">
              <a:graphicData uri="http://schemas.openxmlformats.org/drawingml/2006/picture">
                <pic:pic xmlns:pic="http://schemas.openxmlformats.org/drawingml/2006/picture">
                  <pic:nvPicPr>
                    <pic:cNvPr id="15568132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3:54 We can see that these invariants hold when the main loop starts, because the only completed vertex i…</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Invariant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see that these invariants hold when the main loop starts, because the only completed vertex is v0 itself, which has recorded distance 0. The only frontier vertices are the neighbors of v0, so clearly</w:t>
      </w:r>
    </w:p>
    <w:p>
      <w:pPr>
        <w:pStyle w:val="Content"/>
        <w:pBdr>
          <w:top w:val="none" w:sz="0" w:space="0" w:color="auto"/>
          <w:left w:val="single" w:sz="8" w:space="0" w:color="CCCCCC"/>
          <w:bottom w:val="none" w:sz="0" w:space="0" w:color="auto"/>
          <w:right w:val="none" w:sz="0" w:space="0" w:color="auto"/>
        </w:pBdr>
        <w:spacing w:before="0" w:after="0"/>
        <w:ind w:left="820"/>
      </w:pPr>
      <w:r>
        <w:t>the second part of the invariant also holds. If the first invariant holds when the algorithm terminates, the algorithm works correctly, because all vertices are completed. We just need to show that each iteration of the main loop preserves the invariants.</w:t>
      </w:r>
    </w:p>
    <w:p>
      <w:pPr>
        <w:pStyle w:val="Content"/>
        <w:pBdr>
          <w:top w:val="none" w:sz="0" w:space="0" w:color="auto"/>
          <w:left w:val="single" w:sz="8" w:space="0" w:color="CCCCCC"/>
          <w:bottom w:val="none" w:sz="0" w:space="0" w:color="auto"/>
          <w:right w:val="none" w:sz="0" w:space="0" w:color="auto"/>
        </w:pBdr>
        <w:spacing w:before="0" w:after="0"/>
        <w:ind w:left="820"/>
      </w:pPr>
      <w:r>
        <w:t>Each step of the main loop takes the closest frontier vertex v and promotes it to the completed set. For the first invariant to be maintained, it must be the case that the recorded distance for the closest frontier vertex is also the shortest</w:t>
      </w:r>
      <w:r>
        <w:softHyphen/>
        <w:t>path distance to that vertex. The second invariant tells us that the only way it could fail to be the shortest</w:t>
      </w:r>
      <w:r>
        <w:softHyphen/>
        <w:t>path distance is if there is another, shorter, non</w:t>
      </w:r>
      <w:r>
        <w:softHyphen/>
        <w:t>internal path to v. Any non</w:t>
      </w:r>
      <w:r>
        <w:softHyphen/>
        <w:t>internal path must go through some other frontier vertex v'' to get to v. But this path must be longer than the shortest internal path, because the priority queue ensures that v is the closest frontier vertex. Therefore the vertex v'' is already at least as far away than v, and the rest of the path can only increase the length further (note that the assumption of nonnegative edge weights is crucial!).</w:t>
      </w:r>
    </w:p>
    <w:p>
      <w:pPr>
        <w:pStyle w:val="Content"/>
        <w:pBdr>
          <w:top w:val="none" w:sz="0" w:space="0" w:color="auto"/>
          <w:left w:val="single" w:sz="8" w:space="0" w:color="CCCCCC"/>
          <w:bottom w:val="none" w:sz="0" w:space="0" w:color="auto"/>
          <w:right w:val="none" w:sz="0" w:space="0" w:color="auto"/>
        </w:pBdr>
        <w:spacing w:before="0" w:after="300"/>
        <w:ind w:left="820"/>
      </w:pPr>
      <w:r>
        <w:t>We also need to show that the second invariant is maintained by the loop. This invariant is maintained by the calls to incr_priority and push in handle_edge. Promoting v to the completed set may create new internal paths to the neighbors of v, which become frontier vertices if they are not already;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2" name="" descr="icon"/>
            <wp:cNvGraphicFramePr/>
            <a:graphic xmlns:a="http://schemas.openxmlformats.org/drawingml/2006/main">
              <a:graphicData uri="http://schemas.openxmlformats.org/drawingml/2006/picture">
                <pic:pic xmlns:pic="http://schemas.openxmlformats.org/drawingml/2006/picture">
                  <pic:nvPicPr>
                    <pic:cNvPr id="20181425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3:55 We might also be concerned that incr_priority could be called on a vertex that is not in the priorit…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might also be concerned that incr_priority could be called on a vertex that is not in the priority queue at all. But this can't happen because incr_priority is only called if a shorter path has been found to a completed vertex v'. By the first invariant, a shorter path cannot exist.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3" name="" descr="icon"/>
            <wp:cNvGraphicFramePr/>
            <a:graphic xmlns:a="http://schemas.openxmlformats.org/drawingml/2006/main">
              <a:graphicData uri="http://schemas.openxmlformats.org/drawingml/2006/picture">
                <pic:pic xmlns:pic="http://schemas.openxmlformats.org/drawingml/2006/picture">
                  <pic:nvPicPr>
                    <pic:cNvPr id="40257673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3:56 Notice that the first part of the invariant implies that we can use Dijkstra's algorithm a little mo…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Notice that the first part of the invariant implies that we can use Dijkstra's algorithm a little more efficiently to solve the simple shortest</w:t>
      </w:r>
      <w:r>
        <w:softHyphen/>
        <w:t>path problem in which we're interested only in a particular destination vertex. Once that vertex is popped from the priority queue, the traversal can be halted because its recorded distance is correct. Thus, to find the distance to a vertex v the traversal only visits the graph vertices that are at least as close to the source as v 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4" name="" descr="icon"/>
            <wp:cNvGraphicFramePr/>
            <a:graphic xmlns:a="http://schemas.openxmlformats.org/drawingml/2006/main">
              <a:graphicData uri="http://schemas.openxmlformats.org/drawingml/2006/picture">
                <pic:pic xmlns:pic="http://schemas.openxmlformats.org/drawingml/2006/picture">
                  <pic:nvPicPr>
                    <pic:cNvPr id="17103651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3:58 Run time of Dijkstra's algorithm Every time the main loop executes, one vertex is extracted from the…</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Run time of Dijkstra's algorithm</w:t>
      </w:r>
    </w:p>
    <w:p>
      <w:pPr>
        <w:pStyle w:val="Content"/>
        <w:pBdr>
          <w:top w:val="none" w:sz="0" w:space="0" w:color="auto"/>
          <w:left w:val="single" w:sz="8" w:space="0" w:color="CCCCCC"/>
          <w:bottom w:val="none" w:sz="0" w:space="0" w:color="auto"/>
          <w:right w:val="none" w:sz="0" w:space="0" w:color="auto"/>
        </w:pBdr>
        <w:spacing w:before="0" w:after="300"/>
        <w:ind w:left="820"/>
      </w:pPr>
      <w:r>
        <w:t>Every time the main loop executes, one vertex is extracted from the queue. Assuming that there are V vertices in the graph, the queue may contain O(V) vertices. Each pop operation takes O(lg V) time assuming the heap implementation of priority queues. So the total time required to execute the main loop itself is O(V lg 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5" name="" descr="icon"/>
            <wp:cNvGraphicFramePr/>
            <a:graphic xmlns:a="http://schemas.openxmlformats.org/drawingml/2006/main">
              <a:graphicData uri="http://schemas.openxmlformats.org/drawingml/2006/picture">
                <pic:pic xmlns:pic="http://schemas.openxmlformats.org/drawingml/2006/picture">
                  <pic:nvPicPr>
                    <pic:cNvPr id="20515717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3:59 In addition, we must consider the time spent in the function expand, which applies the function hand…</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addition, we must consider the time spent in the function expand, which applies the function handle_edge to each outgoing edge. Because expand is only called once per vertex, handle_edge is only called once per edge. It might call push(v'), but there can be at most V such calls during the entire execution, so the total cost of that case arm is at most O(V lg V). The other case arm may be called O(E) times, however, and each call to increase_priority takes O(lg V) time with the heap implementation. Therefore the total run time is O(V lg V + E lg V), which is O(E lg V) because V is O(E) assuming a connected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6" name="" descr="icon"/>
            <wp:cNvGraphicFramePr/>
            <a:graphic xmlns:a="http://schemas.openxmlformats.org/drawingml/2006/main">
              <a:graphicData uri="http://schemas.openxmlformats.org/drawingml/2006/picture">
                <pic:pic xmlns:pic="http://schemas.openxmlformats.org/drawingml/2006/picture">
                  <pic:nvPicPr>
                    <pic:cNvPr id="91924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3:61 breadth</w:t>
      </w:r>
      <w:r>
        <w:rPr>
          <w:i w:val="0"/>
          <w:iCs w:val="0"/>
        </w:rPr>
        <w:softHyphen/>
        <w:t>first search.</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breadth</w:t>
      </w:r>
      <w:r>
        <w:softHyphen/>
        <w:t>first search.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7" name="" descr="icon"/>
            <wp:cNvGraphicFramePr/>
            <a:graphic xmlns:a="http://schemas.openxmlformats.org/drawingml/2006/main">
              <a:graphicData uri="http://schemas.openxmlformats.org/drawingml/2006/picture">
                <pic:pic xmlns:pic="http://schemas.openxmlformats.org/drawingml/2006/picture">
                  <pic:nvPicPr>
                    <pic:cNvPr id="15237294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3:62 We can solve this problem by making minor modifications to the BFS algorithm for</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Proposal</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solve this problem by making minor modifications to the BFS algorithm for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8" name="" descr="icon"/>
            <wp:cNvGraphicFramePr/>
            <a:graphic xmlns:a="http://schemas.openxmlformats.org/drawingml/2006/main">
              <a:graphicData uri="http://schemas.openxmlformats.org/drawingml/2006/picture">
                <pic:pic xmlns:pic="http://schemas.openxmlformats.org/drawingml/2006/picture">
                  <pic:nvPicPr>
                    <pic:cNvPr id="21462150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3:63 (* Dijkstra's Algorithm *)</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Dijkstra's Algorithm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19" name="" descr="icon"/>
            <wp:cNvGraphicFramePr/>
            <a:graphic xmlns:a="http://schemas.openxmlformats.org/drawingml/2006/main">
              <a:graphicData uri="http://schemas.openxmlformats.org/drawingml/2006/picture">
                <pic:pic xmlns:pic="http://schemas.openxmlformats.org/drawingml/2006/picture">
                  <pic:nvPicPr>
                    <pic:cNvPr id="1041360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3:65 another more complicated priority</w:t>
      </w:r>
      <w:r>
        <w:rPr>
          <w:i w:val="0"/>
          <w:iCs w:val="0"/>
        </w:rPr>
        <w:softHyphen/>
        <w:t>queue implementation called a Fibonacci heap that implements incre…</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more complicated priority</w:t>
      </w:r>
      <w:r>
        <w:softHyphen/>
        <w:t>queue implementation called a Fibonacci heap that implements increase_priority in O(1) time, so that the asymptotic complexity of Dijkstra's algorithm becomes O(V lg V + E); however, large constant factors make Fibonacci heaps impractical for most uses.)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0" name="" descr="icon"/>
            <wp:cNvGraphicFramePr/>
            <a:graphic xmlns:a="http://schemas.openxmlformats.org/drawingml/2006/main">
              <a:graphicData uri="http://schemas.openxmlformats.org/drawingml/2006/picture">
                <pic:pic xmlns:pic="http://schemas.openxmlformats.org/drawingml/2006/picture">
                  <pic:nvPicPr>
                    <pic:cNvPr id="17681140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3:66 Importantly, we assume that given a vertex, we can traverse the outgoing edges in constant time per…</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Assumption</w:t>
      </w:r>
      <w:r>
        <w:br/>
      </w:r>
      <w:r>
        <w:rPr>
          <w:color w:val="FFBE00"/>
        </w:rPr>
        <w:t>●</w:t>
      </w:r>
      <w:r>
        <w:t xml:space="preserve"> caveat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Importantly, we assume that given a vertex, we can traverse the outgoing edges in constant time per edge. Some graph implementations do not have these properties, but we can easily write an almost trivial implementation that does:</w:t>
      </w:r>
    </w:p>
    <w:p>
      <w:pPr>
        <w:pStyle w:val="Heading1"/>
        <w:keepNext w:val="0"/>
        <w:spacing w:before="0" w:after="120"/>
        <w:outlineLvl w:val="9"/>
        <w:rPr>
          <w:b/>
          <w:bCs/>
          <w:sz w:val="24"/>
          <w:szCs w:val="24"/>
        </w:rPr>
      </w:pPr>
      <w:r>
        <w:rPr>
          <w:i w:val="0"/>
          <w:strike w:val="0"/>
          <w:u w:val="none"/>
        </w:rPr>
        <w:drawing>
          <wp:inline>
            <wp:extent cx="152400" cy="134112"/>
            <wp:docPr id="100321" name="" descr="icon"/>
            <wp:cNvGraphicFramePr/>
            <a:graphic xmlns:a="http://schemas.openxmlformats.org/drawingml/2006/main">
              <a:graphicData uri="http://schemas.openxmlformats.org/drawingml/2006/picture">
                <pic:pic xmlns:pic="http://schemas.openxmlformats.org/drawingml/2006/picture">
                  <pic:nvPicPr>
                    <pic:cNvPr id="39757055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6 DJK008.pdf</w:t>
      </w:r>
    </w:p>
    <w:p>
      <w:pPr>
        <w:pStyle w:val="Caption0"/>
        <w:spacing w:before="200" w:after="0"/>
        <w:ind w:left="200"/>
        <w:rPr>
          <w:b/>
          <w:bCs/>
        </w:rPr>
      </w:pPr>
      <w:r>
        <w:t>66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2" name="" descr="icon"/>
            <wp:cNvGraphicFramePr/>
            <a:graphic xmlns:a="http://schemas.openxmlformats.org/drawingml/2006/main">
              <a:graphicData uri="http://schemas.openxmlformats.org/drawingml/2006/picture">
                <pic:pic xmlns:pic="http://schemas.openxmlformats.org/drawingml/2006/picture">
                  <pic:nvPicPr>
                    <pic:cNvPr id="3346487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 In 1959 a three pages long paper entitled A Note on Two Problems in Connexion with Graphs was publis…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History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1959 a three pages long paper entitled A Note on Two Problems in Connexion with Graphs was published in the journal Numerische Mathematik.</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3" name="" descr="icon"/>
            <wp:cNvGraphicFramePr/>
            <a:graphic xmlns:a="http://schemas.openxmlformats.org/drawingml/2006/main">
              <a:graphicData uri="http://schemas.openxmlformats.org/drawingml/2006/picture">
                <pic:pic xmlns:pic="http://schemas.openxmlformats.org/drawingml/2006/picture">
                  <pic:nvPicPr>
                    <pic:cNvPr id="6172474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 In this paper Edsger W. Dijkstra </w:t>
      </w:r>
      <w:r>
        <w:rPr>
          <w:i w:val="0"/>
          <w:iCs w:val="0"/>
        </w:rPr>
        <w:softHyphen/>
        <w:t xml:space="preserve"> then a twenty</w:t>
      </w:r>
      <w:r>
        <w:rPr>
          <w:i w:val="0"/>
          <w:iCs w:val="0"/>
        </w:rPr>
        <w:softHyphen/>
        <w:t>nine</w:t>
      </w:r>
      <w:r>
        <w:rPr>
          <w:i w:val="0"/>
          <w:iCs w:val="0"/>
        </w:rPr>
        <w:softHyphen/>
        <w:t>year</w:t>
      </w:r>
      <w:r>
        <w:rPr>
          <w:i w:val="0"/>
          <w:iCs w:val="0"/>
        </w:rPr>
        <w:softHyphen/>
        <w:t xml:space="preserve">old computer scientist </w:t>
      </w:r>
      <w:r>
        <w:rPr>
          <w:i w:val="0"/>
          <w:iCs w:val="0"/>
        </w:rPr>
        <w:softHyphen/>
        <w:t xml:space="preserve"> proposed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In this paper Edsger W. Dijkstra </w:t>
      </w:r>
      <w:r>
        <w:softHyphen/>
        <w:t xml:space="preserve"> then a twenty</w:t>
      </w:r>
      <w:r>
        <w:softHyphen/>
        <w:t>nine</w:t>
      </w:r>
      <w:r>
        <w:softHyphen/>
        <w:t>year</w:t>
      </w:r>
      <w:r>
        <w:softHyphen/>
        <w:t xml:space="preserve">old computer scientist </w:t>
      </w:r>
      <w:r>
        <w:softHyphen/>
        <w:t xml:space="preserve"> proposed algorithms for the solution of two fundamental graph theoretic problems: the minimum weight spanning tree problem and the shortest path problem. Today Dijkstra's Algorithm for the shortest path problem is one of the most celebrated algorithms in computer science (CS) and a very popular algorithm in operations research (OR).</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4" name="" descr="icon"/>
            <wp:cNvGraphicFramePr/>
            <a:graphic xmlns:a="http://schemas.openxmlformats.org/drawingml/2006/main">
              <a:graphicData uri="http://schemas.openxmlformats.org/drawingml/2006/picture">
                <pic:pic xmlns:pic="http://schemas.openxmlformats.org/drawingml/2006/picture">
                  <pic:nvPicPr>
                    <pic:cNvPr id="218738051"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 In the literature this algorithm is often described as a greedy algorithm.</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6E6E6E"/>
        </w:rPr>
        <w:t>●</w:t>
      </w:r>
      <w:r>
        <w:t xml:space="preserve"> Greedy</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the literature this algorithm is often described as a greedy algorithm.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Using context here to mean that the author is situating the algorithm in the context of Computer science.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5" name="" descr="icon"/>
            <wp:cNvGraphicFramePr/>
            <a:graphic xmlns:a="http://schemas.openxmlformats.org/drawingml/2006/main">
              <a:graphicData uri="http://schemas.openxmlformats.org/drawingml/2006/picture">
                <pic:pic xmlns:pic="http://schemas.openxmlformats.org/drawingml/2006/picture">
                  <pic:nvPicPr>
                    <pic:cNvPr id="15641370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 For example, the book Algorithmics (Brassard and Bratley [1988, pp. 87</w:t>
      </w:r>
      <w:r>
        <w:rPr>
          <w:i w:val="0"/>
          <w:iCs w:val="0"/>
        </w:rPr>
        <w:softHyphen/>
        <w:t>92]) discusses it in the chap…</w:t>
      </w:r>
    </w:p>
    <w:p>
      <w:pPr>
        <w:pStyle w:val="Caption0"/>
        <w:spacing w:before="200" w:after="0"/>
        <w:ind w:left="600"/>
        <w:rPr>
          <w:b/>
          <w:bCs/>
        </w:rPr>
      </w:pPr>
      <w:r>
        <w:t>Codings:</w:t>
      </w:r>
    </w:p>
    <w:p>
      <w:pPr>
        <w:pStyle w:val="Text"/>
        <w:spacing w:before="0" w:after="0"/>
        <w:ind w:left="800"/>
      </w:pP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the book Algorithmics (Brassard and Bratley [1988, pp. 87</w:t>
      </w:r>
      <w:r>
        <w:softHyphen/>
        <w:t>92]) discusses it in the chapter entitled Greedy Algorithms. The Encyclopedia of Operations Research and Management Science (Gass and Harris [1996, pp. 166</w:t>
      </w:r>
      <w:r>
        <w:softHyphen/>
        <w:t>167]) describes it as a "... node labelling greedy algorithm ... " and a greedy algorithm is described as "... a heuristic algorithm that at every step selects the best choice available at that step without regard to future consequences ..." (Gass and Harris [1996, p. 264]).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6" name="" descr="icon"/>
            <wp:cNvGraphicFramePr/>
            <a:graphic xmlns:a="http://schemas.openxmlformats.org/drawingml/2006/main">
              <a:graphicData uri="http://schemas.openxmlformats.org/drawingml/2006/picture">
                <pic:pic xmlns:pic="http://schemas.openxmlformats.org/drawingml/2006/picture">
                  <pic:nvPicPr>
                    <pic:cNvPr id="16801692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 Although the algorithm is very popular in the OR/MS literature, it is generally regarded as a "compu…</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Although the algorithm is very popular in the OR/MS literature, it is generally regarded as a "computer science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7" name="" descr="icon"/>
            <wp:cNvGraphicFramePr/>
            <a:graphic xmlns:a="http://schemas.openxmlformats.org/drawingml/2006/main">
              <a:graphicData uri="http://schemas.openxmlformats.org/drawingml/2006/picture">
                <pic:pic xmlns:pic="http://schemas.openxmlformats.org/drawingml/2006/picture">
                  <pic:nvPicPr>
                    <pic:cNvPr id="125717668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6:8 One of the objectives of this module is to present a completely different portrayal of Dijkstra's Al…</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FFBE00"/>
        </w:rPr>
        <w:t>●</w:t>
      </w:r>
      <w:r>
        <w:t xml:space="preserve"> Meta</w:t>
      </w:r>
      <w:r>
        <w:br/>
      </w:r>
      <w:r>
        <w:rPr>
          <w:color w:val="006EFF"/>
        </w:rPr>
        <w:t>●</w:t>
      </w:r>
      <w:r>
        <w:t xml:space="preserve"> Outline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objectives of this module is to present a completely different portrayal of Dijkstra's Algorithm, its origin, its role in OR/MS and CS, and its relationship to other OR/MS methods and techniques. That is, we show that at the outset Dijkstra's Algorithm was inspired by Bellman's Principle of Optimality and that, not surprisingly, technically it should be viewed as a dynamic programming successive approximation procedure.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8" name="" descr="icon"/>
            <wp:cNvGraphicFramePr/>
            <a:graphic xmlns:a="http://schemas.openxmlformats.org/drawingml/2006/main">
              <a:graphicData uri="http://schemas.openxmlformats.org/drawingml/2006/picture">
                <pic:pic xmlns:pic="http://schemas.openxmlformats.org/drawingml/2006/picture">
                  <pic:nvPicPr>
                    <pic:cNvPr id="9267911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6:10 Indeed, it is safe to say that the shortest path problem is one of the most important generic proble…</w:t>
      </w:r>
    </w:p>
    <w:p>
      <w:pPr>
        <w:pStyle w:val="Caption0"/>
        <w:spacing w:before="200" w:after="0"/>
        <w:ind w:left="600"/>
        <w:rPr>
          <w:b/>
          <w:bCs/>
        </w:rPr>
      </w:pPr>
      <w:r>
        <w:t>Codings:</w:t>
      </w:r>
    </w:p>
    <w:p>
      <w:pPr>
        <w:pStyle w:val="Text"/>
        <w:spacing w:before="0" w:after="0"/>
        <w:ind w:left="800"/>
      </w:pPr>
      <w:r>
        <w:rPr>
          <w:color w:val="FF7800"/>
        </w:rPr>
        <w:t>●</w:t>
      </w:r>
      <w:r>
        <w:t xml:space="preserve"> Motivation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Indeed, it is safe to say that the shortest path problem is one of the most important generic problem in such fields as OR/MS, CS and artificial intelligence (AI). One of the reasons for this is that essentially any combinatorial optimization problem can be formulated as a shortest path problem. Thus, this class of problems is extremely large and includes numerous practical problems that have nothing to do with actual ("genuine")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29" name="" descr="icon"/>
            <wp:cNvGraphicFramePr/>
            <a:graphic xmlns:a="http://schemas.openxmlformats.org/drawingml/2006/main">
              <a:graphicData uri="http://schemas.openxmlformats.org/drawingml/2006/picture">
                <pic:pic xmlns:pic="http://schemas.openxmlformats.org/drawingml/2006/picture">
                  <pic:nvPicPr>
                    <pic:cNvPr id="18023328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6:11 New classes of genuine shortest path problem are becoming very important these days in connection wi…</w:t>
      </w:r>
    </w:p>
    <w:p>
      <w:pPr>
        <w:pStyle w:val="Caption0"/>
        <w:spacing w:before="200" w:after="0"/>
        <w:ind w:left="600"/>
        <w:rPr>
          <w:b/>
          <w:bCs/>
        </w:rPr>
      </w:pPr>
      <w:r>
        <w:t>Codings:</w:t>
      </w:r>
    </w:p>
    <w:p>
      <w:pPr>
        <w:pStyle w:val="Text"/>
        <w:spacing w:before="0" w:after="0"/>
        <w:ind w:left="800"/>
      </w:pPr>
      <w:r>
        <w:rPr>
          <w:color w:val="FF7800"/>
        </w:rPr>
        <w:t>●</w:t>
      </w:r>
      <w:r>
        <w:t xml:space="preserve"> Application</w:t>
      </w:r>
      <w:r>
        <w:br/>
      </w:r>
      <w:r>
        <w:rPr>
          <w:color w:val="006EFF"/>
        </w:rPr>
        <w:t>●</w:t>
      </w:r>
      <w:r>
        <w:t xml:space="preserve"> Example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New classes of genuine shortest path problem are becoming very important these days in connection with practical applications of Geographic Information Systems (GIS) such as on line computing of driving directions.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0" name="" descr="icon"/>
            <wp:cNvGraphicFramePr/>
            <a:graphic xmlns:a="http://schemas.openxmlformats.org/drawingml/2006/main">
              <a:graphicData uri="http://schemas.openxmlformats.org/drawingml/2006/picture">
                <pic:pic xmlns:pic="http://schemas.openxmlformats.org/drawingml/2006/picture">
                  <pic:nvPicPr>
                    <pic:cNvPr id="3024872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6:12 It is not surprising therefore that, for example, Microsoft has a research project on algorithms for…</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t>○ Industry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not surprising therefore that, for example, Microsoft has a research project on algorithms for shortest path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1" name="" descr="icon"/>
            <wp:cNvGraphicFramePr/>
            <a:graphic xmlns:a="http://schemas.openxmlformats.org/drawingml/2006/main">
              <a:graphicData uri="http://schemas.openxmlformats.org/drawingml/2006/picture">
                <pic:pic xmlns:pic="http://schemas.openxmlformats.org/drawingml/2006/picture">
                  <pic:nvPicPr>
                    <pic:cNvPr id="9489667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6:13 What may surprise a bit our students is how late in the history of applied mathematics this generic…</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History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What may surprise a bit our students is how late in the history of applied mathematics this generic problem became the topic of extensive research work that ultimately produced efficient solution methods. However, in many respects it is not an accident at all that this generic problem is so intimately connected to the early days of OR/MS and electronic computers. The following quote is very indicative (Moore [1959, p. 292]):</w:t>
      </w:r>
    </w:p>
    <w:p>
      <w:pPr>
        <w:pStyle w:val="Content"/>
        <w:pBdr>
          <w:top w:val="none" w:sz="0" w:space="0" w:color="auto"/>
          <w:left w:val="single" w:sz="8" w:space="0" w:color="CCCCCC"/>
          <w:bottom w:val="none" w:sz="0" w:space="0" w:color="auto"/>
          <w:right w:val="none" w:sz="0" w:space="0" w:color="auto"/>
        </w:pBdr>
        <w:spacing w:before="0" w:after="0"/>
        <w:ind w:left="820"/>
      </w:pPr>
      <w:r>
        <w:t>The problem was first solved in connection with Claude Shannon's maze</w:t>
      </w:r>
      <w:r>
        <w:softHyphen/>
        <w:t xml:space="preserve"> solving machine. When this machine was used with a maze which had more than one solution, a visitor asked why it had not built to always find the shortest path. Shannon and I each attempted to find economical methods of doing this by machine. He found several methods suitable for analog computation, and I obtained these algorithms. Months later the applicability of these ideas to practical problems in communication and transportation systems was suggested.</w:t>
      </w:r>
    </w:p>
    <w:p>
      <w:pPr>
        <w:pStyle w:val="Content"/>
        <w:pBdr>
          <w:top w:val="none" w:sz="0" w:space="0" w:color="auto"/>
          <w:left w:val="single" w:sz="8" w:space="0" w:color="CCCCCC"/>
          <w:bottom w:val="none" w:sz="0" w:space="0" w:color="auto"/>
          <w:right w:val="none" w:sz="0" w:space="0" w:color="auto"/>
        </w:pBdr>
        <w:spacing w:before="0" w:after="300"/>
        <w:ind w:left="820"/>
      </w:pPr>
      <w:r>
        <w:t>For the purposes of our discussion it is sufficient to consider only the "classical" version of the generic shortest path problem. There are many others.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2" name="" descr="icon"/>
            <wp:cNvGraphicFramePr/>
            <a:graphic xmlns:a="http://schemas.openxmlformats.org/drawingml/2006/main">
              <a:graphicData uri="http://schemas.openxmlformats.org/drawingml/2006/picture">
                <pic:pic xmlns:pic="http://schemas.openxmlformats.org/drawingml/2006/picture">
                  <pic:nvPicPr>
                    <pic:cNvPr id="11238555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6:15 Consider then the problem consisting of n &gt; 1 cities {1,2,...,n} and a matrix D representing the len…</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Consider then the problem consisting of n &gt; 1 cities {1,2,...,n} and a matrix D representing the length of the direct links between the cities, so that D(i,j) denotes the length of the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3" name="" descr="icon"/>
            <wp:cNvGraphicFramePr/>
            <a:graphic xmlns:a="http://schemas.openxmlformats.org/drawingml/2006/main">
              <a:graphicData uri="http://schemas.openxmlformats.org/drawingml/2006/picture">
                <pic:pic xmlns:pic="http://schemas.openxmlformats.org/drawingml/2006/picture">
                  <pic:nvPicPr>
                    <pic:cNvPr id="20094903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6:16 The distances are not assumed to be symmetric, so D(i,j) is not necessarily equal to D(j,i)</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distances are not</w:t>
      </w:r>
    </w:p>
    <w:p>
      <w:pPr>
        <w:pStyle w:val="Content"/>
        <w:pBdr>
          <w:top w:val="none" w:sz="0" w:space="0" w:color="auto"/>
          <w:left w:val="single" w:sz="8" w:space="0" w:color="CCCCCC"/>
          <w:bottom w:val="none" w:sz="0" w:space="0" w:color="auto"/>
          <w:right w:val="none" w:sz="0" w:space="0" w:color="auto"/>
        </w:pBdr>
        <w:spacing w:before="0" w:after="300"/>
        <w:ind w:left="820"/>
      </w:pPr>
      <w:r>
        <w:t>assumed to be symmetric, so D(i,j) is not necessarily equal to D(j,i)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4" name="" descr="icon"/>
            <wp:cNvGraphicFramePr/>
            <a:graphic xmlns:a="http://schemas.openxmlformats.org/drawingml/2006/main">
              <a:graphicData uri="http://schemas.openxmlformats.org/drawingml/2006/picture">
                <pic:pic xmlns:pic="http://schemas.openxmlformats.org/drawingml/2006/picture">
                  <pic:nvPicPr>
                    <pic:cNvPr id="8055840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6:17 The objective is to find the shortest path from a given city h, called home, to a given city d, call…</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find the shortest path from a given city h, called home, to a given city d, called destination.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5" name="" descr="icon"/>
            <wp:cNvGraphicFramePr/>
            <a:graphic xmlns:a="http://schemas.openxmlformats.org/drawingml/2006/main">
              <a:graphicData uri="http://schemas.openxmlformats.org/drawingml/2006/picture">
                <pic:pic xmlns:pic="http://schemas.openxmlformats.org/drawingml/2006/picture">
                  <pic:nvPicPr>
                    <pic:cNvPr id="5196317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6:18 The length of a path is assumed to be equal to the sum of the lengths of the links between consecuti…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length of a path is assumed to be equal to the sum of the lengths of the links between consecutive cities on the path. With no loss of generality we assume that h=1 and d=n.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6" name="" descr="icon"/>
            <wp:cNvGraphicFramePr/>
            <a:graphic xmlns:a="http://schemas.openxmlformats.org/drawingml/2006/main">
              <a:graphicData uri="http://schemas.openxmlformats.org/drawingml/2006/picture">
                <pic:pic xmlns:pic="http://schemas.openxmlformats.org/drawingml/2006/picture">
                  <pic:nvPicPr>
                    <pic:cNvPr id="2438916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6:19 So the basic question is: what is the shortest path from city 1 to city n?</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the basic question is: what is the shortest path from city 1 to city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7" name="" descr="icon"/>
            <wp:cNvGraphicFramePr/>
            <a:graphic xmlns:a="http://schemas.openxmlformats.org/drawingml/2006/main">
              <a:graphicData uri="http://schemas.openxmlformats.org/drawingml/2006/picture">
                <pic:pic xmlns:pic="http://schemas.openxmlformats.org/drawingml/2006/picture">
                  <pic:nvPicPr>
                    <pic:cNvPr id="19261083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6:20 To be able to cope easily with situations where the problem is not feasible (there is no path from c…</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be able to cope easily with situations where the problem is not feasible (there is no path from city 1 to city n) we deploy the convention that if there is no direct link from city i to city j then D(i,j) is equal to infinity. Accordingly, should we conclude that the length of the shortest path from node i to node j is equal to infinity, the implication would be that there is no (feasible) path from node i to node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8" name="" descr="icon"/>
            <wp:cNvGraphicFramePr/>
            <a:graphic xmlns:a="http://schemas.openxmlformats.org/drawingml/2006/main">
              <a:graphicData uri="http://schemas.openxmlformats.org/drawingml/2006/picture">
                <pic:pic xmlns:pic="http://schemas.openxmlformats.org/drawingml/2006/picture">
                  <pic:nvPicPr>
                    <pic:cNvPr id="19395898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6:22 Observe that subject to these conventions, an instance of the shortest path problem is uniquely spec…</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Abstraction</w:t>
      </w:r>
      <w:r>
        <w:br/>
      </w:r>
      <w:r>
        <w:rPr>
          <w:color w:val="6E6E6E"/>
        </w:rPr>
        <w:t>●</w:t>
      </w:r>
      <w:r>
        <w:t xml:space="preserve"> distance matrix</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subject to these conventions, an instance of the shortest path problem is uniquely specified by its distance matrix D. Thus, this matrix can be regarded as a complete model of the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39" name="" descr="icon"/>
            <wp:cNvGraphicFramePr/>
            <a:graphic xmlns:a="http://schemas.openxmlformats.org/drawingml/2006/main">
              <a:graphicData uri="http://schemas.openxmlformats.org/drawingml/2006/picture">
                <pic:pic xmlns:pic="http://schemas.openxmlformats.org/drawingml/2006/picture">
                  <pic:nvPicPr>
                    <pic:cNvPr id="6945697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6:23 As far as optimal solutions (paths) are concerned, we have to distinguish between three basic situat…</w:t>
      </w:r>
    </w:p>
    <w:p>
      <w:pPr>
        <w:pStyle w:val="Caption0"/>
        <w:spacing w:before="200" w:after="0"/>
        <w:ind w:left="600"/>
        <w:rPr>
          <w:b/>
          <w:bCs/>
        </w:rPr>
      </w:pPr>
      <w:r>
        <w:t>Codings:</w:t>
      </w:r>
    </w:p>
    <w:p>
      <w:pPr>
        <w:pStyle w:val="Text"/>
        <w:spacing w:before="0" w:after="0"/>
        <w:ind w:left="800"/>
      </w:pPr>
      <w:r>
        <w:rPr>
          <w:color w:val="006EFF"/>
        </w:rPr>
        <w:t>●</w:t>
      </w:r>
      <w:r>
        <w:t xml:space="preserve"> Cases</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As far as optimal solutions (paths) are concerned, we have to distinguish between three basic situations:</w:t>
      </w:r>
    </w:p>
    <w:p>
      <w:pPr>
        <w:pStyle w:val="Content"/>
        <w:pBdr>
          <w:top w:val="none" w:sz="0" w:space="0" w:color="auto"/>
          <w:left w:val="single" w:sz="8" w:space="0" w:color="CCCCCC"/>
          <w:bottom w:val="none" w:sz="0" w:space="0" w:color="auto"/>
          <w:right w:val="none" w:sz="0" w:space="0" w:color="auto"/>
        </w:pBdr>
        <w:spacing w:before="0" w:after="0"/>
        <w:ind w:left="820"/>
      </w:pPr>
      <w:r>
        <w:t>An optimal solution exists.</w:t>
      </w:r>
    </w:p>
    <w:p>
      <w:pPr>
        <w:pStyle w:val="Content"/>
        <w:pBdr>
          <w:top w:val="none" w:sz="0" w:space="0" w:color="auto"/>
          <w:left w:val="single" w:sz="8" w:space="0" w:color="CCCCCC"/>
          <w:bottom w:val="none" w:sz="0" w:space="0" w:color="auto"/>
          <w:right w:val="none" w:sz="0" w:space="0" w:color="auto"/>
        </w:pBdr>
        <w:spacing w:before="0" w:after="0"/>
        <w:ind w:left="820"/>
      </w:pPr>
      <w:r>
        <w:t>No optimal solution exits because there are no feasible solutions.</w:t>
      </w:r>
    </w:p>
    <w:p>
      <w:pPr>
        <w:pStyle w:val="Content"/>
        <w:pBdr>
          <w:top w:val="none" w:sz="0" w:space="0" w:color="auto"/>
          <w:left w:val="single" w:sz="8" w:space="0" w:color="CCCCCC"/>
          <w:bottom w:val="none" w:sz="0" w:space="0" w:color="auto"/>
          <w:right w:val="none" w:sz="0" w:space="0" w:color="auto"/>
        </w:pBdr>
        <w:spacing w:before="0" w:after="300"/>
        <w:ind w:left="820"/>
      </w:pPr>
      <w:r>
        <w:t>No optimal solution exists because the length of feasible paths from city 1 to city n is unbounded from below.</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0" name="" descr="icon"/>
            <wp:cNvGraphicFramePr/>
            <a:graphic xmlns:a="http://schemas.openxmlformats.org/drawingml/2006/main">
              <a:graphicData uri="http://schemas.openxmlformats.org/drawingml/2006/picture">
                <pic:pic xmlns:pic="http://schemas.openxmlformats.org/drawingml/2006/picture">
                  <pic:nvPicPr>
                    <pic:cNvPr id="2480098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6:25 Figure 1 depicts three instances illustrating these cases. The cities are represented by the nodes a…</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Figure 1 depicts three instances illustrating these cases. The cities are represented by the nodes and the distances are displayed on the directed arcs of the graphs. In all three cases n=4. The respective distance matrices are also provided. The symbol "*" represents infinity so the implication of D(i,j)="*" is that there is no direct link connecting city i to city 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1" name="" descr="icon"/>
            <wp:cNvGraphicFramePr/>
            <a:graphic xmlns:a="http://schemas.openxmlformats.org/drawingml/2006/main">
              <a:graphicData uri="http://schemas.openxmlformats.org/drawingml/2006/picture">
                <pic:pic xmlns:pic="http://schemas.openxmlformats.org/drawingml/2006/picture">
                  <pic:nvPicPr>
                    <pic:cNvPr id="1811808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6:26 By inspection we see that the problem depicted in Figure 1(a) has a unique optimal path, that is x=(…</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By inspection we see that the problem depicted in Figure 1(a) has a unique optimal path, that is x=(1,2,3,4), whose length is equal to 6. The problem depicted in Figure 1(b) does not have a feasible </w:t>
      </w:r>
      <w:r>
        <w:softHyphen/>
        <w:t xml:space="preserve"> hence optimal </w:t>
      </w:r>
      <w:r>
        <w:softHyphen/>
        <w:t xml:space="preserve"> solution. Figure 1(c) depicts a problem where there is no optimal solution because the length of a path from node 1 to node 4 can be made arbitrarily small by cycling through nodes 1,2 and 3. Every additional cycle will decrease the length of the path by 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2" name="" descr="icon"/>
            <wp:cNvGraphicFramePr/>
            <a:graphic xmlns:a="http://schemas.openxmlformats.org/drawingml/2006/main">
              <a:graphicData uri="http://schemas.openxmlformats.org/drawingml/2006/picture">
                <pic:pic xmlns:pic="http://schemas.openxmlformats.org/drawingml/2006/picture">
                  <pic:nvPicPr>
                    <pic:cNvPr id="8543336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6:27 Observe that if we require the feasible paths to be simple, namely not to include cycles, then the p…</w:t>
      </w:r>
    </w:p>
    <w:p>
      <w:pPr>
        <w:pStyle w:val="Caption0"/>
        <w:spacing w:before="200" w:after="0"/>
        <w:ind w:left="600"/>
        <w:rPr>
          <w:b/>
          <w:bCs/>
        </w:rPr>
      </w:pPr>
      <w:r>
        <w:t>Codings:</w:t>
      </w:r>
    </w:p>
    <w:p>
      <w:pPr>
        <w:pStyle w:val="Text"/>
        <w:spacing w:before="0" w:after="0"/>
        <w:ind w:left="800"/>
      </w:pPr>
      <w:r>
        <w:rPr>
          <w:color w:val="006EFF"/>
        </w:rPr>
        <w:t>●</w:t>
      </w:r>
      <w:r>
        <w:t xml:space="preserve"> In vivo term introduction</w:t>
      </w:r>
      <w:r>
        <w:br/>
      </w:r>
      <w:r>
        <w:rPr>
          <w:color w:val="006EFF"/>
        </w:rPr>
        <w:t>●</w:t>
      </w:r>
      <w:r>
        <w:t xml:space="preserve"> Observation</w:t>
      </w:r>
      <w:r>
        <w:br/>
      </w:r>
      <w:r>
        <w:rPr>
          <w:color w:val="6E6E6E"/>
        </w:rPr>
        <w:t>●</w:t>
      </w:r>
      <w:r>
        <w:t xml:space="preserve"> simple paths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if we require the feasible paths to be simple, namely not to include cycles, then the problem depicted in Figure 1(c) would be bounded. Indeed, it would have a unique optimal path x=(1,2,3,4) whose length is equal to 6.</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3" name="" descr="icon"/>
            <wp:cNvGraphicFramePr/>
            <a:graphic xmlns:a="http://schemas.openxmlformats.org/drawingml/2006/main">
              <a:graphicData uri="http://schemas.openxmlformats.org/drawingml/2006/picture">
                <pic:pic xmlns:pic="http://schemas.openxmlformats.org/drawingml/2006/picture">
                  <pic:nvPicPr>
                    <pic:cNvPr id="20457973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6:28 In our discussion we do not impose this condition on the problem formulation, namely we admit cyclic…</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Condition</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discussion we do not impose this condition on the problem formulation, namely we admit cyclic paths as feasible solutions provided that they satisfy the precedence constraints. Thus, x'=(1,2,3,1,2,3,4) and x"= (1,2,3,1,2,3,1,2,3,4) are feasible solutions for the problem depicted in Figure 1(c). This is why in the context of our discussion this problem does not have an optimal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4" name="" descr="icon"/>
            <wp:cNvGraphicFramePr/>
            <a:graphic xmlns:a="http://schemas.openxmlformats.org/drawingml/2006/main">
              <a:graphicData uri="http://schemas.openxmlformats.org/drawingml/2006/picture">
                <pic:pic xmlns:pic="http://schemas.openxmlformats.org/drawingml/2006/picture">
                  <pic:nvPicPr>
                    <pic:cNvPr id="20880123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6:29 Let C={1,2,...,n} denote the set of cities and for each city j in C let P(j) denote the set of its i…</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Definition</w:t>
      </w:r>
      <w:r>
        <w:br/>
      </w:r>
      <w:r>
        <w:rPr>
          <w:color w:val="46AA00"/>
        </w:rPr>
        <w:t>●</w:t>
      </w:r>
      <w:r>
        <w:t xml:space="preserve"> Mathematic</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Let C={1,2,...,n} denote the set of cities and for each city j in C let P(j) denote the set of its immediate predecessors, and let S(j) denote the set of its immediate successors, namely set</w:t>
      </w:r>
    </w:p>
    <w:p>
      <w:pPr>
        <w:pStyle w:val="Content"/>
        <w:pBdr>
          <w:top w:val="none" w:sz="0" w:space="0" w:color="auto"/>
          <w:left w:val="single" w:sz="8" w:space="0" w:color="CCCCCC"/>
          <w:bottom w:val="none" w:sz="0" w:space="0" w:color="auto"/>
          <w:right w:val="none" w:sz="0" w:space="0" w:color="auto"/>
        </w:pBdr>
        <w:spacing w:before="0" w:after="300"/>
        <w:ind w:left="820"/>
      </w:pPr>
      <w:r>
        <w:t>P(j) = {k in C: D(k,j) &lt; infinity} , j in C (1) S(j) = {k in C: D(j,k) &lt; infinity} , j in C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5" name="" descr="icon"/>
            <wp:cNvGraphicFramePr/>
            <a:graphic xmlns:a="http://schemas.openxmlformats.org/drawingml/2006/main">
              <a:graphicData uri="http://schemas.openxmlformats.org/drawingml/2006/picture">
                <pic:pic xmlns:pic="http://schemas.openxmlformats.org/drawingml/2006/picture">
                  <pic:nvPicPr>
                    <pic:cNvPr id="11967129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6:31 Thus, for the problem depicted in Figure 1(a), P(1)={}, P(2)={1}, P(3)={1,2}, P(4)={3}, S(1)={2,3},…</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for the problem depicted in Figure 1(a), P(1)={}, P(2)={1}, P(3)={1,2}, P(4)={3}, S(1)={2,3}, S(2)={3}, S(3)={4}, S(4)={}, where {} denotes the empty set.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6" name="" descr="icon"/>
            <wp:cNvGraphicFramePr/>
            <a:graphic xmlns:a="http://schemas.openxmlformats.org/drawingml/2006/main">
              <a:graphicData uri="http://schemas.openxmlformats.org/drawingml/2006/picture">
                <pic:pic xmlns:pic="http://schemas.openxmlformats.org/drawingml/2006/picture">
                  <pic:nvPicPr>
                    <pic:cNvPr id="198176298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6:32 Also, let NP denote the set of cities that have no immediate predecessors, and let NS denote the set…</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Definition</w:t>
      </w:r>
      <w:r>
        <w:br/>
      </w:r>
      <w:r>
        <w:rPr>
          <w:color w:val="46AA00"/>
        </w:rPr>
        <w:t>●</w:t>
      </w:r>
      <w:r>
        <w:t xml:space="preserve"> Mathematic</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Also, let NP denote the set of cities that have no immediate predecessors, and let NS denote the set of cities that have no immediate successors, that is let</w:t>
      </w:r>
    </w:p>
    <w:p>
      <w:pPr>
        <w:pStyle w:val="Content"/>
        <w:pBdr>
          <w:top w:val="none" w:sz="0" w:space="0" w:color="auto"/>
          <w:left w:val="single" w:sz="8" w:space="0" w:color="CCCCCC"/>
          <w:bottom w:val="none" w:sz="0" w:space="0" w:color="auto"/>
          <w:right w:val="none" w:sz="0" w:space="0" w:color="auto"/>
        </w:pBdr>
        <w:spacing w:before="0" w:after="300"/>
        <w:ind w:left="820"/>
      </w:pPr>
      <w:r>
        <w:t>NP = {j in C: P(j) = {}} (3) NS = {j in C: S(j) = {}} (4)</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7" name="" descr="icon"/>
            <wp:cNvGraphicFramePr/>
            <a:graphic xmlns:a="http://schemas.openxmlformats.org/drawingml/2006/main">
              <a:graphicData uri="http://schemas.openxmlformats.org/drawingml/2006/picture">
                <pic:pic xmlns:pic="http://schemas.openxmlformats.org/drawingml/2006/picture">
                  <pic:nvPicPr>
                    <pic:cNvPr id="10119497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6:33 Thus, in the case of Figure 1(a), NP={1} and NS={4}. Obviously, if city 1 is in NS and/or city n is…</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 the case of Figure 1(a), NP={1} and NS={4}. Obviously, if city 1 is in NS and/or city n is in NP then the problem is not feasible.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8" name="" descr="icon"/>
            <wp:cNvGraphicFramePr/>
            <a:graphic xmlns:a="http://schemas.openxmlformats.org/drawingml/2006/main">
              <a:graphicData uri="http://schemas.openxmlformats.org/drawingml/2006/picture">
                <pic:pic xmlns:pic="http://schemas.openxmlformats.org/drawingml/2006/picture">
                  <pic:nvPicPr>
                    <pic:cNvPr id="6331967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6:34 For technical reasons it is convenient to assume that P(1) = {}, namely that city 1 does not have an…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Implementation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For technical reasons it is convenient to assume that P(1) = {}, namely that city 1 does not have any immediate predecessors. This is a mere formality because if this condition is not satisfied, we can simply introduce a dummy city and connect it to city 1 with a link of length 0. We can then assume that this dummy city </w:t>
      </w:r>
      <w:r>
        <w:softHyphen/>
        <w:t xml:space="preserve"> rather than city 1 </w:t>
      </w:r>
      <w:r>
        <w:softHyphen/>
        <w:t xml:space="preserve"> is the home city. This minor modelling issue is illustrated in Figure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49" name="" descr="icon"/>
            <wp:cNvGraphicFramePr/>
            <a:graphic xmlns:a="http://schemas.openxmlformats.org/drawingml/2006/main">
              <a:graphicData uri="http://schemas.openxmlformats.org/drawingml/2006/picture">
                <pic:pic xmlns:pic="http://schemas.openxmlformats.org/drawingml/2006/picture">
                  <pic:nvPicPr>
                    <pic:cNvPr id="15651584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6:35 Figure 2 The two problems are equivalent in the sense that the problem of finding an optimal path fr…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Figure 2</w:t>
      </w:r>
    </w:p>
    <w:p>
      <w:pPr>
        <w:pStyle w:val="Content"/>
        <w:pBdr>
          <w:top w:val="none" w:sz="0" w:space="0" w:color="auto"/>
          <w:left w:val="single" w:sz="8" w:space="0" w:color="CCCCCC"/>
          <w:bottom w:val="none" w:sz="0" w:space="0" w:color="auto"/>
          <w:right w:val="none" w:sz="0" w:space="0" w:color="auto"/>
        </w:pBdr>
        <w:spacing w:before="0" w:after="300"/>
        <w:ind w:left="820"/>
      </w:pPr>
      <w:r>
        <w:t xml:space="preserve">The two problems are equivalent in the sense that the problem of finding an optimal path from city 1 to city 4 in Figure 2(a) is equivalent to the problem of finding an optimal path from city 1 to city 5 in Figure 2(b). There is a one to one correspondence between the feasible </w:t>
      </w:r>
      <w:r>
        <w:softHyphen/>
        <w:t xml:space="preserve"> therefore optimal </w:t>
      </w:r>
      <w:r>
        <w:softHyphen/>
        <w:t xml:space="preserve"> solutions to these two problems.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0" name="" descr="icon"/>
            <wp:cNvGraphicFramePr/>
            <a:graphic xmlns:a="http://schemas.openxmlformats.org/drawingml/2006/main">
              <a:graphicData uri="http://schemas.openxmlformats.org/drawingml/2006/picture">
                <pic:pic xmlns:pic="http://schemas.openxmlformats.org/drawingml/2006/picture">
                  <pic:nvPicPr>
                    <pic:cNvPr id="1673677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6:37 DP algorithms are inspired by the famous Bellman's [1957, p. 83] Principle of Optimality:</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6E6E6E"/>
        </w:rPr>
        <w:t>●</w:t>
      </w:r>
      <w:r>
        <w:t xml:space="preserve"> dynamic programming</w:t>
      </w:r>
      <w:r>
        <w:br/>
      </w:r>
      <w:r>
        <w:rPr>
          <w:color w:val="006EFF"/>
        </w:rPr>
        <w:t>●</w:t>
      </w:r>
      <w:r>
        <w:t xml:space="preserve"> In vivo term introduction</w:t>
      </w:r>
      <w:r>
        <w:br/>
      </w:r>
      <w:r>
        <w:rPr>
          <w:color w:val="6E6E6E"/>
        </w:rPr>
        <w:t>●</w:t>
      </w:r>
      <w:r>
        <w:t xml:space="preserve"> principle of optimatlity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DP algorithms are inspired by the famous Bellman's [1957, p. 83] Principle of Optimality: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1" name="" descr="icon"/>
            <wp:cNvGraphicFramePr/>
            <a:graphic xmlns:a="http://schemas.openxmlformats.org/drawingml/2006/main">
              <a:graphicData uri="http://schemas.openxmlformats.org/drawingml/2006/picture">
                <pic:pic xmlns:pic="http://schemas.openxmlformats.org/drawingml/2006/picture">
                  <pic:nvPicPr>
                    <pic:cNvPr id="14635103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6:38 An optimal policy has the property that whatever the initial state and initial decision are, the rem…</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006EFF"/>
        </w:rPr>
        <w:t>●</w:t>
      </w:r>
      <w:r>
        <w:t xml:space="preserve"> In vivo term introduction</w:t>
      </w:r>
      <w:r>
        <w:br/>
      </w:r>
      <w:r>
        <w:rPr>
          <w:color w:val="6E6E6E"/>
        </w:rPr>
        <w:t>●</w:t>
      </w:r>
      <w:r>
        <w:t xml:space="preserve"> principle of optimatlity</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optimal policy has the property that whatever the initial state and initial decision are, the remaining decisions must constitute and optimal policy with regard to the state resulting from the first decision.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2" name="" descr="icon"/>
            <wp:cNvGraphicFramePr/>
            <a:graphic xmlns:a="http://schemas.openxmlformats.org/drawingml/2006/main">
              <a:graphicData uri="http://schemas.openxmlformats.org/drawingml/2006/picture">
                <pic:pic xmlns:pic="http://schemas.openxmlformats.org/drawingml/2006/picture">
                  <pic:nvPicPr>
                    <pic:cNvPr id="595522572"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6:39 Guided by this principle, the first thing we do is generalize our shortest path problem (find an opt…</w:t>
      </w:r>
    </w:p>
    <w:p>
      <w:pPr>
        <w:pStyle w:val="Caption0"/>
        <w:spacing w:before="200" w:after="0"/>
        <w:ind w:left="600"/>
        <w:rPr>
          <w:b/>
          <w:bCs/>
        </w:rPr>
      </w:pPr>
      <w:r>
        <w:t>Codings:</w:t>
      </w:r>
    </w:p>
    <w:p>
      <w:pPr>
        <w:pStyle w:val="Text"/>
        <w:spacing w:before="0" w:after="0"/>
        <w:ind w:left="800"/>
      </w:pPr>
      <w:r>
        <w:rPr>
          <w:color w:val="006EFF"/>
        </w:rPr>
        <w:t>●</w:t>
      </w:r>
      <w:r>
        <w:t xml:space="preserve"> Abstraction</w:t>
      </w:r>
      <w:r>
        <w:br/>
      </w:r>
      <w:r>
        <w:rPr>
          <w:color w:val="FF7800"/>
        </w:rPr>
        <w:t>●</w:t>
      </w:r>
      <w:r>
        <w:t xml:space="preserve"> Problem</w:t>
      </w:r>
      <w:r>
        <w:br/>
      </w:r>
      <w:r>
        <w:rPr>
          <w:color w:val="FFBE00"/>
        </w:rPr>
        <w:t>●</w:t>
      </w:r>
      <w:r>
        <w:t xml:space="preserve"> Related</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Guided by this principle, the first thing we do is generalize our shortest path problem (find an optimal path from city 1 to city n) by embedding it in a family of related problems (find an optimal path from city 1 to city j, for j=1,2,3,...,n).</w:t>
      </w:r>
    </w:p>
    <w:p>
      <w:pPr>
        <w:pStyle w:val="Caption0"/>
        <w:spacing w:before="200" w:after="0"/>
        <w:ind w:left="6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820"/>
      </w:pPr>
      <w:r>
        <w:t>This sentence is hard to place because it uses the previously defined principle and relates it to the shortest path problem.</w:t>
      </w: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0"/>
        <w:ind w:left="820"/>
      </w:pPr>
    </w:p>
    <w:p>
      <w:pPr>
        <w:pStyle w:val="Comment"/>
        <w:pBdr>
          <w:top w:val="none" w:sz="0" w:space="0" w:color="auto"/>
          <w:left w:val="single" w:sz="8" w:space="0" w:color="CCCCCC"/>
          <w:bottom w:val="none" w:sz="0" w:space="0" w:color="auto"/>
          <w:right w:val="none" w:sz="0" w:space="0" w:color="auto"/>
        </w:pBdr>
        <w:spacing w:before="0" w:after="300"/>
        <w:ind w:left="820"/>
      </w:pPr>
      <w:r>
        <w:t>I think this is a sub-scoping as well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3" name="" descr="icon"/>
            <wp:cNvGraphicFramePr/>
            <a:graphic xmlns:a="http://schemas.openxmlformats.org/drawingml/2006/main">
              <a:graphicData uri="http://schemas.openxmlformats.org/drawingml/2006/picture">
                <pic:pic xmlns:pic="http://schemas.openxmlformats.org/drawingml/2006/picture">
                  <pic:nvPicPr>
                    <pic:cNvPr id="17256286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6:40 f(j) := length of the shortest path from node 1 to node j, , (5) j=1,2,3,...,n.</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length of the shortest path from node 1 to node j, , (5) j=1,2,3,...,n.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4" name="" descr="icon"/>
            <wp:cNvGraphicFramePr/>
            <a:graphic xmlns:a="http://schemas.openxmlformats.org/drawingml/2006/main">
              <a:graphicData uri="http://schemas.openxmlformats.org/drawingml/2006/picture">
                <pic:pic xmlns:pic="http://schemas.openxmlformats.org/drawingml/2006/picture">
                  <pic:nvPicPr>
                    <pic:cNvPr id="21018209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6:41 It is important to stress that our objective is to determine the value of f(n).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is important to stress that our objective is to determine the value of f(n).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5" name="" descr="icon"/>
            <wp:cNvGraphicFramePr/>
            <a:graphic xmlns:a="http://schemas.openxmlformats.org/drawingml/2006/main">
              <a:graphicData uri="http://schemas.openxmlformats.org/drawingml/2006/picture">
                <pic:pic xmlns:pic="http://schemas.openxmlformats.org/drawingml/2006/picture">
                  <pic:nvPicPr>
                    <pic:cNvPr id="5725726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6:42 The values of {f(j), j=1,2,...,n</w:t>
      </w:r>
      <w:r>
        <w:rPr>
          <w:i w:val="0"/>
          <w:iCs w:val="0"/>
        </w:rPr>
        <w:softHyphen/>
        <w:t>1} are introduced not necessarily because we are interested in them…</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values of {f(j), j=1,2,...,n</w:t>
      </w:r>
      <w:r>
        <w:softHyphen/>
        <w:t>1} are introduced not necessarily because we are interested in them, but first and foremost because this is the way dynamic</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6" name="" descr="icon"/>
            <wp:cNvGraphicFramePr/>
            <a:graphic xmlns:a="http://schemas.openxmlformats.org/drawingml/2006/main">
              <a:graphicData uri="http://schemas.openxmlformats.org/drawingml/2006/picture">
                <pic:pic xmlns:pic="http://schemas.openxmlformats.org/drawingml/2006/picture">
                  <pic:nvPicPr>
                    <pic:cNvPr id="1449395544"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6:43 In any case, using the above definition of f(j), the following is one of the immediate implications…</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In any case, using the above definition of f(j), the following is one of the immediate implications of the principle in the context of the short path problem:</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property might be a subs coping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7" name="" descr="icon"/>
            <wp:cNvGraphicFramePr/>
            <a:graphic xmlns:a="http://schemas.openxmlformats.org/drawingml/2006/main">
              <a:graphicData uri="http://schemas.openxmlformats.org/drawingml/2006/picture">
                <pic:pic xmlns:pic="http://schemas.openxmlformats.org/drawingml/2006/picture">
                  <pic:nvPicPr>
                    <pic:cNvPr id="11672064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6:44 Corollary 1 f(j) = D(k,j) + f(k) , for some city k in P(j) (6) for any city j such that P(j) != {},…</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Corollary 1</w:t>
      </w:r>
    </w:p>
    <w:p>
      <w:pPr>
        <w:pStyle w:val="Content"/>
        <w:pBdr>
          <w:top w:val="none" w:sz="0" w:space="0" w:color="auto"/>
          <w:left w:val="single" w:sz="8" w:space="0" w:color="CCCCCC"/>
          <w:bottom w:val="none" w:sz="0" w:space="0" w:color="auto"/>
          <w:right w:val="none" w:sz="0" w:space="0" w:color="auto"/>
        </w:pBdr>
        <w:spacing w:before="0" w:after="0"/>
        <w:ind w:left="820"/>
      </w:pPr>
      <w:r>
        <w:t>f(j) = D(k,j) + f(k) , for some city k in P(j) (6)</w:t>
      </w:r>
    </w:p>
    <w:p>
      <w:pPr>
        <w:pStyle w:val="Content"/>
        <w:pBdr>
          <w:top w:val="none" w:sz="0" w:space="0" w:color="auto"/>
          <w:left w:val="single" w:sz="8" w:space="0" w:color="CCCCCC"/>
          <w:bottom w:val="none" w:sz="0" w:space="0" w:color="auto"/>
          <w:right w:val="none" w:sz="0" w:space="0" w:color="auto"/>
        </w:pBdr>
        <w:spacing w:before="0" w:after="300"/>
        <w:ind w:left="820"/>
      </w:pPr>
      <w:r>
        <w:t>for any city j such that P(j) != {}, where != denotes "not equal to".</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8" name="" descr="icon"/>
            <wp:cNvGraphicFramePr/>
            <a:graphic xmlns:a="http://schemas.openxmlformats.org/drawingml/2006/main">
              <a:graphicData uri="http://schemas.openxmlformats.org/drawingml/2006/picture">
                <pic:pic xmlns:pic="http://schemas.openxmlformats.org/drawingml/2006/picture">
                  <pic:nvPicPr>
                    <pic:cNvPr id="12876790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6:45 f(j) = min {D(k,j) + f(k): k in P(j)} , if P(j) != {}. (!= means "not equal to") (7) f(j) = Infinity…</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f(j) = min {D(k,j) + f(k): k in P(j)} , if P(j) != {}. (!= means "not equal to") (7) f(j) = Infinity , if P(j) = {} and j &gt; 1. (8) f(1) = 0 , (We assume that P(1)={}). (9)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59" name="" descr="icon"/>
            <wp:cNvGraphicFramePr/>
            <a:graphic xmlns:a="http://schemas.openxmlformats.org/drawingml/2006/main">
              <a:graphicData uri="http://schemas.openxmlformats.org/drawingml/2006/picture">
                <pic:pic xmlns:pic="http://schemas.openxmlformats.org/drawingml/2006/picture">
                  <pic:nvPicPr>
                    <pic:cNvPr id="20237948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6:46 This is the dynamic programming functional equation for the shortest path problem.</w:t>
      </w:r>
    </w:p>
    <w:p>
      <w:pPr>
        <w:pStyle w:val="Caption0"/>
        <w:spacing w:before="200" w:after="0"/>
        <w:ind w:left="600"/>
        <w:rPr>
          <w:b/>
          <w:bCs/>
        </w:rPr>
      </w:pPr>
      <w:r>
        <w:t>Codings:</w:t>
      </w:r>
    </w:p>
    <w:p>
      <w:pPr>
        <w:pStyle w:val="Text"/>
        <w:spacing w:before="0" w:after="0"/>
        <w:ind w:left="800"/>
      </w:pPr>
      <w:r>
        <w:rPr>
          <w:color w:val="6E6E6E"/>
        </w:rPr>
        <w:t>●</w:t>
      </w:r>
      <w:r>
        <w:t xml:space="preserve"> dynamic programming functional equation</w:t>
      </w:r>
      <w:r>
        <w:br/>
      </w:r>
      <w:r>
        <w:rPr>
          <w:color w:val="006EFF"/>
        </w:rPr>
        <w:t>●</w:t>
      </w:r>
      <w:r>
        <w:t xml:space="preserve"> In vivo term introduction</w:t>
      </w:r>
      <w:r>
        <w:br/>
      </w:r>
      <w:r>
        <w:rPr>
          <w:color w:val="6E6E6E"/>
        </w:rPr>
        <w:t>●</w:t>
      </w:r>
      <w:r>
        <w:t xml:space="preserve"> shortest-path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the dynamic programming functional equation for the shortest path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0" name="" descr="icon"/>
            <wp:cNvGraphicFramePr/>
            <a:graphic xmlns:a="http://schemas.openxmlformats.org/drawingml/2006/main">
              <a:graphicData uri="http://schemas.openxmlformats.org/drawingml/2006/picture">
                <pic:pic xmlns:pic="http://schemas.openxmlformats.org/drawingml/2006/picture">
                  <pic:nvPicPr>
                    <pic:cNvPr id="9808939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6:47 It should be stressed that, here and elsewhere, the dynamic programming functional equation does not…</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r>
        <w:br/>
      </w:r>
      <w:r>
        <w:rPr>
          <w:color w:val="6E6E6E"/>
        </w:rPr>
        <w:t>●</w:t>
      </w:r>
      <w:r>
        <w:t xml:space="preserve"> dynamic programming functional equation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should be stressed that, here and elsewhere, the dynamic programming functional equation does not constitute an algorithm. It merely stipulates certain properties that function f defined in (5) must satisfy. Indeed, in the context of Corollary 2 it constitutes a necessary optimality condition. This point is sometime not appreciated by students in their first encounter with dynamic programming. Apparently this is a reflection of the fact that in many 'textbook examples' the description of the algorithm used to solve the functional equation is almost a carbon copy of the equation itself.</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1" name="" descr="icon"/>
            <wp:cNvGraphicFramePr/>
            <a:graphic xmlns:a="http://schemas.openxmlformats.org/drawingml/2006/main">
              <a:graphicData uri="http://schemas.openxmlformats.org/drawingml/2006/picture">
                <pic:pic xmlns:pic="http://schemas.openxmlformats.org/drawingml/2006/picture">
                  <pic:nvPicPr>
                    <pic:cNvPr id="8851473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6:48 From a purely technical point of view Dijkstra's Algorithm can be described as an iterative procedur…</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From a purely technical point of view Dijkstra's Algorithm can be described as an iterative procedure inspired by (6) that repeatedly attempts to improve an initial approximation {F(j)} of the (exact) values of {f(j)}. The initial approximation is simply F(1)=0 and F(j)=infinity for j=2,...,n.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2" name="" descr="icon"/>
            <wp:cNvGraphicFramePr/>
            <a:graphic xmlns:a="http://schemas.openxmlformats.org/drawingml/2006/main">
              <a:graphicData uri="http://schemas.openxmlformats.org/drawingml/2006/picture">
                <pic:pic xmlns:pic="http://schemas.openxmlformats.org/drawingml/2006/picture">
                  <pic:nvPicPr>
                    <pic:cNvPr id="4603503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6:49 Each city (node) is processed exactly once according to an order to be specified below. City 1 is pr…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city (node) is processed exactly once according to an order to be specified below. City 1 is processed first. A record (set) is kept of the cities that are yet to be processed, call it U. So initially U = C = {1,...,n}.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3" name="" descr="icon"/>
            <wp:cNvGraphicFramePr/>
            <a:graphic xmlns:a="http://schemas.openxmlformats.org/drawingml/2006/main">
              <a:graphicData uri="http://schemas.openxmlformats.org/drawingml/2006/picture">
                <pic:pic xmlns:pic="http://schemas.openxmlformats.org/drawingml/2006/picture">
                  <pic:nvPicPr>
                    <pic:cNvPr id="25645685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6:50 When city k is processed the following task is performed: Update F: set F(j) = min{F(j),D(k,j) + F(k…</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Definition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When city k is processed the following task is performed:</w:t>
      </w:r>
    </w:p>
    <w:p>
      <w:pPr>
        <w:pStyle w:val="Content"/>
        <w:pBdr>
          <w:top w:val="none" w:sz="0" w:space="0" w:color="auto"/>
          <w:left w:val="single" w:sz="8" w:space="0" w:color="CCCCCC"/>
          <w:bottom w:val="none" w:sz="0" w:space="0" w:color="auto"/>
          <w:right w:val="none" w:sz="0" w:space="0" w:color="auto"/>
        </w:pBdr>
        <w:spacing w:before="0" w:after="300"/>
        <w:ind w:left="820"/>
      </w:pPr>
      <w:r>
        <w:t>Update F: set F(j) = min{F(j),D(k,j) + F(k)}, for all j in U/\S(k)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4" name="" descr="icon"/>
            <wp:cNvGraphicFramePr/>
            <a:graphic xmlns:a="http://schemas.openxmlformats.org/drawingml/2006/main">
              <a:graphicData uri="http://schemas.openxmlformats.org/drawingml/2006/picture">
                <pic:pic xmlns:pic="http://schemas.openxmlformats.org/drawingml/2006/picture">
                  <pic:nvPicPr>
                    <pic:cNvPr id="10888639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6:51 where A/\B denotes the intersection of sets A and B. Recall that S(j) denotes the set of immediate 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where A/\B denotes the intersection of sets A and B. Recall that S(j) denotes the set of immediate successors of city j. Thus, when city k is processed, the {F(j)} values of its immediate successors that have not yet been processed are updated in accordance with (10).</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5" name="" descr="icon"/>
            <wp:cNvGraphicFramePr/>
            <a:graphic xmlns:a="http://schemas.openxmlformats.org/drawingml/2006/main">
              <a:graphicData uri="http://schemas.openxmlformats.org/drawingml/2006/picture">
                <pic:pic xmlns:pic="http://schemas.openxmlformats.org/drawingml/2006/picture">
                  <pic:nvPicPr>
                    <pic:cNvPr id="14318141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6:53 To complete the informal description of the algorithm it is only necessary to specify the order in w…</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complete the informal description of the algorithm it is only necessary to specify the order in which the cities are processed. This is not difficult: the next city to be processed is one whose F(j) value is the smallest over all the unprocessed cities: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6" name="" descr="icon"/>
            <wp:cNvGraphicFramePr/>
            <a:graphic xmlns:a="http://schemas.openxmlformats.org/drawingml/2006/main">
              <a:graphicData uri="http://schemas.openxmlformats.org/drawingml/2006/picture">
                <pic:pic xmlns:pic="http://schemas.openxmlformats.org/drawingml/2006/picture">
                  <pic:nvPicPr>
                    <pic:cNvPr id="15818644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6:54 Update k: k = arg min {F(j): j in U} (11)</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k: k = arg min {F(j): j in U} (11)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7" name="" descr="icon"/>
            <wp:cNvGraphicFramePr/>
            <a:graphic xmlns:a="http://schemas.openxmlformats.org/drawingml/2006/main">
              <a:graphicData uri="http://schemas.openxmlformats.org/drawingml/2006/picture">
                <pic:pic xmlns:pic="http://schemas.openxmlformats.org/drawingml/2006/picture">
                  <pic:nvPicPr>
                    <pic:cNvPr id="16165610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6:55 Thus, initially U = {1,...,n} and then after city k is processed it is immediately deleted from 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initially U = {1,...,n} and then after city k is processed it is immediately deleted from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8" name="" descr="icon"/>
            <wp:cNvGraphicFramePr/>
            <a:graphic xmlns:a="http://schemas.openxmlformats.org/drawingml/2006/main">
              <a:graphicData uri="http://schemas.openxmlformats.org/drawingml/2006/picture">
                <pic:pic xmlns:pic="http://schemas.openxmlformats.org/drawingml/2006/picture">
                  <pic:nvPicPr>
                    <pic:cNvPr id="15019428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6:56 Note that "arg min {F(j): j in U}" denotes the value of j in U, call it k, such that F(k) = min {F(j…</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"arg min {F(j): j in U}" denotes the value of j in U, call it k, such that F(k) = min {F(j): j in U}. That is, the new value of k is an element of U such that F(k) = min {F(j): j in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369" name="" descr="icon"/>
            <wp:cNvGraphicFramePr/>
            <a:graphic xmlns:a="http://schemas.openxmlformats.org/drawingml/2006/main">
              <a:graphicData uri="http://schemas.openxmlformats.org/drawingml/2006/picture">
                <pic:pic xmlns:pic="http://schemas.openxmlformats.org/drawingml/2006/picture">
                  <pic:nvPicPr>
                    <pic:cNvPr id="14516893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6:57 Update U: U = U\{k} (12)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FFBE00"/>
        </w:rPr>
        <w:t>●</w:t>
      </w:r>
      <w:r>
        <w:t xml:space="preserve"> Focus</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Update U: U = U\{k} (12)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0" name="" descr="icon"/>
            <wp:cNvGraphicFramePr/>
            <a:graphic xmlns:a="http://schemas.openxmlformats.org/drawingml/2006/main">
              <a:graphicData uri="http://schemas.openxmlformats.org/drawingml/2006/picture">
                <pic:pic xmlns:pic="http://schemas.openxmlformats.org/drawingml/2006/picture">
                  <pic:nvPicPr>
                    <pic:cNvPr id="4354572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6:58 We note in passing that the reason that Dijkstra's Algorithm is regarded as a Greedy method lies in…</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6E6E6E"/>
        </w:rPr>
        <w:t>●</w:t>
      </w:r>
      <w:r>
        <w:t xml:space="preserve"> Greedy</w:t>
      </w:r>
      <w:r>
        <w:br/>
      </w:r>
      <w:r>
        <w:rPr>
          <w:color w:val="006EFF"/>
        </w:rPr>
        <w:t>●</w:t>
      </w:r>
      <w:r>
        <w:t xml:space="preserve"> Implication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note in passing that the reason that Dijkstra's Algorithm is regarded as a Greedy method lies in the rule it deploys, (11), to select the next city to be processed: the next city to be processed is the one that is nearest to city 1 among all cities that are yet to be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1" name="" descr="icon"/>
            <wp:cNvGraphicFramePr/>
            <a:graphic xmlns:a="http://schemas.openxmlformats.org/drawingml/2006/main">
              <a:graphicData uri="http://schemas.openxmlformats.org/drawingml/2006/picture">
                <pic:pic xmlns:pic="http://schemas.openxmlformats.org/drawingml/2006/picture">
                  <pic:nvPicPr>
                    <pic:cNvPr id="18498591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6:59 The stopping rule is simple: Stop when the destination city </w:t>
      </w:r>
      <w:r>
        <w:rPr>
          <w:i w:val="0"/>
          <w:iCs w:val="0"/>
        </w:rPr>
        <w:softHyphen/>
        <w:t xml:space="preserve"> in our case city n </w:t>
      </w:r>
      <w:r>
        <w:rPr>
          <w:i w:val="0"/>
          <w:iCs w:val="0"/>
        </w:rPr>
        <w:softHyphen/>
        <w:t xml:space="preserve"> is about to be pr…</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r>
        <w:br/>
      </w:r>
      <w:r>
        <w:rPr>
          <w:color w:val="006EFF"/>
        </w:rPr>
        <w:t>●</w:t>
      </w:r>
      <w:r>
        <w:t xml:space="preserve"> In vivo term introduction</w:t>
      </w:r>
      <w:r>
        <w:br/>
      </w:r>
      <w:r>
        <w:rPr>
          <w:color w:val="6E6E6E"/>
        </w:rPr>
        <w:t>●</w:t>
      </w:r>
      <w:r>
        <w:t xml:space="preserve"> stopping rule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The stopping rule is simple: Stop when the destination city </w:t>
      </w:r>
      <w:r>
        <w:softHyphen/>
        <w:t xml:space="preserve"> in our case city n </w:t>
      </w:r>
      <w:r>
        <w:softHyphen/>
        <w:t xml:space="preserve"> is about to be processed. If the objective is to find the shortest path from node 1 to all other cities, then we stop when all the cities have been processed.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2" name="" descr="icon"/>
            <wp:cNvGraphicFramePr/>
            <a:graphic xmlns:a="http://schemas.openxmlformats.org/drawingml/2006/main">
              <a:graphicData uri="http://schemas.openxmlformats.org/drawingml/2006/picture">
                <pic:pic xmlns:pic="http://schemas.openxmlformats.org/drawingml/2006/picture">
                  <pic:nvPicPr>
                    <pic:cNvPr id="11051268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6:61 The following module was designed to illustrate how the algorithm works. The objective is to find th…</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r>
        <w:br/>
      </w:r>
      <w:r>
        <w:rPr>
          <w:color w:val="FF7800"/>
        </w:rPr>
        <w:t>●</w:t>
      </w:r>
      <w:r>
        <w:t xml:space="preserve"> Goal</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module was designed to illustrate how the algorithm works. The objective is to find the shortest paths from the red node (origin) to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3" name="" descr="icon"/>
            <wp:cNvGraphicFramePr/>
            <a:graphic xmlns:a="http://schemas.openxmlformats.org/drawingml/2006/main">
              <a:graphicData uri="http://schemas.openxmlformats.org/drawingml/2006/picture">
                <pic:pic xmlns:pic="http://schemas.openxmlformats.org/drawingml/2006/picture">
                  <pic:nvPicPr>
                    <pic:cNvPr id="19026437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6:62 Observe that the updated {F(j)} values are displayed inside the respective nodes.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Observe that the updated {F(j)} values are displayed inside the respective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4" name="" descr="icon"/>
            <wp:cNvGraphicFramePr/>
            <a:graphic xmlns:a="http://schemas.openxmlformats.org/drawingml/2006/main">
              <a:graphicData uri="http://schemas.openxmlformats.org/drawingml/2006/picture">
                <pic:pic xmlns:pic="http://schemas.openxmlformats.org/drawingml/2006/picture">
                  <pic:nvPicPr>
                    <pic:cNvPr id="4154427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6:63 A color scheme is used to indicate which nodes have been processed, which node is being processed an…</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color scheme is used to indicate which nodes have been processed, which node is being processed and so on. As the nodes are being processed, the optimal arcs are identified and highlighted.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5" name="" descr="icon"/>
            <wp:cNvGraphicFramePr/>
            <a:graphic xmlns:a="http://schemas.openxmlformats.org/drawingml/2006/main">
              <a:graphicData uri="http://schemas.openxmlformats.org/drawingml/2006/picture">
                <pic:pic xmlns:pic="http://schemas.openxmlformats.org/drawingml/2006/picture">
                  <pic:nvPicPr>
                    <pic:cNvPr id="9708890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6:64 A full explanation is provided below. Note that the nodes are not labeled so it is tempting to displ…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 full explanation is provided below. Note that the nodes are not labeled so it is tempting to display the F(j) values on the nodes themselves. If the nodes are labeled, their F(j) values can be displayed nearby, say just above or just below the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6" name="" descr="icon"/>
            <wp:cNvGraphicFramePr/>
            <a:graphic xmlns:a="http://schemas.openxmlformats.org/drawingml/2006/main">
              <a:graphicData uri="http://schemas.openxmlformats.org/drawingml/2006/picture">
                <pic:pic xmlns:pic="http://schemas.openxmlformats.org/drawingml/2006/picture">
                  <pic:nvPicPr>
                    <pic:cNvPr id="7488416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6:65 Unprocessed network. Initialization: U = set of all nodes except the origin, F(origin)=0, F(j)=infin…</w:t>
      </w:r>
    </w:p>
    <w:p>
      <w:pPr>
        <w:pStyle w:val="Caption0"/>
        <w:spacing w:before="200" w:after="0"/>
        <w:ind w:left="600"/>
        <w:rPr>
          <w:b/>
          <w:bCs/>
        </w:rPr>
      </w:pPr>
      <w:r>
        <w:t>Codings:</w:t>
      </w:r>
    </w:p>
    <w:p>
      <w:pPr>
        <w:pStyle w:val="Text"/>
        <w:spacing w:before="0" w:after="0"/>
        <w:ind w:left="800"/>
      </w:pPr>
      <w:r>
        <w:rPr>
          <w:color w:val="006EFF"/>
        </w:rPr>
        <w:t>●</w:t>
      </w:r>
      <w:r>
        <w:t xml:space="preserve"> Base Case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Unprocessed network.</w:t>
      </w:r>
    </w:p>
    <w:p>
      <w:pPr>
        <w:pStyle w:val="Content"/>
        <w:pBdr>
          <w:top w:val="none" w:sz="0" w:space="0" w:color="auto"/>
          <w:left w:val="single" w:sz="8" w:space="0" w:color="CCCCCC"/>
          <w:bottom w:val="none" w:sz="0" w:space="0" w:color="auto"/>
          <w:right w:val="none" w:sz="0" w:space="0" w:color="auto"/>
        </w:pBdr>
        <w:spacing w:before="0" w:after="300"/>
        <w:ind w:left="820"/>
      </w:pPr>
      <w:r>
        <w:t>Initialization: U = set of all nodes except the origin, F(origin)=0, F(j)=infinity for all other nodes.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7" name="" descr="icon"/>
            <wp:cNvGraphicFramePr/>
            <a:graphic xmlns:a="http://schemas.openxmlformats.org/drawingml/2006/main">
              <a:graphicData uri="http://schemas.openxmlformats.org/drawingml/2006/picture">
                <pic:pic xmlns:pic="http://schemas.openxmlformats.org/drawingml/2006/picture">
                  <pic:nvPicPr>
                    <pic:cNvPr id="840670810"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6:66 so the F(j) values of its two immediate successors (gold nodes) are updated according to (10).</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Example</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so the F(j) values of its two immediate successors (gold nodes) are updated according to (10).</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tag encompases the rest of teh document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8" name="" descr="icon"/>
            <wp:cNvGraphicFramePr/>
            <a:graphic xmlns:a="http://schemas.openxmlformats.org/drawingml/2006/main">
              <a:graphicData uri="http://schemas.openxmlformats.org/drawingml/2006/picture">
                <pic:pic xmlns:pic="http://schemas.openxmlformats.org/drawingml/2006/picture">
                  <pic:nvPicPr>
                    <pic:cNvPr id="17608337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6:67 Dijkstra's Algorithm</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79" name="" descr="icon"/>
            <wp:cNvGraphicFramePr/>
            <a:graphic xmlns:a="http://schemas.openxmlformats.org/drawingml/2006/main">
              <a:graphicData uri="http://schemas.openxmlformats.org/drawingml/2006/picture">
                <pic:pic xmlns:pic="http://schemas.openxmlformats.org/drawingml/2006/picture">
                  <pic:nvPicPr>
                    <pic:cNvPr id="16415314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6:68 Apparently this is due to three factors: (a) its inventor was a computer scientist (b) its associati…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Apparently this is due to three factors: (a) its inventor was a computer scientist (b) its association with special data structures, and (c) there are competing OR/MS oriented algorithms for the shortest path problem. It is not surprising therefore that some well established OR/MS textbooks do not even mention this algorithm in their discussions on the shortest path problem (eg. Daellenbach et al [1983], Hillier and Lieberman [1990]) and those that do discuss it in that context present it in a stand</w:t>
      </w:r>
      <w:r>
        <w:softHyphen/>
        <w:t>alone mode, that is, they do not relate it to standard OR/MS methods (eg. Markland and Sweigart [1987], Winston [2004]). For the same reason it is not surprising that the "Dijkstra's Algorithm" entry in the Encyclopedia of Operations Research and Management Science (Gass and Harris [1996, pp. 166</w:t>
      </w:r>
      <w:r>
        <w:softHyphen/>
        <w:t>167]) does not have any reference whatsoever to dynamic programming.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0" name="" descr="icon"/>
            <wp:cNvGraphicFramePr/>
            <a:graphic xmlns:a="http://schemas.openxmlformats.org/drawingml/2006/main">
              <a:graphicData uri="http://schemas.openxmlformats.org/drawingml/2006/picture">
                <pic:pic xmlns:pic="http://schemas.openxmlformats.org/drawingml/2006/picture">
                  <pic:nvPicPr>
                    <pic:cNvPr id="13007498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6:69 One of the main reasons for the popularity of Dijkstra's Algorithm</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In vivo term introduction</w:t>
      </w:r>
      <w:r>
        <w:br/>
      </w:r>
      <w:r>
        <w:rPr>
          <w:color w:val="FF7800"/>
        </w:rPr>
        <w:t>●</w:t>
      </w:r>
      <w:r>
        <w:t xml:space="preserve"> Motivation</w:t>
      </w:r>
      <w:r>
        <w:br/>
      </w:r>
      <w:r>
        <w:rPr>
          <w:color w:val="6E6E6E"/>
        </w:rPr>
        <w:t>●</w:t>
      </w:r>
      <w:r>
        <w:t xml:space="preserve"> shortest-path</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One of the main reasons for the popularity of 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1" name="" descr="icon"/>
            <wp:cNvGraphicFramePr/>
            <a:graphic xmlns:a="http://schemas.openxmlformats.org/drawingml/2006/main">
              <a:graphicData uri="http://schemas.openxmlformats.org/drawingml/2006/picture">
                <pic:pic xmlns:pic="http://schemas.openxmlformats.org/drawingml/2006/picture">
                  <pic:nvPicPr>
                    <pic:cNvPr id="138480880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6:70 So with no loss of generality we assume that P(1)={}.</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with no loss of generality we assume that P(1)={}.</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2" name="" descr="icon"/>
            <wp:cNvGraphicFramePr/>
            <a:graphic xmlns:a="http://schemas.openxmlformats.org/drawingml/2006/main">
              <a:graphicData uri="http://schemas.openxmlformats.org/drawingml/2006/picture">
                <pic:pic xmlns:pic="http://schemas.openxmlformats.org/drawingml/2006/picture">
                  <pic:nvPicPr>
                    <pic:cNvPr id="9617956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6:71 Of course, algorithmically speaking, this result is not completely satisfactory because it does not…</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Of course, algorithmically speaking, this result is not completely satisfactory because it does not identify precisely the value of k for which (6) holds. It merely guarantees that such a k exists and that it is an element of set P(j).</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3" name="" descr="icon"/>
            <wp:cNvGraphicFramePr/>
            <a:graphic xmlns:a="http://schemas.openxmlformats.org/drawingml/2006/main">
              <a:graphicData uri="http://schemas.openxmlformats.org/drawingml/2006/picture">
                <pic:pic xmlns:pic="http://schemas.openxmlformats.org/drawingml/2006/picture">
                  <pic:nvPicPr>
                    <pic:cNvPr id="11182150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6:72 However, conceptually this is just a minor obstacle. After all, f(j) denotes the shortest distance f…</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conceptually this is just a minor obstacle. After all, f(j) denotes the shortest distance from node 1 to node j and therefore as such it is obvious that the mysterious k on the right hand side of (6) can be identify by making the right hand side of (6) as small as possible.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4" name="" descr="icon"/>
            <wp:cNvGraphicFramePr/>
            <a:graphic xmlns:a="http://schemas.openxmlformats.org/drawingml/2006/main">
              <a:graphicData uri="http://schemas.openxmlformats.org/drawingml/2006/picture">
                <pic:pic xmlns:pic="http://schemas.openxmlformats.org/drawingml/2006/picture">
                  <pic:nvPicPr>
                    <pic:cNvPr id="5894458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6:73 Corollary 2</w:t>
      </w:r>
    </w:p>
    <w:p>
      <w:pPr>
        <w:pStyle w:val="Caption0"/>
        <w:spacing w:before="200" w:after="0"/>
        <w:ind w:left="600"/>
        <w:rPr>
          <w:b/>
          <w:bCs/>
        </w:rPr>
      </w:pPr>
      <w:r>
        <w:t>Codings:</w:t>
      </w:r>
    </w:p>
    <w:p>
      <w:pPr>
        <w:pStyle w:val="Text"/>
        <w:spacing w:before="0" w:after="0"/>
        <w:ind w:left="800"/>
      </w:pPr>
      <w:r>
        <w:rPr>
          <w:color w:val="FF7800"/>
        </w:rPr>
        <w:t>●</w:t>
      </w:r>
      <w:r>
        <w:t xml:space="preserve"> Property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Corollary 2</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5" name="" descr="icon"/>
            <wp:cNvGraphicFramePr/>
            <a:graphic xmlns:a="http://schemas.openxmlformats.org/drawingml/2006/main">
              <a:graphicData uri="http://schemas.openxmlformats.org/drawingml/2006/picture">
                <pic:pic xmlns:pic="http://schemas.openxmlformats.org/drawingml/2006/picture">
                  <pic:nvPicPr>
                    <pic:cNvPr id="15451752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6:74 Dijkstra's Algorithm</w:t>
      </w:r>
    </w:p>
    <w:p>
      <w:pPr>
        <w:pStyle w:val="Caption0"/>
        <w:spacing w:before="200" w:after="0"/>
        <w:ind w:left="600"/>
        <w:rPr>
          <w:b/>
          <w:bCs/>
        </w:rPr>
      </w:pPr>
      <w:r>
        <w:t>Codings:</w:t>
      </w:r>
    </w:p>
    <w:p>
      <w:pPr>
        <w:pStyle w:val="Text"/>
        <w:spacing w:before="0" w:after="0"/>
        <w:ind w:left="800"/>
      </w:pPr>
      <w:r>
        <w:rPr>
          <w:color w:val="FFBE00"/>
        </w:rPr>
        <w:t>●</w:t>
      </w:r>
      <w:r>
        <w:t xml:space="preserve"> &lt;&lt;-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6" name="" descr="icon"/>
            <wp:cNvGraphicFramePr/>
            <a:graphic xmlns:a="http://schemas.openxmlformats.org/drawingml/2006/main">
              <a:graphicData uri="http://schemas.openxmlformats.org/drawingml/2006/picture">
                <pic:pic xmlns:pic="http://schemas.openxmlformats.org/drawingml/2006/picture">
                  <pic:nvPicPr>
                    <pic:cNvPr id="1439404221"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6:75 is that it is one of the most important and useful algorithms available for generating (exact) optim…</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0"/>
        <w:ind w:left="820"/>
      </w:pPr>
      <w:r>
        <w:t>is that it is one of the most important and useful algorithms available for generating (exact) optimal solutions to a large class of shortest path problems.</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This is discussing a class in the context of a problem in the context of the motivation of Dijkstra’s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7" name="" descr="icon"/>
            <wp:cNvGraphicFramePr/>
            <a:graphic xmlns:a="http://schemas.openxmlformats.org/drawingml/2006/main">
              <a:graphicData uri="http://schemas.openxmlformats.org/drawingml/2006/picture">
                <pic:pic xmlns:pic="http://schemas.openxmlformats.org/drawingml/2006/picture">
                  <pic:nvPicPr>
                    <pic:cNvPr id="4581831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6:76 The point being that this class of problems is extremely important theoretically, practically, as we…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point being that this class of problems is extremely important theoretically, practically, as well as educationally.</w:t>
      </w:r>
    </w:p>
    <w:p>
      <w:pPr>
        <w:pStyle w:val="Heading1"/>
        <w:keepNext w:val="0"/>
        <w:spacing w:before="0" w:after="120"/>
        <w:outlineLvl w:val="9"/>
        <w:rPr>
          <w:b/>
          <w:bCs/>
          <w:sz w:val="24"/>
          <w:szCs w:val="24"/>
        </w:rPr>
      </w:pPr>
      <w:r>
        <w:rPr>
          <w:i w:val="0"/>
          <w:strike w:val="0"/>
          <w:u w:val="none"/>
        </w:rPr>
        <w:drawing>
          <wp:inline>
            <wp:extent cx="152400" cy="134112"/>
            <wp:docPr id="100388" name="" descr="icon"/>
            <wp:cNvGraphicFramePr/>
            <a:graphic xmlns:a="http://schemas.openxmlformats.org/drawingml/2006/main">
              <a:graphicData uri="http://schemas.openxmlformats.org/drawingml/2006/picture">
                <pic:pic xmlns:pic="http://schemas.openxmlformats.org/drawingml/2006/picture">
                  <pic:nvPicPr>
                    <pic:cNvPr id="36605824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12 DJK009.pdf</w:t>
      </w:r>
    </w:p>
    <w:p>
      <w:pPr>
        <w:pStyle w:val="Caption0"/>
        <w:spacing w:before="200" w:after="0"/>
        <w:ind w:left="200"/>
        <w:rPr>
          <w:b/>
          <w:bCs/>
        </w:rPr>
      </w:pPr>
      <w:r>
        <w:t>24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389" name="" descr="icon"/>
            <wp:cNvGraphicFramePr/>
            <a:graphic xmlns:a="http://schemas.openxmlformats.org/drawingml/2006/main">
              <a:graphicData uri="http://schemas.openxmlformats.org/drawingml/2006/picture">
                <pic:pic xmlns:pic="http://schemas.openxmlformats.org/drawingml/2006/picture">
                  <pic:nvPicPr>
                    <pic:cNvPr id="14416238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 AB @8 ? , / 38&gt;=- &lt;7,$3 :;89(7* 56 34 ,210 /" . - , *+()&amp;' %#$!"</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 @8 ? , / 38&gt;=- &lt;7,$3 :;89(7* 56 34 ,210 /" . - , *+()&amp;' %#$!"</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0" name="" descr="icon"/>
            <wp:cNvGraphicFramePr/>
            <a:graphic xmlns:a="http://schemas.openxmlformats.org/drawingml/2006/main">
              <a:graphicData uri="http://schemas.openxmlformats.org/drawingml/2006/picture">
                <pic:pic xmlns:pic="http://schemas.openxmlformats.org/drawingml/2006/picture">
                  <pic:nvPicPr>
                    <pic:cNvPr id="15019212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 f+Nb]TZRP9Xed`X2_RP%N6V2Z9XOScabSTQKS`X2_9V^]-E6X\Z[Y6X WRW6V?</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f+Nb]TZRP9Xed`X2_RP%N6V2Z9XOScabSTQKS`X2_9V^]-E6X\Z[Y6X WRW6V?</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1" name="" descr="icon"/>
            <wp:cNvGraphicFramePr/>
            <a:graphic xmlns:a="http://schemas.openxmlformats.org/drawingml/2006/main">
              <a:graphicData uri="http://schemas.openxmlformats.org/drawingml/2006/picture">
                <pic:pic xmlns:pic="http://schemas.openxmlformats.org/drawingml/2006/picture">
                  <pic:nvPicPr>
                    <pic:cNvPr id="14026994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12:3 R q u 6 q K \z qyw URq \ u}`~u}r|I{\z%xyw.v 9t\ usqrpMl6hon m[l 2k. ijh g</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R q u 6 q K \z qyw URq \ u}`~u}r|I{\z%xyw.v 9t\ usqrpMl6hon m[l 2k. ijh g</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2" name="" descr="icon"/>
            <wp:cNvGraphicFramePr/>
            <a:graphic xmlns:a="http://schemas.openxmlformats.org/drawingml/2006/main">
              <a:graphicData uri="http://schemas.openxmlformats.org/drawingml/2006/picture">
                <pic:pic xmlns:pic="http://schemas.openxmlformats.org/drawingml/2006/picture">
                  <pic:nvPicPr>
                    <pic:cNvPr id="3022452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12:4 1Ë ÅcÏ^ÂCÀ-Î Í Ì¬Ã;Ë^ÅÊÉeÀ ÈKÈoÃÇÆ Å2Ä Ã^ÂKÂCÀÁ</w:t>
      </w:r>
    </w:p>
    <w:p>
      <w:pPr>
        <w:pStyle w:val="Caption0"/>
        <w:spacing w:before="200" w:after="0"/>
        <w:ind w:left="600"/>
        <w:rPr>
          <w:b/>
          <w:bCs/>
        </w:rPr>
      </w:pPr>
      <w:r>
        <w:t>Codings:</w:t>
      </w:r>
    </w:p>
    <w:p>
      <w:pPr>
        <w:pStyle w:val="Text"/>
        <w:spacing w:before="0" w:after="0"/>
        <w:ind w:left="800"/>
      </w:pP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1Ë ÅcÏ^ÂCÀ-Î Í Ì¬Ã;Ë^ÅÊÉeÀ ÈKÈoÃÇÆ Å2Ä Ã^ÂKÂCÀÁ</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3" name="" descr="icon"/>
            <wp:cNvGraphicFramePr/>
            <a:graphic xmlns:a="http://schemas.openxmlformats.org/drawingml/2006/main">
              <a:graphicData uri="http://schemas.openxmlformats.org/drawingml/2006/picture">
                <pic:pic xmlns:pic="http://schemas.openxmlformats.org/drawingml/2006/picture">
                  <pic:nvPicPr>
                    <pic:cNvPr id="1461840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12:5 K]GN YçXRWRW6V9 ́rX%Õ6V±ÞKéGèçμ}ä9ä9ä}â\μ}Þßμ SRP-EçXbY[QKS`XK]-æef ]%N6V^L VrXÓå6μàKä…</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K]GN YçXRWRW6V9 ́rX%Õ6V±ÞKéGèçμ}ä9ä9ä}â\μ}Þßμ SRP-EçXbY[QKS`XK]-æef ]%N6V^L VrXÓå6μàKä9ä9äàfÇãrÛ6μ SRPáàëèÇâçμ\μeê6Qáà-EuÕCÞTQßμIE%EÝ çX ́6XÜÛbYFN6X9XGÕÑKL</w:t>
      </w:r>
    </w:p>
    <w:p>
      <w:pPr>
        <w:pStyle w:val="Content"/>
        <w:pBdr>
          <w:top w:val="none" w:sz="0" w:space="0" w:color="auto"/>
          <w:left w:val="single" w:sz="8" w:space="0" w:color="CCCCCC"/>
          <w:bottom w:val="none" w:sz="0" w:space="0" w:color="auto"/>
          <w:right w:val="none" w:sz="0" w:space="0" w:color="auto"/>
        </w:pBdr>
        <w:spacing w:before="0" w:after="300"/>
        <w:ind w:left="820"/>
      </w:pPr>
      <w:r>
        <w:t>fbÚ+Ù'Ø×E6XGN\Q×ÖrX%ÕOH%N ́6XÑSRP&gt;E\V$Y6XKS^Ô.XbY XÓ? μ}2 c{Ò;N9XÑ</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4" name="" descr="icon"/>
            <wp:cNvGraphicFramePr/>
            <a:graphic xmlns:a="http://schemas.openxmlformats.org/drawingml/2006/main">
              <a:graphicData uri="http://schemas.openxmlformats.org/drawingml/2006/picture">
                <pic:pic xmlns:pic="http://schemas.openxmlformats.org/drawingml/2006/picture">
                  <pic:nvPicPr>
                    <pic:cNvPr id="8517053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12:6 - yw?wo G õv% ux ó wRqø ̄μ cwM ÷2 %x+ö 1óôw\zùõ w.v% Iwux2 Oóuv&gt; ^óôwE\Vò ñSïP×XGÕ…</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r>
        <w:br/>
      </w:r>
      <w:r>
        <w:rPr>
          <w:color w:val="FF7800"/>
        </w:rPr>
        <w:t>●</w:t>
      </w:r>
      <w:r>
        <w:t xml:space="preserve"> Problem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yw?wo G õv% ux ó wRqø ̄μ cwM ÷2 %x+ö 1óôw\zùõ w.v% Iwux2 Oóuv&gt; ^óôwE\Vò ñSïP×XGÕjV μðêjQ?EuÕTQIE%EçX ́6XbY6XGÕKLKWïWjV&gt;N6V^]%N ]u ́^H E μ QGN J\QGÕ êîÛ ]GNjV^LCNIEçX%N%ÕTQK]IE1XK]GN×XKSíÔ Xì</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5" name="" descr="icon"/>
            <wp:cNvGraphicFramePr/>
            <a:graphic xmlns:a="http://schemas.openxmlformats.org/drawingml/2006/main">
              <a:graphicData uri="http://schemas.openxmlformats.org/drawingml/2006/picture">
                <pic:pic xmlns:pic="http://schemas.openxmlformats.org/drawingml/2006/picture">
                  <pic:nvPicPr>
                    <pic:cNvPr id="4380244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12:7 }2 y{Ò »^ ̧ ¶ »^ ̧ SïPMJ »^ ̧w\zOó w óþ ^óôw[ +v¡v q ` qx2 +ö 2 þx2 ÷ .x z. %xyw^ó…</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006EFF"/>
        </w:rPr>
        <w:t>●</w:t>
      </w:r>
      <w:r>
        <w:t xml:space="preserve"> Proposal</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 y{Ò »^ ̧ ¶ »^ ̧ SïPMJ »^ ̧w\zOó w óþ ^óôw[ +v¡v q ` qx2 +ö 2 þx2 ÷ .x z. %xyw^ó.vôw9tuxus[ q rp öI õyw wj ÿ c G u õR Rqv% OóþxÊó ôwRq^óôwø ¤öμI a yw q7 yw\z©÷%xþ 2 Iw%xRq1⁄4+öKae ýóôw y ± ó^óôwôw\z xõ. w w1⁄4.v.ö% Iz wþxFw2 [óOóquv11⁄2&gt; ^ó w©ü;ö1⁄43⁄4ûI Ka-w ú[ó úq. [lø</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6" name="" descr="icon"/>
            <wp:cNvGraphicFramePr/>
            <a:graphic xmlns:a="http://schemas.openxmlformats.org/drawingml/2006/main">
              <a:graphicData uri="http://schemas.openxmlformats.org/drawingml/2006/picture">
                <pic:pic xmlns:pic="http://schemas.openxmlformats.org/drawingml/2006/picture">
                  <pic:nvPicPr>
                    <pic:cNvPr id="22996255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12:8 10 10 99</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10 10 99</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7" name="" descr="icon"/>
            <wp:cNvGraphicFramePr/>
            <a:graphic xmlns:a="http://schemas.openxmlformats.org/drawingml/2006/main">
              <a:graphicData uri="http://schemas.openxmlformats.org/drawingml/2006/picture">
                <pic:pic xmlns:pic="http://schemas.openxmlformats.org/drawingml/2006/picture">
                  <pic:nvPicPr>
                    <pic:cNvPr id="15225708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12:9 \QïP%Nf6V EuÕ6X9XOHGNRWRPjVT_$]þ ́ WTVjV6X^S&gt;ÕíÔ9XGNX êO]çV%N S`X%ÕTQRP6VGNjV ê^H{GNRPêIEj…</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\QïP%Nf6V EuÕ6X9XOHGNRWRPjVT_$]þ ́ WTVjV6X^S&gt;ÕíÔ9XGNX êO]çV%N S`X%ÕTQRP6VGNjV ê^H{GNRPêIEjQrX K]-æ YíS êjV{a¤ ̧ Cf2Ó { S\QfïP%NjVX Õ9XbY%N[QïPKS&gt;N&gt;Eb \V XKS S9X`XIEK] Q%NK]u ́$SRP Ya^SE6VTV XOH SRW9XjVIET_ QK]7 ̧þ ́ëN1XIERW6X. ́ïWuÕRWRP6V. ́$J YIE6XK] ] E%NïP\V&gt;dKY ] GNRP SRP&gt;d</w:t>
      </w:r>
    </w:p>
    <w:p>
      <w:pPr>
        <w:pStyle w:val="Content"/>
        <w:pBdr>
          <w:top w:val="none" w:sz="0" w:space="0" w:color="auto"/>
          <w:left w:val="single" w:sz="8" w:space="0" w:color="CCCCCC"/>
          <w:bottom w:val="none" w:sz="0" w:space="0" w:color="auto"/>
          <w:right w:val="none" w:sz="0" w:space="0" w:color="auto"/>
        </w:pBdr>
        <w:spacing w:before="0" w:after="300"/>
        <w:ind w:left="820"/>
      </w:pPr>
      <w:r>
        <w:t>XbY[QKSFXO]%N-E P;XRW. ́uÕRP. ́ñYçXK]IETV ì f L\Q2QïWca.XRWRPO]&gt;d@XO]%N êjQ aMSTQRP%N6VuÕ9XGNRP&gt;N EuÕ^ÔFXK]GN@XGÕ\Q ê X Ó Nb]TZRP%Õ$STQRP%N6V^H%NïPIErXK]-æ V { f.E6XKHïWjVT_CÕ\QIEGE6X ́6X[Y6X%ÕKL;X%N6V9 ́ P[Y^SRPCE6X\ZbYçX Y6XOS9X2 Õ6V ì fe ñSïP z%x-Eyw6X.vbY9t[Qus qKSrp;XK]%N1X%ÕjV E6XRW ́ ÕRP ́ Y6XKS9X2 ÕjV ì f.E6XbY[QKSFXO]%N SRPK]GNRP&gt;d S&gt;d6QK]IE$XGÕjVFEçX%NjVÊJRP%N E6X ]%N6V^Lca NIE6XGN%ÕTQK]IE XK]-æ$fJO]%NRPGÕ\QTZRWjV1ê6QSTQRPGNKH ́6X[ UTÙ XGÕKH\ZïP</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8" name="" descr="icon"/>
            <wp:cNvGraphicFramePr/>
            <a:graphic xmlns:a="http://schemas.openxmlformats.org/drawingml/2006/main">
              <a:graphicData uri="http://schemas.openxmlformats.org/drawingml/2006/picture">
                <pic:pic xmlns:pic="http://schemas.openxmlformats.org/drawingml/2006/picture">
                  <pic:nvPicPr>
                    <pic:cNvPr id="12147415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12:10 fS\QRPGN ́^HbYíSRP ÓVMJMJ+XRW-E PO]%N`X2_6Q%ÕKL`X ̄ 3i i6h</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fS\QRPGN ́^HbYíSRP ÓVMJMJ+XRW-E PO]%N`X2_6Q%ÕKL`X ̄ 3i i6h</w:t>
      </w:r>
    </w:p>
    <w:p>
      <w:pPr>
        <w:pStyle w:val="Heading2"/>
        <w:keepNext w:val="0"/>
        <w:spacing w:before="0" w:after="110"/>
        <w:ind w:left="400"/>
        <w:outlineLvl w:val="9"/>
        <w:rPr>
          <w:b/>
          <w:bCs/>
          <w:sz w:val="22"/>
          <w:szCs w:val="22"/>
        </w:rPr>
      </w:pPr>
      <w:r>
        <w:rPr>
          <w:i w:val="0"/>
          <w:iCs w:val="0"/>
          <w:strike w:val="0"/>
          <w:u w:val="none"/>
        </w:rPr>
        <w:drawing>
          <wp:inline>
            <wp:extent cx="139700" cy="120142"/>
            <wp:docPr id="100399" name="" descr="icon"/>
            <wp:cNvGraphicFramePr/>
            <a:graphic xmlns:a="http://schemas.openxmlformats.org/drawingml/2006/main">
              <a:graphicData uri="http://schemas.openxmlformats.org/drawingml/2006/picture">
                <pic:pic xmlns:pic="http://schemas.openxmlformats.org/drawingml/2006/picture">
                  <pic:nvPicPr>
                    <pic:cNvPr id="8212519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12:11 2X2_RPGNjV Z9XKSyabS\QKS`XGÕjV&gt;EuN[]\ZïP9X-d`XTZbY6X WRW6V;NjV^]GN×N. ́\Vyê FXK]%N QGN`XKHbY ¶…</w:t>
      </w:r>
    </w:p>
    <w:p>
      <w:pPr>
        <w:pStyle w:val="Caption0"/>
        <w:spacing w:before="200" w:after="0"/>
        <w:ind w:left="600"/>
        <w:rPr>
          <w:b/>
          <w:bCs/>
        </w:rPr>
      </w:pPr>
      <w:r>
        <w:t>Codings:</w:t>
      </w:r>
    </w:p>
    <w:p>
      <w:pPr>
        <w:pStyle w:val="Text"/>
        <w:spacing w:before="0" w:after="0"/>
        <w:ind w:left="800"/>
      </w:pPr>
      <w:r>
        <w:rPr>
          <w:color w:val="006EFF"/>
        </w:rPr>
        <w:t>●</w:t>
      </w:r>
      <w:r>
        <w:t xml:space="preserve"> Base Case</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2X2_RPGNjV Z9XKSyabS\QKS`XGÕjV&gt;EuN[]\ZïP9X-d`XTZbY6X WRW6V;NjV^]GN×N. ́\Vyê FXK]%N QGN`XKHbY ¶ »^ ̧ SïPMJ »^ ̧&gt;E N ́Ó P[Y\VuÕGNbSTQ ́ fEP2XK]KHïW%NjVT_ Y^SM ̧6V&gt;N? IEEçXçXRWRW\Z6VbY6X$JIE$Q¡XedINK]%N`N E ]\V%NïP6XïW&gt;d@N6VX¤XbY2_9V[Q^]KSFNFÕIETQ êíH 7J}aß y{QÒGN J»\Q^ ̧GÕ ê2 X TZ bY6X X±K]`XRW%NTZ¤XKSIERPP E&gt;d1⁄4MV%Õ9X K] ÓGN\Q rNjVJ^]TQGN%Õ ê1⁄47XFXKa ERW^HÓjVV9 ́^]çXu ́\V6XEPGÕEP K] ̄S-æRP</w:t>
      </w:r>
    </w:p>
    <w:p>
      <w:pPr>
        <w:pStyle w:val="Content"/>
        <w:pBdr>
          <w:top w:val="none" w:sz="0" w:space="0" w:color="auto"/>
          <w:left w:val="single" w:sz="8" w:space="0" w:color="CCCCCC"/>
          <w:bottom w:val="none" w:sz="0" w:space="0" w:color="auto"/>
          <w:right w:val="none" w:sz="0" w:space="0" w:color="auto"/>
        </w:pBdr>
        <w:spacing w:before="0" w:after="300"/>
        <w:ind w:left="820"/>
      </w:pPr>
      <w:r>
        <w:t>E6XbY[QOS WïWjVrZKSTQMJjV2 X%Õ\Q J%Õ9XK]GN%ÕaKH f2Y6XGNKHKLMJaTQ ́ W%N ́çX%Õ1⁄4%ÕKaTQ ́`XGÕjV ̄ ¤Q%NCN ́6X^LIEçX%ÕM]GNRP&gt;d© ñSïP"E6X[Y[QKS-ÕTQ êEC êjQ-E Nb]TZRP9Xed XK]-æef ± Ü 3⁄4Y^S6V ± Á 2 LTQ2QRWya XRWïPK]&gt;d XO]%NCê6QñSTQRPGNjVuÕ+X%NRP&gt;N EuÕ^Ô`XK]%NeÕ9X%N ê&gt;D 6vjz</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0" name="" descr="icon"/>
            <wp:cNvGraphicFramePr/>
            <a:graphic xmlns:a="http://schemas.openxmlformats.org/drawingml/2006/main">
              <a:graphicData uri="http://schemas.openxmlformats.org/drawingml/2006/picture">
                <pic:pic xmlns:pic="http://schemas.openxmlformats.org/drawingml/2006/picture">
                  <pic:nvPicPr>
                    <pic:cNvPr id="3300447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12:12 fTÙ 7o\ E^S\QïP%NjV Õ9X%NïPMoCÕ9X%N ê9V&gt;EKY WTQK]FV$JMJ9XïW`XK]%NrXIE2Q^LKLOH2 v q+…</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fTÙ 7o\ E^S\QïP%NjV Õ9X%NïPMoCÕ9X%N ê9V&gt;EKY WTQK]FV$JMJ9XïW`XK]%NrXIE2Q^LKLOH2 v q+vG ^óôw\ 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1" name="" descr="icon"/>
            <wp:cNvGraphicFramePr/>
            <a:graphic xmlns:a="http://schemas.openxmlformats.org/drawingml/2006/main">
              <a:graphicData uri="http://schemas.openxmlformats.org/drawingml/2006/picture">
                <pic:pic xmlns:pic="http://schemas.openxmlformats.org/drawingml/2006/picture">
                  <pic:nvPicPr>
                    <pic:cNvPr id="15142457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12:13 æefe d9XKS{Q%N&gt;N ́6X^L E6X%Õ$]%NïP&gt;d ¶^ μ S 6VFÕTQ êb μ{MQGN J\Q%Õ ê ]%NjVíL×N E6X%…</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æefe d9XKS{Q%N&gt;N ́6X^L E6X%Õ$]%NïP&gt;d ¶^ μ S 6VFÕTQ êb μ{MQGN J\Q%Õ ê ]%NjVíL×N E6X%NGÕ\QK] E`XK]%N êjQ-N[]\ZïP9X-d1XK]%N-E P μ »^ ̧^ L\Q2QïWca XïWRPK]&gt;d1XK]%N êjQ$S\QïP%N6V uÕ9X }GNRP {$]%N`~ya Ù $ XO]%N Õ+X%N êçVNjV^]GN@X2_6QGÕKLMQ%N;N[SjV&gt;d rX} {#f`~e d9XKSrXK]%N$Y6XRWïW1⁄4jV9 ́;E P Y6X[YKY\V]%NRP &gt;d} {MXO]`~-æ&gt;fμ »^ ̧ ̄SjVí]%N Õ+X%NjVçX%Õ\Z-EPμ»^ ̧ Y W\Q`XK]GN ê Pμ »^ ̧ Uμ»^ ̧;E\V YçX%N jVOY2LOHañY^S6Vμ »^ ̧a ]%NïP&gt;d1⁄47Y6XKaGÕjV^LMJTQ{ ́</w:t>
      </w:r>
    </w:p>
    <w:p>
      <w:pPr>
        <w:pStyle w:val="Content"/>
        <w:pBdr>
          <w:top w:val="none" w:sz="0" w:space="0" w:color="auto"/>
          <w:left w:val="single" w:sz="8" w:space="0" w:color="CCCCCC"/>
          <w:bottom w:val="none" w:sz="0" w:space="0" w:color="auto"/>
          <w:right w:val="none" w:sz="0" w:space="0" w:color="auto"/>
        </w:pBdr>
        <w:spacing w:before="0" w:after="300"/>
        <w:ind w:left="820"/>
      </w:pPr>
      <w:r>
        <w:t>XGÕjV» oc ̧F·1⁄4 ¶ μFE6XbY[QOSoWïWjVëêjQ&gt;Ea6XKHïWjVT_1⁄4íaμ»^ ̧ Y WTQ1⁄4 XK]%N Y^S6VK XMJRPGN XMJ6V%E¡XK]a%NFN6V 1⁄4KaJ\QGÕ ê Y çX%N9XïW9XbY{ Y^S6V Q%N1⁄4[SKaRPMY6X[Y^HRW ́íSRPÓ×EP î¶M »^ ̧ SRP1⁄4MJ »^ ̧rNjV^]GN ]u ́^HIE ̈ ÁSïPX[Y[QKS2 STQRP%N6VuÕ9XGNRP ]GNca Ù © qyw" b XO]%N Sc!fe ñY WTQ`XK]%N`XS\Q±ïP%N6VuÕ9XGNRP1⁄4$]%Nya7 XK]%N$SïP1⁄4 Yía6X J%Õ\Q ê ̄ ×N9X ErXK]%N&gt;N9XÑafTÙ 7oCÕ9XbYPIE^STQ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2" name="" descr="icon"/>
            <wp:cNvGraphicFramePr/>
            <a:graphic xmlns:a="http://schemas.openxmlformats.org/drawingml/2006/main">
              <a:graphicData uri="http://schemas.openxmlformats.org/drawingml/2006/picture">
                <pic:pic xmlns:pic="http://schemas.openxmlformats.org/drawingml/2006/picture">
                  <pic:nvPicPr>
                    <pic:cNvPr id="9756164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12:14 bY EP^HïWIE ́6X^SK]RPGN\Q&gt;NTQ^LKS ]&gt;E6X`X2QK]bYGN S \Q d$Y9X6XKSIETV SÓRP E Õ\Q E%E6X ́çXbY6X…</w:t>
      </w:r>
    </w:p>
    <w:p>
      <w:pPr>
        <w:pStyle w:val="Caption0"/>
        <w:spacing w:before="200" w:after="0"/>
        <w:ind w:left="600"/>
        <w:rPr>
          <w:b/>
          <w:bCs/>
        </w:rPr>
      </w:pPr>
      <w:r>
        <w:t>Codings:</w:t>
      </w:r>
    </w:p>
    <w:p>
      <w:pPr>
        <w:pStyle w:val="Text"/>
        <w:spacing w:before="0" w:after="0"/>
        <w:ind w:left="800"/>
      </w:pPr>
      <w:r>
        <w:rPr>
          <w:color w:val="006EFF"/>
        </w:rPr>
        <w:t>●</w:t>
      </w:r>
      <w:r>
        <w:t xml:space="preserve"> Cases</w:t>
      </w:r>
      <w:r>
        <w:br/>
      </w: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bY EP^HïWIE ́6X^SK]RPGN\Q&gt;NTQ^LKS ]&gt;E6X`X2QK]bYGN S \Q d$Y9X6XKSIETV SÓRP E Õ\Q E%E6X ́çXbY6X%ÕOLoWïWjV ̄]%NïP&gt;d μ$Q%N JTQ%Õ ê ]%N6V^LFNIEçX%N%ÕTQK]IE¤XO]%NFN1⁄4KHÓ&gt; μ}a{Xa\ZbYçXS6VFE PrX%Õ9XK]-æ;U PRPïP{X E\V</w:t>
      </w:r>
    </w:p>
    <w:p>
      <w:pPr>
        <w:pStyle w:val="Content"/>
        <w:pBdr>
          <w:top w:val="none" w:sz="0" w:space="0" w:color="auto"/>
          <w:left w:val="single" w:sz="8" w:space="0" w:color="CCCCCC"/>
          <w:bottom w:val="none" w:sz="0" w:space="0" w:color="auto"/>
          <w:right w:val="none" w:sz="0" w:space="0" w:color="auto"/>
        </w:pBdr>
        <w:spacing w:before="0" w:after="0"/>
        <w:ind w:left="820"/>
      </w:pPr>
      <w:r>
        <w:t>f E P E6XK]GN\Q^L ] XK]GN$S\Q7Y6X E\VÓY6XGNKHKLMJTQ ́ WGN ́6X%Õ GÕ\Q ́&gt;EP ̄ Üd9XKSFXK]GN Q%NeN ́6X^LIE6XGÕM]%N ïP&gt;d} {μ»^ ̧K S+XK]-æCfEçXbY^HRW. ́ ^SRP{ Üd9X KS</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SïP"EuÕTQIEGE6X ́6XbYçX%ÕKL WRWjVÊ]%NRP&gt;d[ μ Q%NJTQ%Õ êM]%N6V^L-N E6X%NGÕ\QK] E`XK]GNÊYíSjV μ1⁄4aXTZbY6X$SjVeE PaFXGÕ9XK]-æ UPRPX E\V f2XKHGÕ%N-EPJïPjV W. ́&gt;E PK]GNK E P E6XK]GN\Q^L ]`XK]%N Ó S+XK]-æCf μ}a{X\ZbY6X¤QKS-EPFX%Õ9XO]-æCU P{X E\V</w:t>
      </w:r>
    </w:p>
    <w:p>
      <w:pPr>
        <w:pStyle w:val="Content"/>
        <w:pBdr>
          <w:top w:val="none" w:sz="0" w:space="0" w:color="auto"/>
          <w:left w:val="single" w:sz="8" w:space="0" w:color="CCCCCC"/>
          <w:bottom w:val="none" w:sz="0" w:space="0" w:color="auto"/>
          <w:right w:val="none" w:sz="0" w:space="0" w:color="auto"/>
        </w:pBdr>
        <w:spacing w:before="0" w:after="300"/>
        <w:ind w:left="820"/>
      </w:pPr>
      <w:r>
        <w:t>{ f E6X E\V9 ́ %&amp;X%ÕjVX%Õ9XK</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3" name="" descr="icon"/>
            <wp:cNvGraphicFramePr/>
            <a:graphic xmlns:a="http://schemas.openxmlformats.org/drawingml/2006/main">
              <a:graphicData uri="http://schemas.openxmlformats.org/drawingml/2006/picture">
                <pic:pic xmlns:pic="http://schemas.openxmlformats.org/drawingml/2006/picture">
                  <pic:nvPicPr>
                    <pic:cNvPr id="20229051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12:15 fbV JMJ 9XRW`X{K]GNCêjQ&gt;NGÕjV^L;NIE Õ^Ô</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fbV JMJ 9XRW`X{K]GNCêjQ&gt;NGÕjV^L;NIE Õ^Ô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4" name="" descr="icon"/>
            <wp:cNvGraphicFramePr/>
            <a:graphic xmlns:a="http://schemas.openxmlformats.org/drawingml/2006/main">
              <a:graphicData uri="http://schemas.openxmlformats.org/drawingml/2006/picture">
                <pic:pic xmlns:pic="http://schemas.openxmlformats.org/drawingml/2006/picture">
                  <pic:nvPicPr>
                    <pic:cNvPr id="196330062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12:16 çX%ÕKH E^S9X-E^]GN\ZKS9XïW `X\ZbY6X`X2_ïP%NjV Z9XKSyabS\QOS?ê6Q&gt;N ́ \VyêFXK]GN?U2X%NTQKS{{Q%N…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çX%ÕKH E^S9X-E^]GN\ZKS9XïW `X\ZbY6X`X2_ïP%NjV Z9XKSyabS\QOS?ê6Q&gt;N ́ \VyêFXK]GN?U2X%NTQKS{{Q%N J\Q%Õ ê$]%N 6V^L2W6V9 ́ PGN9XK]%NTQ^L ]ÓFXK]GN SjVí]%N Õ+X%N%ÕTQK]IECEPÊ(*QGNJ TQ%Õ ê7]GNjV^L{;XK]GNß S9X K]-æCf XGÕKH\ZïP X9XIEa{N6V ZOSRP[_RP%ÕGÕjVW+X%NjVÊJRP%NïWKH;X%Õ\Q ê.X CêjQ-NOH\Q Y^SjV¤QGNbSïP×EuÕ+XbY^SjVëdEíLjV^]GÕ9X^LS+X K]%N SRP&gt;E P;NRPrXIE ÕKH\Q ́"êjQa|()X[Y[QKS V ÊQ%NMQTZ7QGN ×E6X2_9V6XRW;NIE Õ^Ô×NjVí]%N QGN ÛÁ]GNjV^L;Õ9XGN%Õ\QO]IE WjV9 ́ P%N9XK]GN\Q^L ]7V;E PrX%Õ9XO]%N XIE Q^LKLKH2 f SRP QGN J\Q%Õ ê ]GNjV^L1NIE6XGN%Õ\QO]IE XO]}%N2 y{&gt;E P a ñQGN&gt;N ́6X^LIEçX%Õ ]GNRP&gt;dK ý¶¤ »^ ̧ SRP JÇEP»^ ̧ X E2QK]&gt;dK Q%NJ\QaGÕ êñ]%N6V^L;NIE6XGN%Õ\QO]IE XO]%N?f2XfcPK Ò</w:t>
      </w:r>
    </w:p>
    <w:p>
      <w:pPr>
        <w:pStyle w:val="Content"/>
        <w:pBdr>
          <w:top w:val="none" w:sz="0" w:space="0" w:color="auto"/>
          <w:left w:val="single" w:sz="8" w:space="0" w:color="CCCCCC"/>
          <w:bottom w:val="none" w:sz="0" w:space="0" w:color="auto"/>
          <w:right w:val="none" w:sz="0" w:space="0" w:color="auto"/>
        </w:pBdr>
        <w:spacing w:before="0" w:after="300"/>
        <w:ind w:left="820"/>
      </w:pPr>
      <w:r>
        <w:t>± ¶ 1⁄4 »^ ̧ SïPMJ ± 1⁄4Ka »^ ̧^ 1⁄4 L\Q2QRWya XïWRPK]&gt;dFX1⁄4O]ía%N êjQMSTQRP%N6VuÕ9X aGNRP$]%Nya\o?Õ9XGN êçV;N6V^]%NFX2_6QGÕKL QGN&gt;NbS6V&gt;dFXedb a d6Q×Ö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5" name="" descr="icon"/>
            <wp:cNvGraphicFramePr/>
            <a:graphic xmlns:a="http://schemas.openxmlformats.org/drawingml/2006/main">
              <a:graphicData uri="http://schemas.openxmlformats.org/drawingml/2006/picture">
                <pic:pic xmlns:pic="http://schemas.openxmlformats.org/drawingml/2006/picture">
                  <pic:nvPicPr>
                    <pic:cNvPr id="7424281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12:17 Quotation 12:17</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290320" cy="1290320"/>
            <wp:docPr id="100406" name="" descr="Content"/>
            <wp:cNvGraphicFramePr/>
            <a:graphic xmlns:a="http://schemas.openxmlformats.org/drawingml/2006/main">
              <a:graphicData uri="http://schemas.openxmlformats.org/drawingml/2006/picture">
                <pic:pic xmlns:pic="http://schemas.openxmlformats.org/drawingml/2006/picture">
                  <pic:nvPicPr>
                    <pic:cNvPr id="1186757553" name=""/>
                    <pic:cNvPicPr/>
                  </pic:nvPicPr>
                  <pic:blipFill>
                    <a:blip xmlns:r="http://schemas.openxmlformats.org/officeDocument/2006/relationships" r:embed="rId8"/>
                    <a:stretch>
                      <a:fillRect/>
                    </a:stretch>
                  </pic:blipFill>
                  <pic:spPr>
                    <a:xfrm>
                      <a:off x="0" y="0"/>
                      <a:ext cx="1290320" cy="129032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407" name="" descr="icon"/>
            <wp:cNvGraphicFramePr/>
            <a:graphic xmlns:a="http://schemas.openxmlformats.org/drawingml/2006/main">
              <a:graphicData uri="http://schemas.openxmlformats.org/drawingml/2006/picture">
                <pic:pic xmlns:pic="http://schemas.openxmlformats.org/drawingml/2006/picture">
                  <pic:nvPicPr>
                    <pic:cNvPr id="2452183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12:18 ¶7μv% R \z`x2 +ö μ}2 c{Ò μ»^ ̧ó wRqøv% Iw\zq ÷ x. wC &gt; Gxb 2 +v z~ qcw. +ö2w[óq. ø…</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¶7μv% R \z`x2 +ö μ}2 c{Ò μ»^ ̧ó wRqøv% Iw\zq ÷ x. wC &gt; Gxb 2 +v z~ qcw. +ö2w[óq. ø j qyw\z óôwRqø r } { |îóõzGx 1⁄4 Iw. G þx q z .x z%xyw.v9tusqrp÷Oó wRq.x2 ; ü ú[l6h i[l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8" name="" descr="icon"/>
            <wp:cNvGraphicFramePr/>
            <a:graphic xmlns:a="http://schemas.openxmlformats.org/drawingml/2006/main">
              <a:graphicData uri="http://schemas.openxmlformats.org/drawingml/2006/picture">
                <pic:pic xmlns:pic="http://schemas.openxmlformats.org/drawingml/2006/picture">
                  <pic:nvPicPr>
                    <pic:cNvPr id="7773416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12:19 PMS\QïP%N6VuÕ9XGNRP&gt;NIETV W`XK]-æCf.E^S\QïP%NjV Õ9X%NïP ÕTQ ê"E^SKHGÕñLTQ2QRWya XRWïPK]Ó…</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PMS\QïP%N6VuÕ9XGNRP&gt;NIETV W`XK]-æCf.E^S\QïP%NjV Õ9X%NïP ÕTQ ê"E^SKHGÕñLTQ2QRWya XRWïPK]Ó&gt;d`XK]-æCf ̄¶Mμ&gt;E6XbY[QKSf WïW9NjV[SjV;ÕKY\Q ê^S OHμbY}6Xß %Õy{ ÒWRW 6V^H%Nμ». ́\V^ ̧Ó</w:t>
      </w:r>
    </w:p>
    <w:p>
      <w:pPr>
        <w:pStyle w:val="Content"/>
        <w:pBdr>
          <w:top w:val="none" w:sz="0" w:space="0" w:color="auto"/>
          <w:left w:val="single" w:sz="8" w:space="0" w:color="CCCCCC"/>
          <w:bottom w:val="none" w:sz="0" w:space="0" w:color="auto"/>
          <w:right w:val="none" w:sz="0" w:space="0" w:color="auto"/>
        </w:pBdr>
        <w:spacing w:before="0" w:after="300"/>
        <w:ind w:left="820"/>
      </w:pPr>
      <w:r>
        <w:t>E^STQRPGNjVuÕ+X%NRP;Ù !Õ9XGN êÇD?f.E^S\QïP%NjV Õ9X%NïPCÕ9X%N6V W¤SRP Y6X\ZKS6V^]u ́FXN\QKSOWRWRP&gt;d EuN[]\ZRP+X-d;XIE6XK]-æ f2YçX%NKH KL J\Q ́i S1⁄4 i9X6h9X X2_çVí]-E6XbY[QKSFÙ oCÕTQ êÊ]GNjV^L&gt;N E6X%NGÕ\QK] E êjQCEuN[]\ZRP+X-db S\QRPGNjV Õ9X%NïPñ]GNca\o&gt;XO]%N-Õ+X%N êçV^ Ù V$JMJ+X Ñ 3</w:t>
      </w:r>
    </w:p>
    <w:p>
      <w:pPr>
        <w:pStyle w:val="Heading2"/>
        <w:keepNext w:val="0"/>
        <w:spacing w:before="0" w:after="110"/>
        <w:ind w:left="400"/>
        <w:outlineLvl w:val="9"/>
        <w:rPr>
          <w:b/>
          <w:bCs/>
          <w:sz w:val="22"/>
          <w:szCs w:val="22"/>
        </w:rPr>
      </w:pPr>
      <w:r>
        <w:rPr>
          <w:i w:val="0"/>
          <w:iCs w:val="0"/>
          <w:strike w:val="0"/>
          <w:u w:val="none"/>
        </w:rPr>
        <w:drawing>
          <wp:inline>
            <wp:extent cx="139700" cy="120142"/>
            <wp:docPr id="100409" name="" descr="icon"/>
            <wp:cNvGraphicFramePr/>
            <a:graphic xmlns:a="http://schemas.openxmlformats.org/drawingml/2006/main">
              <a:graphicData uri="http://schemas.openxmlformats.org/drawingml/2006/picture">
                <pic:pic xmlns:pic="http://schemas.openxmlformats.org/drawingml/2006/picture">
                  <pic:nvPicPr>
                    <pic:cNvPr id="12356652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12:20 ÍC ÆÌ ÅcÏ; ÃIÍ1 Ð&gt;ÀÁ¿ÃÐ%Ï</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ÍC ÆÌ ÅcÏ; ÃIÍ1 Ð&gt;ÀÁ¿ÃÐ%Ï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0" name="" descr="icon"/>
            <wp:cNvGraphicFramePr/>
            <a:graphic xmlns:a="http://schemas.openxmlformats.org/drawingml/2006/main">
              <a:graphicData uri="http://schemas.openxmlformats.org/drawingml/2006/picture">
                <pic:pic xmlns:pic="http://schemas.openxmlformats.org/drawingml/2006/picture">
                  <pic:nvPicPr>
                    <pic:cNvPr id="20564251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12:21 f ZRW9ä {#$E P-EWRW6V9 ́q ̄® w 2z%xyw</w:t>
      </w:r>
      <w:r>
        <w:rPr>
          <w:i w:val="0"/>
          <w:iCs w:val="0"/>
        </w:rPr>
        <w:softHyphen/>
        <w:t>C«?WRW6VFÕTQ êÇX JRP%N W6VuNTQ%N`XK]%N2 XMJRPGN…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 ZRW9ä {#$E P-EWRW6V9 ́q ̄® w 2z%xyw</w:t>
      </w:r>
      <w:r>
        <w:softHyphen/>
        <w:t>C«?WRW6VFÕTQ êÇX JRP%N W6VuNTQ%N`XK]%N2 XMJRPGN ZïW{#$E6X2 VuNM]u ́ PK]&gt;d{ X ́íS\Q q ̄® w 2zGxcw</w:t>
      </w:r>
      <w:r>
        <w:softHyphen/>
        <w:t>C«7EWRWjV+ ́ ]þ ́TV6X? EPLTQ2QRWya XRWïPK]&gt;d$XK]%N1êjQ`E^S\QïP%N6VuÕ9XGNRP1êjQ Õ+XÓJKH[SMXK]GNMX ́^SïP2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1" name="" descr="icon"/>
            <wp:cNvGraphicFramePr/>
            <a:graphic xmlns:a="http://schemas.openxmlformats.org/drawingml/2006/main">
              <a:graphicData uri="http://schemas.openxmlformats.org/drawingml/2006/picture">
                <pic:pic xmlns:pic="http://schemas.openxmlformats.org/drawingml/2006/picture">
                  <pic:nvPicPr>
                    <pic:cNvPr id="20185191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12:22 gKûbl £u!</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Implementation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gKûbl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2" name="" descr="icon"/>
            <wp:cNvGraphicFramePr/>
            <a:graphic xmlns:a="http://schemas.openxmlformats.org/drawingml/2006/main">
              <a:graphicData uri="http://schemas.openxmlformats.org/drawingml/2006/picture">
                <pic:pic xmlns:pic="http://schemas.openxmlformats.org/drawingml/2006/picture">
                  <pic:nvPicPr>
                    <pic:cNvPr id="80089261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12:23 û6h6hKû¤hKû[lo ¥ ¦ ̄û m[l6 lÁú[l ¦og ú ¥ ¥</w:t>
      </w:r>
    </w:p>
    <w:p>
      <w:pPr>
        <w:pStyle w:val="Caption0"/>
        <w:spacing w:before="200" w:after="0"/>
        <w:ind w:left="600"/>
        <w:rPr>
          <w:b/>
          <w:bCs/>
        </w:rPr>
      </w:pPr>
      <w:r>
        <w:t>Codings:</w:t>
      </w:r>
    </w:p>
    <w:p>
      <w:pPr>
        <w:pStyle w:val="Text"/>
        <w:spacing w:before="0" w:after="0"/>
        <w:ind w:left="800"/>
      </w:pPr>
      <w:r>
        <w:rPr>
          <w:color w:val="FF7800"/>
        </w:rPr>
        <w:t>●</w:t>
      </w:r>
      <w:r>
        <w:t xml:space="preserve"> Implementation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û6h6hKû¤hKû[lo ¥ ¦ ̄û m[l6 lÁú[l ¦og ú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3" name="" descr="icon"/>
            <wp:cNvGraphicFramePr/>
            <a:graphic xmlns:a="http://schemas.openxmlformats.org/drawingml/2006/main">
              <a:graphicData uri="http://schemas.openxmlformats.org/drawingml/2006/picture">
                <pic:pic xmlns:pic="http://schemas.openxmlformats.org/drawingml/2006/picture">
                  <pic:nvPicPr>
                    <pic:cNvPr id="1707737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12:24 EP </w:t>
      </w:r>
      <w:r>
        <w:rPr>
          <w:i w:val="0"/>
          <w:iCs w:val="0"/>
        </w:rPr>
        <w:softHyphen/>
        <w:t>zÿ u F1⁄2 Q%N;E{ WRW6V9 ́eWRW6Vq Õ ̄®TQ ê w @X2zGxMJcwïP%NCWjV N\QGNð V Õ%Õ6VÁS6V@EP…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 xml:space="preserve">EP </w:t>
      </w:r>
      <w:r>
        <w:softHyphen/>
        <w:t>zÿ u F1⁄2 Q%N;E{ WRW6V9 ́eWRW6Vq Õ ̄®TQ ê w @X2zGxMJcwïP%NCWjV N\QGNð V Õ%Õ6VÁS6V@EP Fê P`XMJRPGN Ù{# EçX2 V{uN XOHRWjVT_ Xq2 ̄®V w Z OS2zRPGxIEcwTV6X%Õ. ́6XbY</w:t>
      </w:r>
    </w:p>
    <w:p>
      <w:pPr>
        <w:pStyle w:val="Heading1"/>
        <w:keepNext w:val="0"/>
        <w:spacing w:before="0" w:after="120"/>
        <w:outlineLvl w:val="9"/>
        <w:rPr>
          <w:b/>
          <w:bCs/>
          <w:sz w:val="24"/>
          <w:szCs w:val="24"/>
        </w:rPr>
      </w:pPr>
      <w:r>
        <w:rPr>
          <w:i w:val="0"/>
          <w:strike w:val="0"/>
          <w:u w:val="none"/>
        </w:rPr>
        <w:drawing>
          <wp:inline>
            <wp:extent cx="152400" cy="134112"/>
            <wp:docPr id="100414" name="" descr="icon"/>
            <wp:cNvGraphicFramePr/>
            <a:graphic xmlns:a="http://schemas.openxmlformats.org/drawingml/2006/main">
              <a:graphicData uri="http://schemas.openxmlformats.org/drawingml/2006/picture">
                <pic:pic xmlns:pic="http://schemas.openxmlformats.org/drawingml/2006/picture">
                  <pic:nvPicPr>
                    <pic:cNvPr id="1983241835"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9 DJK010.pdf</w:t>
      </w:r>
    </w:p>
    <w:p>
      <w:pPr>
        <w:pStyle w:val="Caption0"/>
        <w:spacing w:before="200" w:after="0"/>
        <w:ind w:left="200"/>
        <w:rPr>
          <w:b/>
          <w:bCs/>
        </w:rPr>
      </w:pPr>
      <w:r>
        <w:t>20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5" name="" descr="icon"/>
            <wp:cNvGraphicFramePr/>
            <a:graphic xmlns:a="http://schemas.openxmlformats.org/drawingml/2006/main">
              <a:graphicData uri="http://schemas.openxmlformats.org/drawingml/2006/picture">
                <pic:pic xmlns:pic="http://schemas.openxmlformats.org/drawingml/2006/picture">
                  <pic:nvPicPr>
                    <pic:cNvPr id="11842750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 Dijkstra’s Algorithm for SSSP</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Dijkstra’s Algorithm for SSSP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6" name="" descr="icon"/>
            <wp:cNvGraphicFramePr/>
            <a:graphic xmlns:a="http://schemas.openxmlformats.org/drawingml/2006/main">
              <a:graphicData uri="http://schemas.openxmlformats.org/drawingml/2006/picture">
                <pic:pic xmlns:pic="http://schemas.openxmlformats.org/drawingml/2006/picture">
                  <pic:nvPicPr>
                    <pic:cNvPr id="4355025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 The crux of Dijkstra’s algorithm is the following lemma, which suggests prioritiy values to use and…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crux of Dijkstra’s algorithm is the following lemma, which suggests prioritiy values to use and guarantees that such a priority setting will lead to the weighted shortest paths.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7" name="" descr="icon"/>
            <wp:cNvGraphicFramePr/>
            <a:graphic xmlns:a="http://schemas.openxmlformats.org/drawingml/2006/main">
              <a:graphicData uri="http://schemas.openxmlformats.org/drawingml/2006/picture">
                <pic:pic xmlns:pic="http://schemas.openxmlformats.org/drawingml/2006/picture">
                  <pic:nvPicPr>
                    <pic:cNvPr id="6494034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9:3 Lemma 1.1. Consider a (directed) weighted graph G = (V, E), w : E → + ∪ {0} with no negative edge w…</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r>
        <w:br/>
      </w:r>
      <w:r>
        <w:rPr>
          <w:color w:val="FF7800"/>
        </w:rPr>
        <w:t>●</w:t>
      </w:r>
      <w:r>
        <w:t xml:space="preserve"> Property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Lemma 1.1. Consider a (directed) weighted graph G = (V, E), w : E → + ∪ {0} with no negative edge weights, a source vertex s and an arbitrary distance value d ∈ + ∪ {0}. Let X = X ′ ∪ X ′′ , where X′={v∈V :δ(s,v)&lt;d}bethesetofverticesthatarelessthandfroms,X′′ ⊆{v∈V :δ(s,v)=d} be the set of vertices that are exactly d from s. Also, let d′ = min{δ(s,u) : u ∈ V \ X} be the nearest distance greater than or equal to d. Then, if V \ X ̸= , there must exist a vertex u such that δ(s, u) = d′ and a shortest path to u that only goes through vertices in X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8" name="" descr="icon"/>
            <wp:cNvGraphicFramePr/>
            <a:graphic xmlns:a="http://schemas.openxmlformats.org/drawingml/2006/main">
              <a:graphicData uri="http://schemas.openxmlformats.org/drawingml/2006/picture">
                <pic:pic xmlns:pic="http://schemas.openxmlformats.org/drawingml/2006/picture">
                  <pic:nvPicPr>
                    <pic:cNvPr id="19564158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9:4 Proof. Let Y = {v ∈ V : δ(s, v) = d′} be all vertices at distance exactly d′. Note that the set Y is…</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Proof. Let Y = {v ∈ V : δ(s, v) = d′} be all vertices at distance exactly d′. Note that the set Y is nonempty by definition of d′ and since V \ X ̸=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19" name="" descr="icon"/>
            <wp:cNvGraphicFramePr/>
            <a:graphic xmlns:a="http://schemas.openxmlformats.org/drawingml/2006/main">
              <a:graphicData uri="http://schemas.openxmlformats.org/drawingml/2006/picture">
                <pic:pic xmlns:pic="http://schemas.openxmlformats.org/drawingml/2006/picture">
                  <pic:nvPicPr>
                    <pic:cNvPr id="9864986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9:5 Quotation 9:5</w:t>
      </w:r>
    </w:p>
    <w:p>
      <w:pPr>
        <w:pStyle w:val="Caption0"/>
        <w:spacing w:before="200" w:after="0"/>
        <w:ind w:left="600"/>
        <w:rPr>
          <w:b/>
          <w:bCs/>
        </w:rPr>
      </w:pPr>
      <w:r>
        <w:t>Codings:</w:t>
      </w:r>
    </w:p>
    <w:p>
      <w:pPr>
        <w:pStyle w:val="Text"/>
        <w:spacing w:before="0" w:after="0"/>
        <w:ind w:left="800"/>
      </w:pPr>
      <w:r>
        <w:rPr>
          <w:color w:val="46AA00"/>
        </w:rPr>
        <w:t>●</w:t>
      </w:r>
      <w:r>
        <w:t xml:space="preserve"> Cartoon</w:t>
      </w:r>
    </w:p>
    <w:p>
      <w:pPr>
        <w:pStyle w:val="Caption0"/>
        <w:spacing w:before="200" w:after="0"/>
        <w:ind w:left="600"/>
        <w:rPr>
          <w:b/>
          <w:bCs/>
        </w:rPr>
      </w:pPr>
      <w:r>
        <w:t>Content:</w:t>
      </w:r>
    </w:p>
    <w:p>
      <w:pPr>
        <w:pBdr>
          <w:top w:val="none" w:sz="0" w:space="0" w:color="auto"/>
          <w:left w:val="single" w:sz="8" w:space="10" w:color="CCCCCC"/>
          <w:bottom w:val="none" w:sz="0" w:space="0" w:color="auto"/>
          <w:right w:val="none" w:sz="0" w:space="0" w:color="auto"/>
        </w:pBdr>
        <w:spacing w:after="300"/>
        <w:ind w:left="820"/>
      </w:pPr>
      <w:r>
        <w:rPr>
          <w:strike w:val="0"/>
          <w:u w:val="none"/>
        </w:rPr>
        <w:drawing>
          <wp:inline>
            <wp:extent cx="1403350" cy="1144270"/>
            <wp:docPr id="100420" name="" descr="Content"/>
            <wp:cNvGraphicFramePr/>
            <a:graphic xmlns:a="http://schemas.openxmlformats.org/drawingml/2006/main">
              <a:graphicData uri="http://schemas.openxmlformats.org/drawingml/2006/picture">
                <pic:pic xmlns:pic="http://schemas.openxmlformats.org/drawingml/2006/picture">
                  <pic:nvPicPr>
                    <pic:cNvPr id="963127044" name=""/>
                    <pic:cNvPicPr/>
                  </pic:nvPicPr>
                  <pic:blipFill>
                    <a:blip xmlns:r="http://schemas.openxmlformats.org/officeDocument/2006/relationships" r:embed="rId9"/>
                    <a:stretch>
                      <a:fillRect/>
                    </a:stretch>
                  </pic:blipFill>
                  <pic:spPr>
                    <a:xfrm>
                      <a:off x="0" y="0"/>
                      <a:ext cx="1403350" cy="1144270"/>
                    </a:xfrm>
                    <a:prstGeom prst="rect">
                      <a:avLst/>
                    </a:prstGeom>
                  </pic:spPr>
                </pic:pic>
              </a:graphicData>
            </a:graphic>
          </wp:inline>
        </w:drawing>
      </w:r>
    </w:p>
    <w:p>
      <w:pPr>
        <w:pStyle w:val="Heading2"/>
        <w:keepNext w:val="0"/>
        <w:spacing w:before="0" w:after="110"/>
        <w:ind w:left="400"/>
        <w:outlineLvl w:val="9"/>
        <w:rPr>
          <w:b/>
          <w:bCs/>
          <w:sz w:val="22"/>
          <w:szCs w:val="22"/>
        </w:rPr>
      </w:pPr>
      <w:r>
        <w:rPr>
          <w:i w:val="0"/>
          <w:iCs w:val="0"/>
          <w:strike w:val="0"/>
          <w:u w:val="none"/>
        </w:rPr>
        <w:drawing>
          <wp:inline>
            <wp:extent cx="139700" cy="120142"/>
            <wp:docPr id="100421" name="" descr="icon"/>
            <wp:cNvGraphicFramePr/>
            <a:graphic xmlns:a="http://schemas.openxmlformats.org/drawingml/2006/main">
              <a:graphicData uri="http://schemas.openxmlformats.org/drawingml/2006/picture">
                <pic:pic xmlns:pic="http://schemas.openxmlformats.org/drawingml/2006/picture">
                  <pic:nvPicPr>
                    <pic:cNvPr id="15524480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9:6 Pick any y ∈ Y . We’ll assume for a contradiction that that all shortest paths to y go through some…</w:t>
      </w:r>
    </w:p>
    <w:p>
      <w:pPr>
        <w:pStyle w:val="Caption0"/>
        <w:spacing w:before="200" w:after="0"/>
        <w:ind w:left="600"/>
        <w:rPr>
          <w:b/>
          <w:bCs/>
        </w:rPr>
      </w:pPr>
      <w:r>
        <w:t>Codings:</w:t>
      </w:r>
    </w:p>
    <w:p>
      <w:pPr>
        <w:pStyle w:val="Text"/>
        <w:spacing w:before="0" w:after="0"/>
        <w:ind w:left="800"/>
      </w:pPr>
      <w:r>
        <w:rPr>
          <w:color w:val="006EFF"/>
        </w:rPr>
        <w:t>●</w:t>
      </w:r>
      <w:r>
        <w:t xml:space="preserve"> Proof</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Pick any y ∈ Y . We’ll assume for a contradiction that that all shortest paths to y go through some vertexinZ=V\(X∪Y)(i.e.,outsideofbothX andY). Butforallz∈Z,d(s,z)&gt;d′. Thus,it must be the case that d(s, y) ≥ d(s,z) &gt; d′ because all edge weights are non-negative. This is a contradiction. Therefore, there exists a shortest path from s to y that uses only the vertices in X ∪ Y . Since s ∈ X and the path ends at y ∈ Y , it must contain an edge v ∈ X and u ∈ Y . The first such edge has the property that a shortest path to u only uses X ’s vertices, which proves the lemma.</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2" name="" descr="icon"/>
            <wp:cNvGraphicFramePr/>
            <a:graphic xmlns:a="http://schemas.openxmlformats.org/drawingml/2006/main">
              <a:graphicData uri="http://schemas.openxmlformats.org/drawingml/2006/picture">
                <pic:pic xmlns:pic="http://schemas.openxmlformats.org/drawingml/2006/picture">
                  <pic:nvPicPr>
                    <pic:cNvPr id="4829377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9:7 This suggests an algorithm that by knowing X, derives d′ and one such vertex u.</w:t>
      </w:r>
    </w:p>
    <w:p>
      <w:pPr>
        <w:pStyle w:val="Caption0"/>
        <w:spacing w:before="200" w:after="0"/>
        <w:ind w:left="600"/>
        <w:rPr>
          <w:b/>
          <w:bCs/>
        </w:rPr>
      </w:pPr>
      <w:r>
        <w:t>Codings:</w:t>
      </w:r>
    </w:p>
    <w:p>
      <w:pPr>
        <w:pStyle w:val="Text"/>
        <w:spacing w:before="0" w:after="0"/>
        <w:ind w:left="800"/>
      </w:pPr>
      <w:r>
        <w:rPr>
          <w:color w:val="006EFF"/>
        </w:rPr>
        <w:t>●</w:t>
      </w:r>
      <w:r>
        <w:t xml:space="preserve"> Implication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suggests an algorithm that by knowing X, derives d′ and one such vertex u.</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3" name="" descr="icon"/>
            <wp:cNvGraphicFramePr/>
            <a:graphic xmlns:a="http://schemas.openxmlformats.org/drawingml/2006/main">
              <a:graphicData uri="http://schemas.openxmlformats.org/drawingml/2006/picture">
                <pic:pic xmlns:pic="http://schemas.openxmlformats.org/drawingml/2006/picture">
                  <pic:nvPicPr>
                    <pic:cNvPr id="15119032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9:8 Indeed, X is the set of explored vertices, and we can derive d′ and a vertex u attaining it by compu…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Indeed, X is the set of explored vertices, and we can derive d′ and a vertex u attaining it by computing</w:t>
      </w:r>
    </w:p>
    <w:p>
      <w:pPr>
        <w:pStyle w:val="Content"/>
        <w:pBdr>
          <w:top w:val="none" w:sz="0" w:space="0" w:color="auto"/>
          <w:left w:val="single" w:sz="8" w:space="0" w:color="CCCCCC"/>
          <w:bottom w:val="none" w:sz="0" w:space="0" w:color="auto"/>
          <w:right w:val="none" w:sz="0" w:space="0" w:color="auto"/>
        </w:pBdr>
        <w:spacing w:before="0" w:after="0"/>
        <w:ind w:left="820"/>
      </w:pPr>
      <w:r>
        <w:t>†Lecture notes by Guy E Blelloch, Margaret Reid-Miller, and Kanat Tangwongsan.</w:t>
      </w:r>
    </w:p>
    <w:p>
      <w:pPr>
        <w:pStyle w:val="Content"/>
        <w:pBdr>
          <w:top w:val="none" w:sz="0" w:space="0" w:color="auto"/>
          <w:left w:val="single" w:sz="8" w:space="0" w:color="CCCCCC"/>
          <w:bottom w:val="none" w:sz="0" w:space="0" w:color="auto"/>
          <w:right w:val="none" w:sz="0" w:space="0" w:color="auto"/>
        </w:pBdr>
        <w:spacing w:before="0" w:after="0"/>
        <w:ind w:left="820"/>
      </w:pPr>
      <w:r>
        <w:t>1 Version 1.0</w:t>
      </w:r>
    </w:p>
    <w:p>
      <w:pPr>
        <w:pStyle w:val="Content"/>
        <w:pBdr>
          <w:top w:val="none" w:sz="0" w:space="0" w:color="auto"/>
          <w:left w:val="single" w:sz="8" w:space="0" w:color="CCCCCC"/>
          <w:bottom w:val="none" w:sz="0" w:space="0" w:color="auto"/>
          <w:right w:val="none" w:sz="0" w:space="0" w:color="auto"/>
        </w:pBdr>
        <w:spacing w:before="0" w:after="0"/>
        <w:ind w:left="820"/>
      </w:pPr>
      <w:r>
        <w:t>Parallel and Sequential Data Structures and Algorithms — Lecture 11 15-210 (Spring 2012)</w:t>
      </w:r>
    </w:p>
    <w:p>
      <w:pPr>
        <w:pStyle w:val="Content"/>
        <w:pBdr>
          <w:top w:val="none" w:sz="0" w:space="0" w:color="auto"/>
          <w:left w:val="single" w:sz="8" w:space="0" w:color="CCCCCC"/>
          <w:bottom w:val="none" w:sz="0" w:space="0" w:color="auto"/>
          <w:right w:val="none" w:sz="0" w:space="0" w:color="auto"/>
        </w:pBdr>
        <w:spacing w:before="0" w:after="300"/>
        <w:ind w:left="820"/>
      </w:pPr>
      <w:r>
        <w:t>min{d(s, x) + w(xu) : x ∈ X,u ∈ NG(x)}. Notice that the vertices we’re taking the minimum over is simply NG(X).</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4" name="" descr="icon"/>
            <wp:cNvGraphicFramePr/>
            <a:graphic xmlns:a="http://schemas.openxmlformats.org/drawingml/2006/main">
              <a:graphicData uri="http://schemas.openxmlformats.org/drawingml/2006/picture">
                <pic:pic xmlns:pic="http://schemas.openxmlformats.org/drawingml/2006/picture">
                  <pic:nvPicPr>
                    <pic:cNvPr id="19617159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9:9 In the pseudocode shown below Dijkstra’s algorithm basically operates on three data structures: (1)…</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pseudocode shown below Dijkstra’s algorithm basically operates on three data structures: (1) a structure for the graph itself, (2) a dictionary to maintain the shortest path distance to each vertex that has already been visited, and (3) a priority queue to hold the upper bound distances of vertices that are neighbors of the visited vertices. The priority queue makes finding the minimum distance in NG(X) fast.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5" name="" descr="icon"/>
            <wp:cNvGraphicFramePr/>
            <a:graphic xmlns:a="http://schemas.openxmlformats.org/drawingml/2006/main">
              <a:graphicData uri="http://schemas.openxmlformats.org/drawingml/2006/picture">
                <pic:pic xmlns:pic="http://schemas.openxmlformats.org/drawingml/2006/picture">
                  <pic:nvPicPr>
                    <pic:cNvPr id="7400835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9:10 This version of Dijkstra’s algorithm differes somewhat from another version that is sometimes used.</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Related</w:t>
      </w:r>
      <w:r>
        <w:br/>
      </w:r>
      <w:r>
        <w:rPr>
          <w:color w:val="000000"/>
        </w:rPr>
        <w:t>●</w:t>
      </w:r>
      <w:r>
        <w:t xml:space="preserve"> Thesis Topic</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version of Dijkstra’s algorithm differes somewhat from another version that is sometimes used.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6" name="" descr="icon"/>
            <wp:cNvGraphicFramePr/>
            <a:graphic xmlns:a="http://schemas.openxmlformats.org/drawingml/2006/main">
              <a:graphicData uri="http://schemas.openxmlformats.org/drawingml/2006/picture">
                <pic:pic xmlns:pic="http://schemas.openxmlformats.org/drawingml/2006/picture">
                  <pic:nvPicPr>
                    <pic:cNvPr id="12206182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9:11 First, the relax function is often implemented as a decreaseKey operation.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the relax function is often implemented as a decreaseKey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7" name="" descr="icon"/>
            <wp:cNvGraphicFramePr/>
            <a:graphic xmlns:a="http://schemas.openxmlformats.org/drawingml/2006/main">
              <a:graphicData uri="http://schemas.openxmlformats.org/drawingml/2006/picture">
                <pic:pic xmlns:pic="http://schemas.openxmlformats.org/drawingml/2006/picture">
                  <pic:nvPicPr>
                    <pic:cNvPr id="126720537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9:12 In our algorithm, we simply add in a new value in the priority queue. Although this causes the prior…</w:t>
      </w:r>
    </w:p>
    <w:p>
      <w:pPr>
        <w:pStyle w:val="Caption0"/>
        <w:spacing w:before="200" w:after="0"/>
        <w:ind w:left="600"/>
        <w:rPr>
          <w:b/>
          <w:bCs/>
        </w:rPr>
      </w:pPr>
      <w:r>
        <w:t>Codings:</w:t>
      </w:r>
    </w:p>
    <w:p>
      <w:pPr>
        <w:pStyle w:val="Text"/>
        <w:spacing w:before="0" w:after="0"/>
        <w:ind w:left="800"/>
      </w:pPr>
      <w:r>
        <w:rPr>
          <w:color w:val="006EFF"/>
        </w:rPr>
        <w:t>●</w:t>
      </w:r>
      <w:r>
        <w:t xml:space="preserve"> Contrast</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our algorithm, we simply add in a new value in the priority queue. Although this causes the priority queue to contain more entries, it doesn’t affect the asympotic complexity and obviates the need to have the decreaseKey operation, which can be tricky to support in many priority queue implementations.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8" name="" descr="icon"/>
            <wp:cNvGraphicFramePr/>
            <a:graphic xmlns:a="http://schemas.openxmlformats.org/drawingml/2006/main">
              <a:graphicData uri="http://schemas.openxmlformats.org/drawingml/2006/picture">
                <pic:pic xmlns:pic="http://schemas.openxmlformats.org/drawingml/2006/picture">
                  <pic:nvPicPr>
                    <pic:cNvPr id="399000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9:13 Second, since we keep multiple distances for a vertex, we have to make sure that only the shortest-p…</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Second, since we keep multiple distances for a vertex, we have to make sure that only the shortest-path distance is registered in our answer. We can show inductively through the lemma we proved already that the first time we see a vertex v (i.e., when deleteMin returns that vertex) gives the shortest path to v. Therefore, all subsequence occurences of this particular vertex can be ignored. This is easy to support because we keep the shortest-path distances in a dictionary which has fast lookup.</w:t>
      </w:r>
    </w:p>
    <w:p>
      <w:pPr>
        <w:pStyle w:val="Heading2"/>
        <w:keepNext w:val="0"/>
        <w:spacing w:before="0" w:after="110"/>
        <w:ind w:left="400"/>
        <w:outlineLvl w:val="9"/>
        <w:rPr>
          <w:b/>
          <w:bCs/>
          <w:sz w:val="22"/>
          <w:szCs w:val="22"/>
        </w:rPr>
      </w:pPr>
      <w:r>
        <w:rPr>
          <w:i w:val="0"/>
          <w:iCs w:val="0"/>
          <w:strike w:val="0"/>
          <w:u w:val="none"/>
        </w:rPr>
        <w:drawing>
          <wp:inline>
            <wp:extent cx="139700" cy="120142"/>
            <wp:docPr id="100429" name="" descr="icon"/>
            <wp:cNvGraphicFramePr/>
            <a:graphic xmlns:a="http://schemas.openxmlformats.org/drawingml/2006/main">
              <a:graphicData uri="http://schemas.openxmlformats.org/drawingml/2006/picture">
                <pic:pic xmlns:pic="http://schemas.openxmlformats.org/drawingml/2006/picture">
                  <pic:nvPicPr>
                    <pic:cNvPr id="12565682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9:14 fun dijkstra(G,s)= let</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fun dijkstra(G,s)= let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0" name="" descr="icon"/>
            <wp:cNvGraphicFramePr/>
            <a:graphic xmlns:a="http://schemas.openxmlformats.org/drawingml/2006/main">
              <a:graphicData uri="http://schemas.openxmlformats.org/drawingml/2006/picture">
                <pic:pic xmlns:pic="http://schemas.openxmlformats.org/drawingml/2006/picture">
                  <pic:nvPicPr>
                    <pic:cNvPr id="20763004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9:15 The PQ.insert in Line 14 is called only once, so we can ignore it. Of the remaining operations, Line…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PQ.insert in Line 14 is called only once, so we can ignore it. Of the remaining operations, Lines 10 and 11 are on the graph, Lines 7 and 12 are on the table of visited vertices, and Lines 4 and 9 are on the priority queue. For the priority queue operations, we have only discussed one cost model, which for a queue of size n requires O(log n) for each of PQ.insert and PQ.deleteMin. We have no need for a meld operation here. For the graph, we can either use a tree-based table or an array to access the neighbors1 There is no need for single threaded array since we are not updating the graph.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1" name="" descr="icon"/>
            <wp:cNvGraphicFramePr/>
            <a:graphic xmlns:a="http://schemas.openxmlformats.org/drawingml/2006/main">
              <a:graphicData uri="http://schemas.openxmlformats.org/drawingml/2006/picture">
                <pic:pic xmlns:pic="http://schemas.openxmlformats.org/drawingml/2006/picture">
                  <pic:nvPicPr>
                    <pic:cNvPr id="13554110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9:16 For the table of distances to visited vertices we can use a tree table, an array sequence, or a sing…</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table of distances to visited vertices we can use a tree table, an array sequence, or a single threaded array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2" name="" descr="icon"/>
            <wp:cNvGraphicFramePr/>
            <a:graphic xmlns:a="http://schemas.openxmlformats.org/drawingml/2006/main">
              <a:graphicData uri="http://schemas.openxmlformats.org/drawingml/2006/picture">
                <pic:pic xmlns:pic="http://schemas.openxmlformats.org/drawingml/2006/picture">
                  <pic:nvPicPr>
                    <pic:cNvPr id="6438622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9:17 The following table summarizes the costs of the operations, along 1We could also use a hash table, b…</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following table summarizes the costs of the operations, along</w:t>
      </w:r>
    </w:p>
    <w:p>
      <w:pPr>
        <w:pStyle w:val="Content"/>
        <w:pBdr>
          <w:top w:val="none" w:sz="0" w:space="0" w:color="auto"/>
          <w:left w:val="single" w:sz="8" w:space="0" w:color="CCCCCC"/>
          <w:bottom w:val="none" w:sz="0" w:space="0" w:color="auto"/>
          <w:right w:val="none" w:sz="0" w:space="0" w:color="auto"/>
        </w:pBdr>
        <w:spacing w:before="0" w:after="0"/>
        <w:ind w:left="820"/>
      </w:pPr>
      <w:r>
        <w:t>1We could also use a hash table, but we have not yet discussed them.</w:t>
      </w:r>
    </w:p>
    <w:p>
      <w:pPr>
        <w:pStyle w:val="Content"/>
        <w:pBdr>
          <w:top w:val="none" w:sz="0" w:space="0" w:color="auto"/>
          <w:left w:val="single" w:sz="8" w:space="0" w:color="CCCCCC"/>
          <w:bottom w:val="none" w:sz="0" w:space="0" w:color="auto"/>
          <w:right w:val="none" w:sz="0" w:space="0" w:color="auto"/>
        </w:pBdr>
        <w:spacing w:before="0" w:after="0"/>
        <w:ind w:left="820"/>
      </w:pPr>
      <w:r>
        <w:t>2 Version 1.0</w:t>
      </w:r>
    </w:p>
    <w:p>
      <w:pPr>
        <w:pStyle w:val="Content"/>
        <w:pBdr>
          <w:top w:val="none" w:sz="0" w:space="0" w:color="auto"/>
          <w:left w:val="single" w:sz="8" w:space="0" w:color="CCCCCC"/>
          <w:bottom w:val="none" w:sz="0" w:space="0" w:color="auto"/>
          <w:right w:val="none" w:sz="0" w:space="0" w:color="auto"/>
        </w:pBdr>
        <w:spacing w:before="0" w:after="300"/>
        <w:ind w:left="820"/>
      </w:pPr>
      <w:r>
        <w:t>Parallel and Sequential Data Structures and Algorithms — Lecture 11 15-210 (Spring 2012) with the number of calls made to each operation.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3" name="" descr="icon"/>
            <wp:cNvGraphicFramePr/>
            <a:graphic xmlns:a="http://schemas.openxmlformats.org/drawingml/2006/main">
              <a:graphicData uri="http://schemas.openxmlformats.org/drawingml/2006/picture">
                <pic:pic xmlns:pic="http://schemas.openxmlformats.org/drawingml/2006/picture">
                  <pic:nvPicPr>
                    <pic:cNvPr id="182754483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9:18 need to consider the sequential execution of the calls.</w:t>
      </w:r>
    </w:p>
    <w:p>
      <w:pPr>
        <w:pStyle w:val="Caption0"/>
        <w:spacing w:before="200" w:after="0"/>
        <w:ind w:left="600"/>
        <w:rPr>
          <w:b/>
          <w:bCs/>
        </w:rPr>
      </w:pPr>
      <w:r>
        <w:t>Codings:</w:t>
      </w:r>
    </w:p>
    <w:p>
      <w:pPr>
        <w:pStyle w:val="Text"/>
        <w:spacing w:before="0" w:after="0"/>
        <w:ind w:left="800"/>
      </w:pP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need to consider the sequential execution of the calls.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4" name="" descr="icon"/>
            <wp:cNvGraphicFramePr/>
            <a:graphic xmlns:a="http://schemas.openxmlformats.org/drawingml/2006/main">
              <a:graphicData uri="http://schemas.openxmlformats.org/drawingml/2006/picture">
                <pic:pic xmlns:pic="http://schemas.openxmlformats.org/drawingml/2006/picture">
                  <pic:nvPicPr>
                    <pic:cNvPr id="575326332" name=""/>
                    <pic:cNvPicPr/>
                  </pic:nvPicPr>
                  <pic:blipFill>
                    <a:blip xmlns:r="http://schemas.openxmlformats.org/officeDocument/2006/relationships" r:embed="rId6"/>
                    <a:stretch>
                      <a:fillRect/>
                    </a:stretch>
                  </pic:blipFill>
                  <pic:spPr>
                    <a:xfrm>
                      <a:off x="0" y="0"/>
                      <a:ext cx="139700" cy="120142"/>
                    </a:xfrm>
                    <a:prstGeom prst="rect">
                      <a:avLst/>
                    </a:prstGeom>
                  </pic:spPr>
                </pic:pic>
              </a:graphicData>
            </a:graphic>
          </wp:inline>
        </w:drawing>
      </w:r>
      <w:r>
        <w:rPr>
          <w:i w:val="0"/>
          <w:iCs w:val="0"/>
        </w:rPr>
        <w:t xml:space="preserve"> 9:19 We can calculate the total number of calls to each operation by noting that the body of the let star…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calculate the total number of calls to each operation by noting that the body of the let starting on Line 8 is only run once for each vertex. This means that Lines 10 and 12 are only called O(n) times. Everything else is done once for every edge.</w:t>
      </w:r>
    </w:p>
    <w:p>
      <w:pPr>
        <w:pStyle w:val="Content"/>
        <w:pBdr>
          <w:top w:val="none" w:sz="0" w:space="0" w:color="auto"/>
          <w:left w:val="single" w:sz="8" w:space="0" w:color="CCCCCC"/>
          <w:bottom w:val="none" w:sz="0" w:space="0" w:color="auto"/>
          <w:right w:val="none" w:sz="0" w:space="0" w:color="auto"/>
        </w:pBdr>
        <w:spacing w:before="0" w:after="0"/>
        <w:ind w:left="820"/>
      </w:pPr>
      <w:r>
        <w:t>Based on the table one should note that when using either tree tables or single threaded arrays the cost is no more than the cost of the priority queue operations. Therefore there is no asymptotic advantage of using one over the other, although there might be a constant factor speedup that is not insignificant. One should also note that using regular purely functional arrays is not a good idea since then the cost is dominated by the insertions and the algorithm runs in Θ(n2) work.</w:t>
      </w:r>
    </w:p>
    <w:p>
      <w:pPr>
        <w:pStyle w:val="Content"/>
        <w:pBdr>
          <w:top w:val="none" w:sz="0" w:space="0" w:color="auto"/>
          <w:left w:val="single" w:sz="8" w:space="0" w:color="CCCCCC"/>
          <w:bottom w:val="none" w:sz="0" w:space="0" w:color="auto"/>
          <w:right w:val="none" w:sz="0" w:space="0" w:color="auto"/>
        </w:pBdr>
        <w:spacing w:before="0" w:after="0"/>
        <w:ind w:left="820"/>
      </w:pPr>
      <w:r>
        <w:t>The total work for Dijkstra’s algorithm using a tree table O(m log m + m log n + m + n log n) = O(m log n) since m ≤ n2.</w:t>
      </w:r>
    </w:p>
    <w:p>
      <w:pPr>
        <w:pStyle w:val="Caption0"/>
        <w:spacing w:before="200" w:after="0"/>
        <w:ind w:left="6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820"/>
      </w:pPr>
      <w:r>
        <w:t>The &lt;- pops out of the complexity sub scoping. Then Algorithm dominates the Constituent scoping, then -&gt; subscopes to complexity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5" name="" descr="icon"/>
            <wp:cNvGraphicFramePr/>
            <a:graphic xmlns:a="http://schemas.openxmlformats.org/drawingml/2006/main">
              <a:graphicData uri="http://schemas.openxmlformats.org/drawingml/2006/picture">
                <pic:pic xmlns:pic="http://schemas.openxmlformats.org/drawingml/2006/picture">
                  <pic:nvPicPr>
                    <pic:cNvPr id="13075676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9:20 dijkstra</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dijkstra</w:t>
      </w:r>
    </w:p>
    <w:p>
      <w:pPr>
        <w:pStyle w:val="Heading1"/>
        <w:keepNext w:val="0"/>
        <w:spacing w:before="0" w:after="120"/>
        <w:outlineLvl w:val="9"/>
        <w:rPr>
          <w:b/>
          <w:bCs/>
          <w:sz w:val="24"/>
          <w:szCs w:val="24"/>
        </w:rPr>
      </w:pPr>
      <w:r>
        <w:rPr>
          <w:i w:val="0"/>
          <w:strike w:val="0"/>
          <w:u w:val="none"/>
        </w:rPr>
        <w:drawing>
          <wp:inline>
            <wp:extent cx="152400" cy="134112"/>
            <wp:docPr id="100436" name="" descr="icon"/>
            <wp:cNvGraphicFramePr/>
            <a:graphic xmlns:a="http://schemas.openxmlformats.org/drawingml/2006/main">
              <a:graphicData uri="http://schemas.openxmlformats.org/drawingml/2006/picture">
                <pic:pic xmlns:pic="http://schemas.openxmlformats.org/drawingml/2006/picture">
                  <pic:nvPicPr>
                    <pic:cNvPr id="6731408"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4 MS007.pdf</w:t>
      </w:r>
    </w:p>
    <w:p>
      <w:pPr>
        <w:pStyle w:val="Caption0"/>
        <w:spacing w:before="200" w:after="0"/>
        <w:ind w:left="200"/>
        <w:rPr>
          <w:b/>
          <w:bCs/>
        </w:rPr>
      </w:pPr>
      <w:r>
        <w:t>39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7" name="" descr="icon"/>
            <wp:cNvGraphicFramePr/>
            <a:graphic xmlns:a="http://schemas.openxmlformats.org/drawingml/2006/main">
              <a:graphicData uri="http://schemas.openxmlformats.org/drawingml/2006/picture">
                <pic:pic xmlns:pic="http://schemas.openxmlformats.org/drawingml/2006/picture">
                  <pic:nvPicPr>
                    <pic:cNvPr id="82886469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 You divide your enemies (by getting them to distrust each other) and then conquer them piece by piec…</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r>
        <w:br/>
      </w:r>
      <w:r>
        <w:rPr>
          <w:color w:val="006EFF"/>
        </w:rPr>
        <w:t>●</w:t>
      </w:r>
      <w:r>
        <w:t xml:space="preserve"> Description</w:t>
      </w:r>
      <w:r>
        <w:br/>
      </w: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You divide your enemies (by getting them to distrust each other) and then conquer them piece by piece. This is called divide-and-conquer. In algorithm design, the idea is to take a problem on a large input, break the input into smaller pieces, solve the problem on each of the small pieces, and then combine the piecewise solutions into a global solution. But once you have broken the problem into pieces, how do you solve these pieces? The answer is to apply divide-and-conquer to them, thus further breaking them down. The process ends when you are left with such tiny pieces remaining (e.g. one or two items) that it is trivial to solve them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8" name="" descr="icon"/>
            <wp:cNvGraphicFramePr/>
            <a:graphic xmlns:a="http://schemas.openxmlformats.org/drawingml/2006/main">
              <a:graphicData uri="http://schemas.openxmlformats.org/drawingml/2006/picture">
                <pic:pic xmlns:pic="http://schemas.openxmlformats.org/drawingml/2006/picture">
                  <pic:nvPicPr>
                    <pic:cNvPr id="9932943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 Summarizing, the main elements to a divide-and-conquer solution are • Divide (the problem into a sma…</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Summary</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Summarizing, the main elements to a divide-and-conquer solution are</w:t>
      </w:r>
    </w:p>
    <w:p>
      <w:pPr>
        <w:pStyle w:val="Content"/>
        <w:pBdr>
          <w:top w:val="none" w:sz="0" w:space="0" w:color="auto"/>
          <w:left w:val="single" w:sz="8" w:space="0" w:color="CCCCCC"/>
          <w:bottom w:val="none" w:sz="0" w:space="0" w:color="auto"/>
          <w:right w:val="none" w:sz="0" w:space="0" w:color="auto"/>
        </w:pBdr>
        <w:spacing w:before="0" w:after="300"/>
        <w:ind w:left="820"/>
      </w:pPr>
      <w:r>
        <w:t>• Divide (the problem into a small number of pieces), • Combine (the pieces together into a global solution).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39" name="" descr="icon"/>
            <wp:cNvGraphicFramePr/>
            <a:graphic xmlns:a="http://schemas.openxmlformats.org/drawingml/2006/main">
              <a:graphicData uri="http://schemas.openxmlformats.org/drawingml/2006/picture">
                <pic:pic xmlns:pic="http://schemas.openxmlformats.org/drawingml/2006/picture">
                  <pic:nvPicPr>
                    <pic:cNvPr id="11408337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4:8 There are a huge number computational problems that can be solved efficiently using divide-and- conq…</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a huge number computational problems that can be solved efficiently using divide-and- conquer. In fact the technique is so powerful, that when someone first suggests a problem to me, the first question I usually ask (after what is the brute-force solution) is “does there exist a divide-and- conquer solution for this problem?”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0" name="" descr="icon"/>
            <wp:cNvGraphicFramePr/>
            <a:graphic xmlns:a="http://schemas.openxmlformats.org/drawingml/2006/main">
              <a:graphicData uri="http://schemas.openxmlformats.org/drawingml/2006/picture">
                <pic:pic xmlns:pic="http://schemas.openxmlformats.org/drawingml/2006/picture">
                  <pic:nvPicPr>
                    <pic:cNvPr id="5121012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4:10 Analyzing the running times of recursive programs is rather tricky, but we will show that there is a…</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006EFF"/>
        </w:rPr>
        <w:t>●</w:t>
      </w:r>
      <w:r>
        <w:t xml:space="preserve"> In vivo term introduction</w:t>
      </w:r>
      <w:r>
        <w:br/>
      </w:r>
      <w:r>
        <w:rPr>
          <w:color w:val="6E6E6E"/>
        </w:rPr>
        <w:t>●</w:t>
      </w:r>
      <w:r>
        <w:t xml:space="preserve"> recurrence</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Analyzing the running times of recursive programs is rather tricky, but we will show that there is an elegant mathematical concept, called a recurrence, which is useful for analyzing the sort of recursive programs that naturally arise in divide-and-conquer solutions.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1" name="" descr="icon"/>
            <wp:cNvGraphicFramePr/>
            <a:graphic xmlns:a="http://schemas.openxmlformats.org/drawingml/2006/main">
              <a:graphicData uri="http://schemas.openxmlformats.org/drawingml/2006/picture">
                <pic:pic xmlns:pic="http://schemas.openxmlformats.org/drawingml/2006/picture">
                  <pic:nvPicPr>
                    <pic:cNvPr id="3551254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4:11 For the next couple of lectures we will discuss some examples of divide-and-conquer algorithms, and…</w:t>
      </w:r>
    </w:p>
    <w:p>
      <w:pPr>
        <w:pStyle w:val="Caption0"/>
        <w:spacing w:before="200" w:after="0"/>
        <w:ind w:left="600"/>
        <w:rPr>
          <w:b/>
          <w:bCs/>
        </w:rPr>
      </w:pPr>
      <w:r>
        <w:t>Codings:</w:t>
      </w:r>
    </w:p>
    <w:p>
      <w:pPr>
        <w:pStyle w:val="Text"/>
        <w:spacing w:before="0" w:after="0"/>
        <w:ind w:left="800"/>
      </w:pP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the next couple of lectures we will discuss some examples of divide-and-conquer algorithms, and how to analyze them using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2" name="" descr="icon"/>
            <wp:cNvGraphicFramePr/>
            <a:graphic xmlns:a="http://schemas.openxmlformats.org/drawingml/2006/main">
              <a:graphicData uri="http://schemas.openxmlformats.org/drawingml/2006/picture">
                <pic:pic xmlns:pic="http://schemas.openxmlformats.org/drawingml/2006/picture">
                  <pic:nvPicPr>
                    <pic:cNvPr id="3416166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4:12 MergeSort: The first example of a divide-and-conquer algorithm which we will consider is perhaps the…</w:t>
      </w:r>
    </w:p>
    <w:p>
      <w:pPr>
        <w:pStyle w:val="Caption0"/>
        <w:spacing w:before="200" w:after="0"/>
        <w:ind w:left="600"/>
        <w:rPr>
          <w:b/>
          <w:bCs/>
        </w:rPr>
      </w:pPr>
      <w:r>
        <w:t>Codings:</w:t>
      </w:r>
    </w:p>
    <w:p>
      <w:pPr>
        <w:pStyle w:val="Text"/>
        <w:spacing w:before="0" w:after="0"/>
        <w:ind w:left="800"/>
      </w:pPr>
      <w:r>
        <w:rPr>
          <w:color w:val="FFBE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The first example of a divide-and-conquer algorithm which we will consider is perhaps the best known. This is a simple and very efficient algorithm for sorting a list of numbers, called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3" name="" descr="icon"/>
            <wp:cNvGraphicFramePr/>
            <a:graphic xmlns:a="http://schemas.openxmlformats.org/drawingml/2006/main">
              <a:graphicData uri="http://schemas.openxmlformats.org/drawingml/2006/picture">
                <pic:pic xmlns:pic="http://schemas.openxmlformats.org/drawingml/2006/picture">
                  <pic:nvPicPr>
                    <pic:cNvPr id="7649770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4:13 We are given an sequence of n numbers A, which we will assume is stored in an array A[1 . . . 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are given an sequence of n numbers A, which we will assume is stored in an array A[1 . . .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4" name="" descr="icon"/>
            <wp:cNvGraphicFramePr/>
            <a:graphic xmlns:a="http://schemas.openxmlformats.org/drawingml/2006/main">
              <a:graphicData uri="http://schemas.openxmlformats.org/drawingml/2006/picture">
                <pic:pic xmlns:pic="http://schemas.openxmlformats.org/drawingml/2006/picture">
                  <pic:nvPicPr>
                    <pic:cNvPr id="10352597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4:14 The objective is to output a permutation of this sequence, sorted in increasing order.</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Goal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objective is to output a permutation of this sequence, sorted in increasing order.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5" name="" descr="icon"/>
            <wp:cNvGraphicFramePr/>
            <a:graphic xmlns:a="http://schemas.openxmlformats.org/drawingml/2006/main">
              <a:graphicData uri="http://schemas.openxmlformats.org/drawingml/2006/picture">
                <pic:pic xmlns:pic="http://schemas.openxmlformats.org/drawingml/2006/picture">
                  <pic:nvPicPr>
                    <pic:cNvPr id="417120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4:16 How can we apply divide-and-conquer to sorting? Here are the major elements of the MergeSort algorit…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How can we apply divide-and-conquer to sorting? Here are the major elements of the MergeSort</w:t>
      </w:r>
    </w:p>
    <w:p>
      <w:pPr>
        <w:pStyle w:val="Content"/>
        <w:pBdr>
          <w:top w:val="none" w:sz="0" w:space="0" w:color="auto"/>
          <w:left w:val="single" w:sz="8" w:space="0" w:color="CCCCCC"/>
          <w:bottom w:val="none" w:sz="0" w:space="0" w:color="auto"/>
          <w:right w:val="none" w:sz="0" w:space="0" w:color="auto"/>
        </w:pBdr>
        <w:spacing w:before="0" w:after="300"/>
        <w:ind w:left="820"/>
      </w:pPr>
      <w:r>
        <w:t>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6" name="" descr="icon"/>
            <wp:cNvGraphicFramePr/>
            <a:graphic xmlns:a="http://schemas.openxmlformats.org/drawingml/2006/main">
              <a:graphicData uri="http://schemas.openxmlformats.org/drawingml/2006/picture">
                <pic:pic xmlns:pic="http://schemas.openxmlformats.org/drawingml/2006/picture">
                  <pic:nvPicPr>
                    <pic:cNvPr id="11846256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4:17 Divide: Split A down the middle into two subsequences, each of size roughly n/2.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6E6E6E"/>
        </w:rPr>
        <w:t>●</w:t>
      </w:r>
      <w:r>
        <w:t xml:space="preserve"> divide</w:t>
      </w:r>
      <w:r>
        <w:br/>
      </w:r>
      <w:r>
        <w:rPr>
          <w:color w:val="006EFF"/>
        </w:rPr>
        <w:t>●</w:t>
      </w:r>
      <w:r>
        <w:t xml:space="preserve"> In vivo term introduction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Divide: Split A down the middle into two subsequences, each of size roughly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7" name="" descr="icon"/>
            <wp:cNvGraphicFramePr/>
            <a:graphic xmlns:a="http://schemas.openxmlformats.org/drawingml/2006/main">
              <a:graphicData uri="http://schemas.openxmlformats.org/drawingml/2006/picture">
                <pic:pic xmlns:pic="http://schemas.openxmlformats.org/drawingml/2006/picture">
                  <pic:nvPicPr>
                    <pic:cNvPr id="6310940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4:18 Conquer: Sort each subsequence (by calling MergeSort recursively on each).</w:t>
      </w:r>
    </w:p>
    <w:p>
      <w:pPr>
        <w:pStyle w:val="Caption0"/>
        <w:spacing w:before="200" w:after="0"/>
        <w:ind w:left="600"/>
        <w:rPr>
          <w:b/>
          <w:bCs/>
        </w:rPr>
      </w:pPr>
      <w:r>
        <w:t>Codings:</w:t>
      </w:r>
    </w:p>
    <w:p>
      <w:pPr>
        <w:pStyle w:val="Text"/>
        <w:spacing w:before="0" w:after="0"/>
        <w:ind w:left="800"/>
      </w:pPr>
      <w:r>
        <w:rPr>
          <w:color w:val="6E6E6E"/>
        </w:rPr>
        <w:t>●</w:t>
      </w:r>
      <w:r>
        <w:t xml:space="preserve"> conquer</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Conquer: Sort each subsequence (by calling MergeSort recursively on each).</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8" name="" descr="icon"/>
            <wp:cNvGraphicFramePr/>
            <a:graphic xmlns:a="http://schemas.openxmlformats.org/drawingml/2006/main">
              <a:graphicData uri="http://schemas.openxmlformats.org/drawingml/2006/picture">
                <pic:pic xmlns:pic="http://schemas.openxmlformats.org/drawingml/2006/picture">
                  <pic:nvPicPr>
                    <pic:cNvPr id="111377669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4:19 Combine: Merge the two sorted subsequences into a single sorted list.</w:t>
      </w:r>
    </w:p>
    <w:p>
      <w:pPr>
        <w:pStyle w:val="Caption0"/>
        <w:spacing w:before="200" w:after="0"/>
        <w:ind w:left="600"/>
        <w:rPr>
          <w:b/>
          <w:bCs/>
        </w:rPr>
      </w:pPr>
      <w:r>
        <w:t>Codings:</w:t>
      </w:r>
    </w:p>
    <w:p>
      <w:pPr>
        <w:pStyle w:val="Text"/>
        <w:spacing w:before="0" w:after="0"/>
        <w:ind w:left="800"/>
      </w:pPr>
      <w:r>
        <w:rPr>
          <w:color w:val="6E6E6E"/>
        </w:rPr>
        <w:t>●</w:t>
      </w:r>
      <w:r>
        <w:t xml:space="preserve"> combine</w:t>
      </w:r>
      <w:r>
        <w:br/>
      </w:r>
      <w:r>
        <w:rPr>
          <w:color w:val="006EFF"/>
        </w:rPr>
        <w:t>●</w:t>
      </w:r>
      <w:r>
        <w:t xml:space="preserve"> Description</w:t>
      </w:r>
      <w:r>
        <w:br/>
      </w:r>
      <w:r>
        <w:rPr>
          <w:color w:val="006EFF"/>
        </w:rPr>
        <w:t>●</w:t>
      </w:r>
      <w:r>
        <w:t xml:space="preserve"> In vivo term introduction</w:t>
      </w:r>
      <w:r>
        <w:br/>
      </w: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Combine: Merge the two sorted subsequences into a single sorted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49" name="" descr="icon"/>
            <wp:cNvGraphicFramePr/>
            <a:graphic xmlns:a="http://schemas.openxmlformats.org/drawingml/2006/main">
              <a:graphicData uri="http://schemas.openxmlformats.org/drawingml/2006/picture">
                <pic:pic xmlns:pic="http://schemas.openxmlformats.org/drawingml/2006/picture">
                  <pic:nvPicPr>
                    <pic:cNvPr id="14782038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4:20 The dividing process ends when we have split the subsequences down to a single item. An sequence of…</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dividing process ends when we have split the subsequences down to a single item. An sequence of length one is trivially sorted. The key operation where all the work is done is in the combine stage, which merges together two sorted lists into a single sorted list. It turns out that the merging process is quite easy to implement.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0" name="" descr="icon"/>
            <wp:cNvGraphicFramePr/>
            <a:graphic xmlns:a="http://schemas.openxmlformats.org/drawingml/2006/main">
              <a:graphicData uri="http://schemas.openxmlformats.org/drawingml/2006/picture">
                <pic:pic xmlns:pic="http://schemas.openxmlformats.org/drawingml/2006/picture">
                  <pic:nvPicPr>
                    <pic:cNvPr id="147387188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4:23 The following figure gives a high-level view of the algorithm.</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following figure gives a high-level view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1" name="" descr="icon"/>
            <wp:cNvGraphicFramePr/>
            <a:graphic xmlns:a="http://schemas.openxmlformats.org/drawingml/2006/main">
              <a:graphicData uri="http://schemas.openxmlformats.org/drawingml/2006/picture">
                <pic:pic xmlns:pic="http://schemas.openxmlformats.org/drawingml/2006/picture">
                  <pic:nvPicPr>
                    <pic:cNvPr id="13730334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4:24 The “divide” phase is shown on the left. It works top-down splitting up the list into smaller sublis…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“divide” phase is shown on the left. It works top-down splitting up the list into smaller sublists. The “conquer and combine” phases are shown on the right. They work bottom-up, merging sorted lists together into larger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2" name="" descr="icon"/>
            <wp:cNvGraphicFramePr/>
            <a:graphic xmlns:a="http://schemas.openxmlformats.org/drawingml/2006/main">
              <a:graphicData uri="http://schemas.openxmlformats.org/drawingml/2006/picture">
                <pic:pic xmlns:pic="http://schemas.openxmlformats.org/drawingml/2006/picture">
                  <pic:nvPicPr>
                    <pic:cNvPr id="5768072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4:25 MergeSort: Let’s design the algorithm top-down.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Let’s design the algorithm top-down.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3" name="" descr="icon"/>
            <wp:cNvGraphicFramePr/>
            <a:graphic xmlns:a="http://schemas.openxmlformats.org/drawingml/2006/main">
              <a:graphicData uri="http://schemas.openxmlformats.org/drawingml/2006/picture">
                <pic:pic xmlns:pic="http://schemas.openxmlformats.org/drawingml/2006/picture">
                  <pic:nvPicPr>
                    <pic:cNvPr id="14374981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4:26 We’ll assume that the procedure that merges two sorted list is available to us. We’ll implement it l…</w:t>
      </w:r>
    </w:p>
    <w:p>
      <w:pPr>
        <w:pStyle w:val="Caption0"/>
        <w:spacing w:before="200" w:after="0"/>
        <w:ind w:left="600"/>
        <w:rPr>
          <w:b/>
          <w:bCs/>
        </w:rPr>
      </w:pPr>
      <w:r>
        <w:t>Codings:</w:t>
      </w:r>
    </w:p>
    <w:p>
      <w:pPr>
        <w:pStyle w:val="Text"/>
        <w:spacing w:before="0" w:after="0"/>
        <w:ind w:left="800"/>
      </w:pPr>
      <w:r>
        <w:rPr>
          <w:color w:val="006EFF"/>
        </w:rPr>
        <w:t>●</w:t>
      </w:r>
      <w:r>
        <w:t xml:space="preserve"> Assumption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We’ll assume that the procedure that merges two sorted list is available to us. We’ll implement it later.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4" name="" descr="icon"/>
            <wp:cNvGraphicFramePr/>
            <a:graphic xmlns:a="http://schemas.openxmlformats.org/drawingml/2006/main">
              <a:graphicData uri="http://schemas.openxmlformats.org/drawingml/2006/picture">
                <pic:pic xmlns:pic="http://schemas.openxmlformats.org/drawingml/2006/picture">
                  <pic:nvPicPr>
                    <pic:cNvPr id="42517276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4:27 Because the algorithm is called recursively on sublists, in addition to passing in the array itself,…</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the algorithm is called recursively on sublists, in addition to passing in the array itself, we will pass in two indices, which indicate the first and last indices of the subarray that we are to sort. The call MergeSort(A, p, r) will sort the subarray A[p..r] and return the sorted result in the same subarray.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5" name="" descr="icon"/>
            <wp:cNvGraphicFramePr/>
            <a:graphic xmlns:a="http://schemas.openxmlformats.org/drawingml/2006/main">
              <a:graphicData uri="http://schemas.openxmlformats.org/drawingml/2006/picture">
                <pic:pic xmlns:pic="http://schemas.openxmlformats.org/drawingml/2006/picture">
                  <pic:nvPicPr>
                    <pic:cNvPr id="4637417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4:31 Here is the overview. If r = p, then this means that there is only one element to sort, and we may 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overview. If r = p, then this means that there is only one element to sort, and we may return immediately. Otherwise (if p &lt; r) there are at least two elements, and we will invoke the divide-and- conquer. We find the index q, midway between p and r, namely q = (p + r)/2 (rounded down to the nearest integer). Then we split the array into subarrays A[p..q] and A[q + 1..r]. (We need to be careful here. Why would it be wrong to do A[p..q − 1] and A[q..r]? Suppose r = p + 1.) Call MergeSort recursively to sort each subarray. Finally, we invoke a procedure (which we have yet to write) which merges these two subarrays into a single sorted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6" name="" descr="icon"/>
            <wp:cNvGraphicFramePr/>
            <a:graphic xmlns:a="http://schemas.openxmlformats.org/drawingml/2006/main">
              <a:graphicData uri="http://schemas.openxmlformats.org/drawingml/2006/picture">
                <pic:pic xmlns:pic="http://schemas.openxmlformats.org/drawingml/2006/picture">
                  <pic:nvPicPr>
                    <pic:cNvPr id="56577401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4:32 MergeSort(array A, int p, int r) { if (p &lt; r) { q = (p + r)/2…</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MergeSort(array A, int p, int r) {</w:t>
      </w:r>
    </w:p>
    <w:p>
      <w:pPr>
        <w:pStyle w:val="Content"/>
        <w:pBdr>
          <w:top w:val="none" w:sz="0" w:space="0" w:color="auto"/>
          <w:left w:val="single" w:sz="8" w:space="0" w:color="CCCCCC"/>
          <w:bottom w:val="none" w:sz="0" w:space="0" w:color="auto"/>
          <w:right w:val="none" w:sz="0" w:space="0" w:color="auto"/>
        </w:pBdr>
        <w:spacing w:before="0" w:after="0"/>
        <w:ind w:left="820"/>
      </w:pPr>
      <w:r>
        <w:t>if (p &lt; r) {</w:t>
      </w:r>
    </w:p>
    <w:p>
      <w:pPr>
        <w:pStyle w:val="Content"/>
        <w:pBdr>
          <w:top w:val="none" w:sz="0" w:space="0" w:color="auto"/>
          <w:left w:val="single" w:sz="8" w:space="0" w:color="CCCCCC"/>
          <w:bottom w:val="none" w:sz="0" w:space="0" w:color="auto"/>
          <w:right w:val="none" w:sz="0" w:space="0" w:color="auto"/>
        </w:pBdr>
        <w:spacing w:before="0" w:after="0"/>
        <w:ind w:left="820"/>
      </w:pPr>
      <w:r>
        <w:t>q = (p + r)/2</w:t>
      </w:r>
    </w:p>
    <w:p>
      <w:pPr>
        <w:pStyle w:val="Content"/>
        <w:pBdr>
          <w:top w:val="none" w:sz="0" w:space="0" w:color="auto"/>
          <w:left w:val="single" w:sz="8" w:space="0" w:color="CCCCCC"/>
          <w:bottom w:val="none" w:sz="0" w:space="0" w:color="auto"/>
          <w:right w:val="none" w:sz="0" w:space="0" w:color="auto"/>
        </w:pBdr>
        <w:spacing w:before="0" w:after="0"/>
        <w:ind w:left="820"/>
      </w:pPr>
      <w:r>
        <w:t>MergeSort(A, p, q)</w:t>
      </w:r>
    </w:p>
    <w:p>
      <w:pPr>
        <w:pStyle w:val="Content"/>
        <w:pBdr>
          <w:top w:val="none" w:sz="0" w:space="0" w:color="auto"/>
          <w:left w:val="single" w:sz="8" w:space="0" w:color="CCCCCC"/>
          <w:bottom w:val="none" w:sz="0" w:space="0" w:color="auto"/>
          <w:right w:val="none" w:sz="0" w:space="0" w:color="auto"/>
        </w:pBdr>
        <w:spacing w:before="0" w:after="0"/>
        <w:ind w:left="820"/>
      </w:pPr>
      <w:r>
        <w:t>MergeSort(A, q+1, r)</w:t>
      </w:r>
    </w:p>
    <w:p>
      <w:pPr>
        <w:pStyle w:val="Content"/>
        <w:pBdr>
          <w:top w:val="none" w:sz="0" w:space="0" w:color="auto"/>
          <w:left w:val="single" w:sz="8" w:space="0" w:color="CCCCCC"/>
          <w:bottom w:val="none" w:sz="0" w:space="0" w:color="auto"/>
          <w:right w:val="none" w:sz="0" w:space="0" w:color="auto"/>
        </w:pBdr>
        <w:spacing w:before="0" w:after="0"/>
        <w:ind w:left="820"/>
      </w:pPr>
      <w:r>
        <w:t>Merge(A, p, q, r)</w:t>
      </w:r>
    </w:p>
    <w:p>
      <w:pPr>
        <w:pStyle w:val="Content"/>
        <w:pBdr>
          <w:top w:val="none" w:sz="0" w:space="0" w:color="auto"/>
          <w:left w:val="single" w:sz="8" w:space="0" w:color="CCCCCC"/>
          <w:bottom w:val="none" w:sz="0" w:space="0" w:color="auto"/>
          <w:right w:val="none" w:sz="0" w:space="0" w:color="auto"/>
        </w:pBdr>
        <w:spacing w:before="0" w:after="300"/>
        <w:ind w:left="820"/>
      </w:pPr>
      <w:r>
        <w:t>}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7" name="" descr="icon"/>
            <wp:cNvGraphicFramePr/>
            <a:graphic xmlns:a="http://schemas.openxmlformats.org/drawingml/2006/main">
              <a:graphicData uri="http://schemas.openxmlformats.org/drawingml/2006/picture">
                <pic:pic xmlns:pic="http://schemas.openxmlformats.org/drawingml/2006/picture">
                  <pic:nvPicPr>
                    <pic:cNvPr id="21422368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4:33 Merging: All that is left is to describe the procedure that merges two sorted lists.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Merging: All that is left is to describe the procedure that merges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8" name="" descr="icon"/>
            <wp:cNvGraphicFramePr/>
            <a:graphic xmlns:a="http://schemas.openxmlformats.org/drawingml/2006/main">
              <a:graphicData uri="http://schemas.openxmlformats.org/drawingml/2006/picture">
                <pic:pic xmlns:pic="http://schemas.openxmlformats.org/drawingml/2006/picture">
                  <pic:nvPicPr>
                    <pic:cNvPr id="36487831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4:34 Merge(A, p, q, r) assumes that the left subarray, A[p..q], and the right subarray, A[q + 1..r], have…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Merge(A, p, q, r) assumes that the left subarray, A[p..q], and the right subarray, A[q + 1..r], have already been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59" name="" descr="icon"/>
            <wp:cNvGraphicFramePr/>
            <a:graphic xmlns:a="http://schemas.openxmlformats.org/drawingml/2006/main">
              <a:graphicData uri="http://schemas.openxmlformats.org/drawingml/2006/picture">
                <pic:pic xmlns:pic="http://schemas.openxmlformats.org/drawingml/2006/picture">
                  <pic:nvPicPr>
                    <pic:cNvPr id="8728548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4:35 We merge these two subarrays by copying the elements to a temporary working array called B.</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merge these two subarrays by copying the elements to a temporary working array called B.</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0" name="" descr="icon"/>
            <wp:cNvGraphicFramePr/>
            <a:graphic xmlns:a="http://schemas.openxmlformats.org/drawingml/2006/main">
              <a:graphicData uri="http://schemas.openxmlformats.org/drawingml/2006/picture">
                <pic:pic xmlns:pic="http://schemas.openxmlformats.org/drawingml/2006/picture">
                  <pic:nvPicPr>
                    <pic:cNvPr id="157914685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4:36 For convenience, we will assume that the array B has the same index range A, that is, B[p..r]. (One…</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convenience, we will assume that the array B has the same index range A, that is, B[p..r]. (One nice thing about pseudocode, is that we can make these assumptions, and leave them up to the programmer to figure out how to implement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1" name="" descr="icon"/>
            <wp:cNvGraphicFramePr/>
            <a:graphic xmlns:a="http://schemas.openxmlformats.org/drawingml/2006/main">
              <a:graphicData uri="http://schemas.openxmlformats.org/drawingml/2006/picture">
                <pic:pic xmlns:pic="http://schemas.openxmlformats.org/drawingml/2006/picture">
                  <pic:nvPicPr>
                    <pic:cNvPr id="7736276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4:37 We have to indices i and j, that point to the current elements of each subarray. We move the smaller…</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have to indices i and j, that point to the current elements of each subarray. We move the smaller element into the next position of B (indicated by index k) and then increment the corresponding index (either i or j). When we run out of elements in one array, then we just copy the rest of the other array into B. Finally, we copy the entire contents of B back into A. (The use of the temporary array is a bit unpleasant, but this is impossible to overcome entirely. It is one of the shortcomings of MergeSort, compared to some of the other efficient sorting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2" name="" descr="icon"/>
            <wp:cNvGraphicFramePr/>
            <a:graphic xmlns:a="http://schemas.openxmlformats.org/drawingml/2006/main">
              <a:graphicData uri="http://schemas.openxmlformats.org/drawingml/2006/picture">
                <pic:pic xmlns:pic="http://schemas.openxmlformats.org/drawingml/2006/picture">
                  <pic:nvPicPr>
                    <pic:cNvPr id="244853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4:38 In case you are not aware of C notation, the operator i++ returns the current value of i, and then i…</w:t>
      </w:r>
    </w:p>
    <w:p>
      <w:pPr>
        <w:pStyle w:val="Caption0"/>
        <w:spacing w:before="200" w:after="0"/>
        <w:ind w:left="600"/>
        <w:rPr>
          <w:b/>
          <w:bCs/>
        </w:rPr>
      </w:pPr>
      <w:r>
        <w:t>Codings:</w:t>
      </w:r>
    </w:p>
    <w:p>
      <w:pPr>
        <w:pStyle w:val="Text"/>
        <w:spacing w:before="0" w:after="0"/>
        <w:ind w:left="800"/>
      </w:pPr>
      <w:r>
        <w:rPr>
          <w:color w:val="FFBE00"/>
        </w:rPr>
        <w:t>●</w:t>
      </w:r>
      <w:r>
        <w:t xml:space="preserve"> Aside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case you are not aware of C notation, the operator i++ returns the current value of i, and then increments this variable by one.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3" name="" descr="icon"/>
            <wp:cNvGraphicFramePr/>
            <a:graphic xmlns:a="http://schemas.openxmlformats.org/drawingml/2006/main">
              <a:graphicData uri="http://schemas.openxmlformats.org/drawingml/2006/picture">
                <pic:pic xmlns:pic="http://schemas.openxmlformats.org/drawingml/2006/picture">
                  <pic:nvPicPr>
                    <pic:cNvPr id="2872036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4:39 array B[p..r] i=k=p j = q+1 while (i &lt;= q and j &lt;= r) { // initialize pointers // while both subarra…</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array B[p..r]</w:t>
      </w:r>
    </w:p>
    <w:p>
      <w:pPr>
        <w:pStyle w:val="Content"/>
        <w:pBdr>
          <w:top w:val="none" w:sz="0" w:space="0" w:color="auto"/>
          <w:left w:val="single" w:sz="8" w:space="0" w:color="CCCCCC"/>
          <w:bottom w:val="none" w:sz="0" w:space="0" w:color="auto"/>
          <w:right w:val="none" w:sz="0" w:space="0" w:color="auto"/>
        </w:pBdr>
        <w:spacing w:before="0" w:after="0"/>
        <w:ind w:left="820"/>
      </w:pPr>
      <w:r>
        <w:t>i=k=p</w:t>
      </w:r>
    </w:p>
    <w:p>
      <w:pPr>
        <w:pStyle w:val="Content"/>
        <w:pBdr>
          <w:top w:val="none" w:sz="0" w:space="0" w:color="auto"/>
          <w:left w:val="single" w:sz="8" w:space="0" w:color="CCCCCC"/>
          <w:bottom w:val="none" w:sz="0" w:space="0" w:color="auto"/>
          <w:right w:val="none" w:sz="0" w:space="0" w:color="auto"/>
        </w:pBdr>
        <w:spacing w:before="0" w:after="0"/>
        <w:ind w:left="820"/>
      </w:pPr>
      <w:r>
        <w:t>j = q+1</w:t>
      </w:r>
    </w:p>
    <w:p>
      <w:pPr>
        <w:pStyle w:val="Content"/>
        <w:pBdr>
          <w:top w:val="none" w:sz="0" w:space="0" w:color="auto"/>
          <w:left w:val="single" w:sz="8" w:space="0" w:color="CCCCCC"/>
          <w:bottom w:val="none" w:sz="0" w:space="0" w:color="auto"/>
          <w:right w:val="none" w:sz="0" w:space="0" w:color="auto"/>
        </w:pBdr>
        <w:spacing w:before="0" w:after="0"/>
        <w:ind w:left="820"/>
      </w:pPr>
      <w:r>
        <w:t>while (i &lt;= q and j &lt;= r) {</w:t>
      </w:r>
    </w:p>
    <w:p>
      <w:pPr>
        <w:pStyle w:val="Content"/>
        <w:pBdr>
          <w:top w:val="none" w:sz="0" w:space="0" w:color="auto"/>
          <w:left w:val="single" w:sz="8" w:space="0" w:color="CCCCCC"/>
          <w:bottom w:val="none" w:sz="0" w:space="0" w:color="auto"/>
          <w:right w:val="none" w:sz="0" w:space="0" w:color="auto"/>
        </w:pBdr>
        <w:spacing w:before="0" w:after="0"/>
        <w:ind w:left="820"/>
      </w:pPr>
      <w:r>
        <w:t>// initialize pointers</w:t>
      </w:r>
    </w:p>
    <w:p>
      <w:pPr>
        <w:pStyle w:val="Content"/>
        <w:pBdr>
          <w:top w:val="none" w:sz="0" w:space="0" w:color="auto"/>
          <w:left w:val="single" w:sz="8" w:space="0" w:color="CCCCCC"/>
          <w:bottom w:val="none" w:sz="0" w:space="0" w:color="auto"/>
          <w:right w:val="none" w:sz="0" w:space="0" w:color="auto"/>
        </w:pBdr>
        <w:spacing w:before="0" w:after="0"/>
        <w:ind w:left="820"/>
      </w:pPr>
      <w:r>
        <w:t>// while both subarrays are nonempty</w:t>
      </w:r>
    </w:p>
    <w:p>
      <w:pPr>
        <w:pStyle w:val="Content"/>
        <w:pBdr>
          <w:top w:val="none" w:sz="0" w:space="0" w:color="auto"/>
          <w:left w:val="single" w:sz="8" w:space="0" w:color="CCCCCC"/>
          <w:bottom w:val="none" w:sz="0" w:space="0" w:color="auto"/>
          <w:right w:val="none" w:sz="0" w:space="0" w:color="auto"/>
        </w:pBdr>
        <w:spacing w:before="0" w:after="0"/>
        <w:ind w:left="820"/>
      </w:pPr>
      <w:r>
        <w:t>// copy from left subarray</w:t>
      </w:r>
    </w:p>
    <w:p>
      <w:pPr>
        <w:pStyle w:val="Content"/>
        <w:pBdr>
          <w:top w:val="none" w:sz="0" w:space="0" w:color="auto"/>
          <w:left w:val="single" w:sz="8" w:space="0" w:color="CCCCCC"/>
          <w:bottom w:val="none" w:sz="0" w:space="0" w:color="auto"/>
          <w:right w:val="none" w:sz="0" w:space="0" w:color="auto"/>
        </w:pBdr>
        <w:spacing w:before="0" w:after="0"/>
        <w:ind w:left="820"/>
      </w:pPr>
      <w:r>
        <w:t>// copy from right subarray</w:t>
      </w:r>
    </w:p>
    <w:p>
      <w:pPr>
        <w:pStyle w:val="Content"/>
        <w:pBdr>
          <w:top w:val="none" w:sz="0" w:space="0" w:color="auto"/>
          <w:left w:val="single" w:sz="8" w:space="0" w:color="CCCCCC"/>
          <w:bottom w:val="none" w:sz="0" w:space="0" w:color="auto"/>
          <w:right w:val="none" w:sz="0" w:space="0" w:color="auto"/>
        </w:pBdr>
        <w:spacing w:before="0" w:after="0"/>
        <w:ind w:left="820"/>
      </w:pPr>
      <w:r>
        <w:t>// copy any leftover to B //copyBbacktoA</w:t>
      </w:r>
    </w:p>
    <w:p>
      <w:pPr>
        <w:pStyle w:val="Content"/>
        <w:pBdr>
          <w:top w:val="none" w:sz="0" w:space="0" w:color="auto"/>
          <w:left w:val="single" w:sz="8" w:space="0" w:color="CCCCCC"/>
          <w:bottom w:val="none" w:sz="0" w:space="0" w:color="auto"/>
          <w:right w:val="none" w:sz="0" w:space="0" w:color="auto"/>
        </w:pBdr>
        <w:spacing w:before="0" w:after="0"/>
        <w:ind w:left="820"/>
      </w:pPr>
      <w:r>
        <w:t>else B[k++] = A[j++]</w:t>
      </w:r>
    </w:p>
    <w:p>
      <w:pPr>
        <w:pStyle w:val="Content"/>
        <w:pBdr>
          <w:top w:val="none" w:sz="0" w:space="0" w:color="auto"/>
          <w:left w:val="single" w:sz="8" w:space="0" w:color="CCCCCC"/>
          <w:bottom w:val="none" w:sz="0" w:space="0" w:color="auto"/>
          <w:right w:val="none" w:sz="0" w:space="0" w:color="auto"/>
        </w:pBdr>
        <w:spacing w:before="0" w:after="0"/>
        <w:ind w:left="820"/>
      </w:pPr>
      <w:r>
        <w:t>}</w:t>
      </w:r>
    </w:p>
    <w:p>
      <w:pPr>
        <w:pStyle w:val="Content"/>
        <w:pBdr>
          <w:top w:val="none" w:sz="0" w:space="0" w:color="auto"/>
          <w:left w:val="single" w:sz="8" w:space="0" w:color="CCCCCC"/>
          <w:bottom w:val="none" w:sz="0" w:space="0" w:color="auto"/>
          <w:right w:val="none" w:sz="0" w:space="0" w:color="auto"/>
        </w:pBdr>
        <w:spacing w:before="0" w:after="0"/>
        <w:ind w:left="820"/>
      </w:pPr>
      <w:r>
        <w:t>while (i &lt;= q) B[k++] = A[i++]</w:t>
      </w:r>
    </w:p>
    <w:p>
      <w:pPr>
        <w:pStyle w:val="Content"/>
        <w:pBdr>
          <w:top w:val="none" w:sz="0" w:space="0" w:color="auto"/>
          <w:left w:val="single" w:sz="8" w:space="0" w:color="CCCCCC"/>
          <w:bottom w:val="none" w:sz="0" w:space="0" w:color="auto"/>
          <w:right w:val="none" w:sz="0" w:space="0" w:color="auto"/>
        </w:pBdr>
        <w:spacing w:before="0" w:after="0"/>
        <w:ind w:left="820"/>
      </w:pPr>
      <w:r>
        <w:t>while (j &lt;= r) B[k++] = A[j++]</w:t>
      </w:r>
    </w:p>
    <w:p>
      <w:pPr>
        <w:pStyle w:val="Content"/>
        <w:pBdr>
          <w:top w:val="none" w:sz="0" w:space="0" w:color="auto"/>
          <w:left w:val="single" w:sz="8" w:space="0" w:color="CCCCCC"/>
          <w:bottom w:val="none" w:sz="0" w:space="0" w:color="auto"/>
          <w:right w:val="none" w:sz="0" w:space="0" w:color="auto"/>
        </w:pBdr>
        <w:spacing w:before="0" w:after="300"/>
        <w:ind w:left="820"/>
      </w:pPr>
      <w:r>
        <w:t>for i = p to r do A[i] = B[i]</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4" name="" descr="icon"/>
            <wp:cNvGraphicFramePr/>
            <a:graphic xmlns:a="http://schemas.openxmlformats.org/drawingml/2006/main">
              <a:graphicData uri="http://schemas.openxmlformats.org/drawingml/2006/picture">
                <pic:pic xmlns:pic="http://schemas.openxmlformats.org/drawingml/2006/picture">
                  <pic:nvPicPr>
                    <pic:cNvPr id="76478141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4:40 This completes the description of the algorithm. Observe that of the last two while-loops in the Mer…</w:t>
      </w:r>
    </w:p>
    <w:p>
      <w:pPr>
        <w:pStyle w:val="Caption0"/>
        <w:spacing w:before="200" w:after="0"/>
        <w:ind w:left="600"/>
        <w:rPr>
          <w:b/>
          <w:bCs/>
        </w:rPr>
      </w:pPr>
      <w:r>
        <w:t>Codings:</w:t>
      </w:r>
    </w:p>
    <w:p>
      <w:pPr>
        <w:pStyle w:val="Text"/>
        <w:spacing w:before="0" w:after="0"/>
        <w:ind w:left="800"/>
      </w:pP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completes the description of the algorithm. Observe that of the last two while-loops in the Merge procedure, only one will be executed. (Do you see why?)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5" name="" descr="icon"/>
            <wp:cNvGraphicFramePr/>
            <a:graphic xmlns:a="http://schemas.openxmlformats.org/drawingml/2006/main">
              <a:graphicData uri="http://schemas.openxmlformats.org/drawingml/2006/picture">
                <pic:pic xmlns:pic="http://schemas.openxmlformats.org/drawingml/2006/picture">
                  <pic:nvPicPr>
                    <pic:cNvPr id="9022082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4:41 If you find the recursion to be a bit confusing. Go back and look at the earlier figure. Convince yo…</w:t>
      </w:r>
    </w:p>
    <w:p>
      <w:pPr>
        <w:pStyle w:val="Caption0"/>
        <w:spacing w:before="200" w:after="0"/>
        <w:ind w:left="600"/>
        <w:rPr>
          <w:b/>
          <w:bCs/>
        </w:rPr>
      </w:pPr>
      <w:r>
        <w:t>Codings:</w:t>
      </w:r>
    </w:p>
    <w:p>
      <w:pPr>
        <w:pStyle w:val="Text"/>
        <w:spacing w:before="0" w:after="0"/>
        <w:ind w:left="800"/>
      </w:pPr>
      <w:r>
        <w:rPr>
          <w:color w:val="000000"/>
        </w:rPr>
        <w:t>●</w:t>
      </w:r>
      <w:r>
        <w:t xml:space="preserve"> self-teaching</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If you find the recursion to be a bit confusing. Go back and look at the earlier figure. Convince yourself that as you unravel the recursion you are essentially walking through the tree (the recursion tree) shown in the figure. As calls are made you walk down towards the leaves, and as you return you are walking up towards the root. (We have drawn two trees in the figure, but this is just to make the distinction between the inputs and outputs clearer.)</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6" name="" descr="icon"/>
            <wp:cNvGraphicFramePr/>
            <a:graphic xmlns:a="http://schemas.openxmlformats.org/drawingml/2006/main">
              <a:graphicData uri="http://schemas.openxmlformats.org/drawingml/2006/picture">
                <pic:pic xmlns:pic="http://schemas.openxmlformats.org/drawingml/2006/picture">
                  <pic:nvPicPr>
                    <pic:cNvPr id="9104340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4:42 Discussion: One of the little tricks in improving the running time of this algorithm is to avoid the…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Implementation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Discussion: One of the little tricks in improving the running time of this algorithm is to avoid the constant copying from A to B and back to A. This is often handled in the implementation by using two arrays, both of equal size. At odd levels of the recursion we merge from subarrays of A to a subarray of B. At even levels we merge from from B to A. If the recursion has an odd number of levels, we may have to do one final copy from B back to A, but this is faster than having to do it at every level. Of course, this only improves the constant factors; it does not change the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7" name="" descr="icon"/>
            <wp:cNvGraphicFramePr/>
            <a:graphic xmlns:a="http://schemas.openxmlformats.org/drawingml/2006/main">
              <a:graphicData uri="http://schemas.openxmlformats.org/drawingml/2006/picture">
                <pic:pic xmlns:pic="http://schemas.openxmlformats.org/drawingml/2006/picture">
                  <pic:nvPicPr>
                    <pic:cNvPr id="36513403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4:44 Another implementation trick to speed things by a constant factor is that rather than driving the di…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Another implementation trick to speed things by a constant factor is that rather than driving the divide- and-conquer all the way down to subsequences of size 1, instead stop the dividing process when the sequence sizes fall below constant, e.g. 20. Then invoke a simple Θ(n2) algorithm, like insertion sort on these small lists. Often brute force algorithms run faster on small subsequences, because they do not have the added overhead of recursion. Note that since they are running on subsequences of size at most 20, the running times is Θ(202) = Θ(1). Thus, this will not affect the overall asymptotic running time.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8" name="" descr="icon"/>
            <wp:cNvGraphicFramePr/>
            <a:graphic xmlns:a="http://schemas.openxmlformats.org/drawingml/2006/main">
              <a:graphicData uri="http://schemas.openxmlformats.org/drawingml/2006/picture">
                <pic:pic xmlns:pic="http://schemas.openxmlformats.org/drawingml/2006/picture">
                  <pic:nvPicPr>
                    <pic:cNvPr id="4082676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4:46 It might seem at first glance that it should be possible to merge the lists “in-place”, without the…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BE00"/>
        </w:rPr>
        <w:t>●</w:t>
      </w:r>
      <w:r>
        <w:t xml:space="preserve"> caveat</w:t>
      </w:r>
      <w:r>
        <w:br/>
      </w:r>
      <w:r>
        <w:rPr>
          <w:color w:val="006EFF"/>
        </w:rPr>
        <w:t>●</w:t>
      </w:r>
      <w:r>
        <w:t xml:space="preserve"> Description</w:t>
      </w:r>
      <w:r>
        <w:br/>
      </w:r>
      <w:r>
        <w:rPr>
          <w:color w:val="FF7800"/>
        </w:rPr>
        <w:t>●</w:t>
      </w:r>
      <w:r>
        <w:t xml:space="preserve"> Disadvantages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It might seem at first glance that it should be possible to merge the lists “in-place”, without the need for additional temporary storage. The answer is that it is, but it no one knows how to do it without destroying the algorithm’s efficiency. It turns out that there are faster ways to sort numbers in-place, e.g. using either HeapSort or QuickSort.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69" name="" descr="icon"/>
            <wp:cNvGraphicFramePr/>
            <a:graphic xmlns:a="http://schemas.openxmlformats.org/drawingml/2006/main">
              <a:graphicData uri="http://schemas.openxmlformats.org/drawingml/2006/picture">
                <pic:pic xmlns:pic="http://schemas.openxmlformats.org/drawingml/2006/picture">
                  <pic:nvPicPr>
                    <pic:cNvPr id="18349454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4:48 Here is a subtle but interesting point to make regarding this sorting algorithm. Suppose that in the…</w:t>
      </w:r>
    </w:p>
    <w:p>
      <w:pPr>
        <w:pStyle w:val="Caption0"/>
        <w:spacing w:before="200" w:after="0"/>
        <w:ind w:left="600"/>
        <w:rPr>
          <w:b/>
          <w:bCs/>
        </w:rPr>
      </w:pPr>
      <w:r>
        <w:t>Codings:</w:t>
      </w:r>
    </w:p>
    <w:p>
      <w:pPr>
        <w:pStyle w:val="Text"/>
        <w:spacing w:before="0" w:after="0"/>
        <w:ind w:left="800"/>
      </w:pPr>
      <w:r>
        <w:rPr>
          <w:color w:val="FFBE00"/>
        </w:rPr>
        <w:t>●</w:t>
      </w:r>
      <w:r>
        <w:t xml:space="preserve"> &lt;&lt;-</w:t>
      </w:r>
      <w:r>
        <w:br/>
      </w:r>
      <w:r>
        <w:rPr>
          <w:color w:val="006EFF"/>
        </w:rPr>
        <w:t>●</w:t>
      </w:r>
      <w:r>
        <w:t xml:space="preserve"> Description</w:t>
      </w:r>
      <w:r>
        <w:br/>
      </w:r>
      <w:r>
        <w:rPr>
          <w:color w:val="006EFF"/>
        </w:rPr>
        <w:t>●</w:t>
      </w:r>
      <w:r>
        <w:t xml:space="preserve"> In vivo term introduction</w:t>
      </w:r>
      <w:r>
        <w:br/>
      </w:r>
      <w:r>
        <w:rPr>
          <w:color w:val="6E6E6E"/>
        </w:rPr>
        <w:t>●</w:t>
      </w:r>
      <w:r>
        <w:t xml:space="preserve"> stable sorting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a subtle but interesting point to make regarding this sorting algorithm. Suppose that in the if- statement above, we have A[i] = A[j]. Observe that in this case we copy from the left sublist. Would it have mattered if instead we had copied from the right sublist? The simple answer is no—since the elements are equal, they can appear in either order in the final sublist. However there is a subtler reason to prefer this particular choice. Many times we are sorting data that does not have a single attribute, but has many attributes (name, SSN, grade, etc.) Often the list may already have been sorted on one attribute (say, name). If we sort on a second attribute (say, grade), then it would be nice if people with same grade are still sorted by name. A sorting algorithm that has the property that equal items will appear in the final sorted list in the same relative order that they appeared in the initial input is called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0" name="" descr="icon"/>
            <wp:cNvGraphicFramePr/>
            <a:graphic xmlns:a="http://schemas.openxmlformats.org/drawingml/2006/main">
              <a:graphicData uri="http://schemas.openxmlformats.org/drawingml/2006/picture">
                <pic:pic xmlns:pic="http://schemas.openxmlformats.org/drawingml/2006/picture">
                  <pic:nvPicPr>
                    <pic:cNvPr id="12073218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4:49 This is a nice property for a sorting algorithm to have. By favoring elements from the left sublist…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Property</w:t>
      </w:r>
      <w:r>
        <w:br/>
      </w:r>
      <w:r>
        <w:rPr>
          <w:color w:val="6E6E6E"/>
        </w:rPr>
        <w:t>●</w:t>
      </w:r>
      <w:r>
        <w:t xml:space="preserve"> stable sorting</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is a nice property for a sorting algorithm to have. By favoring elements from the left sublist over the right, we will be preserving the relative order of elements. It can be shown that as a result, MergeSort is a stable sorting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1" name="" descr="icon"/>
            <wp:cNvGraphicFramePr/>
            <a:graphic xmlns:a="http://schemas.openxmlformats.org/drawingml/2006/main">
              <a:graphicData uri="http://schemas.openxmlformats.org/drawingml/2006/picture">
                <pic:pic xmlns:pic="http://schemas.openxmlformats.org/drawingml/2006/picture">
                  <pic:nvPicPr>
                    <pic:cNvPr id="9653715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4:50 Analysis: What remains is to analyze the running time of MergeSort.</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DC0000"/>
        </w:rPr>
        <w:t>●</w:t>
      </w:r>
      <w:r>
        <w:t xml:space="preserve"> Structuring</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Analysis: What remains is to analyze the running time of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2" name="" descr="icon"/>
            <wp:cNvGraphicFramePr/>
            <a:graphic xmlns:a="http://schemas.openxmlformats.org/drawingml/2006/main">
              <a:graphicData uri="http://schemas.openxmlformats.org/drawingml/2006/picture">
                <pic:pic xmlns:pic="http://schemas.openxmlformats.org/drawingml/2006/picture">
                  <pic:nvPicPr>
                    <pic:cNvPr id="405784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4:51 First let us consider the running time of the procedure Merge(A, p, q, r). Let n = r − p + 1 denote…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46AA00"/>
        </w:rPr>
        <w:t>●</w:t>
      </w:r>
      <w:r>
        <w:t xml:space="preserve"> Mathematic</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First let us consider the running time of the procedure Merge(A, p, q, r). Let n = r − p + 1 denote the total length of both the left and right subarrays. What is the running time of Merge as a function of n? The algorithm contains four loops (none nested in the other). It is easy to see that each loop can be executed at most n times. (If you are a bit more careful you can actually see that all the while-loops together can only be executed n times in total, because each execution copies one new element to the array B, and B only has space for n elements.) Thus the running time to Merge n items is Θ(n). Let us write this without the asymptotic notation, simply as n. (We’ll see later why we do this.)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3" name="" descr="icon"/>
            <wp:cNvGraphicFramePr/>
            <a:graphic xmlns:a="http://schemas.openxmlformats.org/drawingml/2006/main">
              <a:graphicData uri="http://schemas.openxmlformats.org/drawingml/2006/picture">
                <pic:pic xmlns:pic="http://schemas.openxmlformats.org/drawingml/2006/picture">
                  <pic:nvPicPr>
                    <pic:cNvPr id="13142378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4:53 the use of a recurrence, that is, a function that is defined recursively in terms of itself. To avoi…</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r>
        <w:br/>
      </w:r>
      <w:r>
        <w:rPr>
          <w:color w:val="006EFF"/>
        </w:rPr>
        <w:t>●</w:t>
      </w:r>
      <w:r>
        <w:t xml:space="preserve"> In vivo term introduction</w:t>
      </w:r>
      <w:r>
        <w:br/>
      </w:r>
      <w:r>
        <w:rPr>
          <w:color w:val="6E6E6E"/>
        </w:rPr>
        <w:t>●</w:t>
      </w:r>
      <w:r>
        <w:t xml:space="preserve"> recurrence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use of a recurrence, that is, a function that is defined recursively in terms of itself. To avoid circularity, the recurrence for a given value of n is defined in terms of values that are strictly smaller than n. Finally, a recurrence has some basis values (e.g. for n = 1), which are defined explicitly.</w:t>
      </w:r>
    </w:p>
    <w:p>
      <w:pPr>
        <w:pStyle w:val="Content"/>
        <w:pBdr>
          <w:top w:val="none" w:sz="0" w:space="0" w:color="auto"/>
          <w:left w:val="single" w:sz="8" w:space="0" w:color="CCCCCC"/>
          <w:bottom w:val="none" w:sz="0" w:space="0" w:color="auto"/>
          <w:right w:val="none" w:sz="0" w:space="0" w:color="auto"/>
        </w:pBdr>
        <w:spacing w:before="0" w:after="0"/>
        <w:ind w:left="820"/>
      </w:pPr>
      <w:r>
        <w:t>Let’s see how to apply this to MergeSort. Let T (n) denote the worst case running time of MergeSort on an array of length n. For concreteness we could count whatever we like: number of lines of pseudocode, number of comparisons, number of array accesses, since these will only differ by a constant factor. Since all of the real work is done in the Merge procedure, we will count the total time spent in the Merge procedure.</w:t>
      </w:r>
    </w:p>
    <w:p>
      <w:pPr>
        <w:pStyle w:val="Content"/>
        <w:pBdr>
          <w:top w:val="none" w:sz="0" w:space="0" w:color="auto"/>
          <w:left w:val="single" w:sz="8" w:space="0" w:color="CCCCCC"/>
          <w:bottom w:val="none" w:sz="0" w:space="0" w:color="auto"/>
          <w:right w:val="none" w:sz="0" w:space="0" w:color="auto"/>
        </w:pBdr>
        <w:spacing w:before="0" w:after="300"/>
        <w:ind w:left="820"/>
      </w:pPr>
      <w:r>
        <w:t>First observe that if we call MergeSort with a list containing a single element, then the running time is a constant. Since we are ignoring constant factors, we can just write T (n) = 1. When we call MergeSort with a list of length n &gt; 1, e.g. Merge(A, p, r), where r−p+1 = n, the algorithm first computes q = ⌊(p + r)/2⌋. The subarray A[p..q], which contains q − p + 1 elements. You can verify (by some tedious floor-ceiling arithmetic, or simpler by just trying an odd example and an even example) that is of size ⌈n/2⌉. Thus the remaining subarray A[q + 1..r] has ⌊n/2⌋ elements in it. How long does it take to sort the left subarray? We do not know this, but because ⌈n/2⌉ &lt; n for n &gt; 1, we can express this as T (⌈n/2⌉). Similarly, we can express the time that it takes to sort the right subarray as T (⌊n/2⌋). Finally, to merge both sorted lists takes n time, by the comments made above. In conclusion we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4" name="" descr="icon"/>
            <wp:cNvGraphicFramePr/>
            <a:graphic xmlns:a="http://schemas.openxmlformats.org/drawingml/2006/main">
              <a:graphicData uri="http://schemas.openxmlformats.org/drawingml/2006/picture">
                <pic:pic xmlns:pic="http://schemas.openxmlformats.org/drawingml/2006/picture">
                  <pic:nvPicPr>
                    <pic:cNvPr id="34808695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4:55 T(n) =</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p>
    <w:p>
      <w:pPr>
        <w:pStyle w:val="Content"/>
        <w:pBdr>
          <w:top w:val="none" w:sz="0" w:space="0" w:color="auto"/>
          <w:left w:val="single" w:sz="8" w:space="0" w:color="CCCCCC"/>
          <w:bottom w:val="none" w:sz="0" w:space="0" w:color="auto"/>
          <w:right w:val="none" w:sz="0" w:space="0" w:color="auto"/>
        </w:pBdr>
        <w:spacing w:before="0" w:after="300"/>
        <w:ind w:left="820"/>
      </w:pPr>
      <w:r>
        <w:t>T(n) =</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5" name="" descr="icon"/>
            <wp:cNvGraphicFramePr/>
            <a:graphic xmlns:a="http://schemas.openxmlformats.org/drawingml/2006/main">
              <a:graphicData uri="http://schemas.openxmlformats.org/drawingml/2006/picture">
                <pic:pic xmlns:pic="http://schemas.openxmlformats.org/drawingml/2006/picture">
                  <pic:nvPicPr>
                    <pic:cNvPr id="15337095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4:56 Lecture 6: Divide and Conquer and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Lecture 6: Divide and Conquer and MergeSort</w:t>
      </w:r>
    </w:p>
    <w:p>
      <w:pPr>
        <w:pStyle w:val="Heading1"/>
        <w:keepNext w:val="0"/>
        <w:spacing w:before="0" w:after="120"/>
        <w:outlineLvl w:val="9"/>
        <w:rPr>
          <w:b/>
          <w:bCs/>
          <w:sz w:val="24"/>
          <w:szCs w:val="24"/>
        </w:rPr>
      </w:pPr>
      <w:r>
        <w:rPr>
          <w:i w:val="0"/>
          <w:strike w:val="0"/>
          <w:u w:val="none"/>
        </w:rPr>
        <w:drawing>
          <wp:inline>
            <wp:extent cx="152400" cy="134112"/>
            <wp:docPr id="100476" name="" descr="icon"/>
            <wp:cNvGraphicFramePr/>
            <a:graphic xmlns:a="http://schemas.openxmlformats.org/drawingml/2006/main">
              <a:graphicData uri="http://schemas.openxmlformats.org/drawingml/2006/picture">
                <pic:pic xmlns:pic="http://schemas.openxmlformats.org/drawingml/2006/picture">
                  <pic:nvPicPr>
                    <pic:cNvPr id="1109785391"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7 MS008.pdf</w:t>
      </w:r>
    </w:p>
    <w:p>
      <w:pPr>
        <w:pStyle w:val="Caption0"/>
        <w:spacing w:before="200" w:after="0"/>
        <w:ind w:left="200"/>
        <w:rPr>
          <w:b/>
          <w:bCs/>
        </w:rPr>
      </w:pPr>
      <w:r>
        <w:t>33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7" name="" descr="icon"/>
            <wp:cNvGraphicFramePr/>
            <a:graphic xmlns:a="http://schemas.openxmlformats.org/drawingml/2006/main">
              <a:graphicData uri="http://schemas.openxmlformats.org/drawingml/2006/picture">
                <pic:pic xmlns:pic="http://schemas.openxmlformats.org/drawingml/2006/picture">
                  <pic:nvPicPr>
                    <pic:cNvPr id="5993533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 Consider sorting the values in an array A of size N. Most sorting algorithms involve what are called…</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Class</w:t>
      </w:r>
      <w:r>
        <w:br/>
      </w:r>
      <w:r>
        <w:rPr>
          <w:color w:val="6E6E6E"/>
        </w:rPr>
        <w:t>●</w:t>
      </w:r>
      <w:r>
        <w:t xml:space="preserve"> comparison sorts</w:t>
      </w:r>
      <w:r>
        <w:br/>
      </w:r>
      <w:r>
        <w:rPr>
          <w:color w:val="006EFF"/>
        </w:rPr>
        <w:t>●</w:t>
      </w:r>
      <w:r>
        <w:t xml:space="preserve"> In vivo term introduction</w:t>
      </w:r>
      <w:r>
        <w:br/>
      </w:r>
      <w:r>
        <w:rPr>
          <w:color w:val="DC0000"/>
        </w:rPr>
        <w:t>●</w:t>
      </w:r>
      <w:r>
        <w:t xml:space="preserve"> Structuring</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Consider sorting the values in an array A of size N. Most sorting algorithms involve what are called comparison</w:t>
      </w:r>
    </w:p>
    <w:p>
      <w:pPr>
        <w:pStyle w:val="Content"/>
        <w:pBdr>
          <w:top w:val="none" w:sz="0" w:space="0" w:color="auto"/>
          <w:left w:val="single" w:sz="8" w:space="0" w:color="CCCCCC"/>
          <w:bottom w:val="none" w:sz="0" w:space="0" w:color="auto"/>
          <w:right w:val="none" w:sz="0" w:space="0" w:color="auto"/>
        </w:pBdr>
        <w:spacing w:before="0" w:after="300"/>
        <w:ind w:left="820"/>
      </w:pPr>
      <w:r>
        <w:t>sorts; i.e., they work by comparing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8" name="" descr="icon"/>
            <wp:cNvGraphicFramePr/>
            <a:graphic xmlns:a="http://schemas.openxmlformats.org/drawingml/2006/main">
              <a:graphicData uri="http://schemas.openxmlformats.org/drawingml/2006/picture">
                <pic:pic xmlns:pic="http://schemas.openxmlformats.org/drawingml/2006/picture">
                  <pic:nvPicPr>
                    <pic:cNvPr id="15598578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 Comparison sorts can never have a worst-case running time less than O(N log N). Simple comparison so…</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Comparison sorts can never have a worst-case running time less than O(N log N). Simple comparison sorts are usually O(N2); the more clever ones are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79" name="" descr="icon"/>
            <wp:cNvGraphicFramePr/>
            <a:graphic xmlns:a="http://schemas.openxmlformats.org/drawingml/2006/main">
              <a:graphicData uri="http://schemas.openxmlformats.org/drawingml/2006/picture">
                <pic:pic xmlns:pic="http://schemas.openxmlformats.org/drawingml/2006/picture">
                  <pic:nvPicPr>
                    <pic:cNvPr id="8862467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 Does an algorithm always take its worst-case time? What happens on an already-sorted array? How much…</w:t>
      </w:r>
    </w:p>
    <w:p>
      <w:pPr>
        <w:pStyle w:val="Caption0"/>
        <w:spacing w:before="200" w:after="0"/>
        <w:ind w:left="600"/>
        <w:rPr>
          <w:b/>
          <w:bCs/>
        </w:rPr>
      </w:pPr>
      <w:r>
        <w:t>Codings:</w:t>
      </w:r>
    </w:p>
    <w:p>
      <w:pPr>
        <w:pStyle w:val="Text"/>
        <w:spacing w:before="0" w:after="0"/>
        <w:ind w:left="800"/>
      </w:pPr>
      <w:r>
        <w:rPr>
          <w:color w:val="FF7800"/>
        </w:rPr>
        <w:t>●</w:t>
      </w:r>
      <w:r>
        <w:t xml:space="preserve"> Design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Does an algorithm always take its worst-case time?</w:t>
      </w:r>
    </w:p>
    <w:p>
      <w:pPr>
        <w:pStyle w:val="Content"/>
        <w:pBdr>
          <w:top w:val="none" w:sz="0" w:space="0" w:color="auto"/>
          <w:left w:val="single" w:sz="8" w:space="0" w:color="CCCCCC"/>
          <w:bottom w:val="none" w:sz="0" w:space="0" w:color="auto"/>
          <w:right w:val="none" w:sz="0" w:space="0" w:color="auto"/>
        </w:pBdr>
        <w:spacing w:before="0" w:after="0"/>
        <w:ind w:left="820"/>
      </w:pPr>
      <w:r>
        <w:t>What happens on an already-sorted array?</w:t>
      </w:r>
    </w:p>
    <w:p>
      <w:pPr>
        <w:pStyle w:val="Content"/>
        <w:pBdr>
          <w:top w:val="none" w:sz="0" w:space="0" w:color="auto"/>
          <w:left w:val="single" w:sz="8" w:space="0" w:color="CCCCCC"/>
          <w:bottom w:val="none" w:sz="0" w:space="0" w:color="auto"/>
          <w:right w:val="none" w:sz="0" w:space="0" w:color="auto"/>
        </w:pBdr>
        <w:spacing w:before="0" w:after="300"/>
        <w:ind w:left="820"/>
      </w:pPr>
      <w:r>
        <w:t>How much space (other than the space for the array itself) is required?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0" name="" descr="icon"/>
            <wp:cNvGraphicFramePr/>
            <a:graphic xmlns:a="http://schemas.openxmlformats.org/drawingml/2006/main">
              <a:graphicData uri="http://schemas.openxmlformats.org/drawingml/2006/picture">
                <pic:pic xmlns:pic="http://schemas.openxmlformats.org/drawingml/2006/picture">
                  <pic:nvPicPr>
                    <pic:cNvPr id="92347829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7:4 We will discuss four comparison-sort algorithms: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will discuss four comparison-sort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1" name="" descr="icon"/>
            <wp:cNvGraphicFramePr/>
            <a:graphic xmlns:a="http://schemas.openxmlformats.org/drawingml/2006/main">
              <a:graphicData uri="http://schemas.openxmlformats.org/drawingml/2006/picture">
                <pic:pic xmlns:pic="http://schemas.openxmlformats.org/drawingml/2006/picture">
                  <pic:nvPicPr>
                    <pic:cNvPr id="20659541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7:5 Selection sort and insertion sort have</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Selection sort and insertion sort have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2" name="" descr="icon"/>
            <wp:cNvGraphicFramePr/>
            <a:graphic xmlns:a="http://schemas.openxmlformats.org/drawingml/2006/main">
              <a:graphicData uri="http://schemas.openxmlformats.org/drawingml/2006/picture">
                <pic:pic xmlns:pic="http://schemas.openxmlformats.org/drawingml/2006/picture">
                  <pic:nvPicPr>
                    <pic:cNvPr id="91311924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7:7 As mentioned above, merge sort takes time O(N log N), which is quite a bit better than the two O(N2)…</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As mentioned above, merge sort takes time O(N log N), which is quite a bit better than the two O(N2) sorts described above (for example, when N=1,000,000, N2=1,000,000,000,000, and N log2 N = 20,000,000; i.e., N2 is 50,000 times larger than 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3" name="" descr="icon"/>
            <wp:cNvGraphicFramePr/>
            <a:graphic xmlns:a="http://schemas.openxmlformats.org/drawingml/2006/main">
              <a:graphicData uri="http://schemas.openxmlformats.org/drawingml/2006/picture">
                <pic:pic xmlns:pic="http://schemas.openxmlformats.org/drawingml/2006/picture">
                  <pic:nvPicPr>
                    <pic:cNvPr id="21072960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7:9 The key insight behind merge sort is that it is possible to merge two sorted arrays, each containing…</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key insight behind merge sort is that it is possible to merge two sorted arrays, each containing N/2 items to form one sorted array containing N items in time O(N). To do this merge, you just step through the two arrays, always choosing the smaller of the two values to put into the final array (and only advancing in the array from which you took the smaller value).</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4" name="" descr="icon"/>
            <wp:cNvGraphicFramePr/>
            <a:graphic xmlns:a="http://schemas.openxmlformats.org/drawingml/2006/main">
              <a:graphicData uri="http://schemas.openxmlformats.org/drawingml/2006/picture">
                <pic:pic xmlns:pic="http://schemas.openxmlformats.org/drawingml/2006/picture">
                  <pic:nvPicPr>
                    <pic:cNvPr id="114207403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7:10 Here's a picture illustrating this merge process: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Here's a picture illustrating this merge process: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5" name="" descr="icon"/>
            <wp:cNvGraphicFramePr/>
            <a:graphic xmlns:a="http://schemas.openxmlformats.org/drawingml/2006/main">
              <a:graphicData uri="http://schemas.openxmlformats.org/drawingml/2006/picture">
                <pic:pic xmlns:pic="http://schemas.openxmlformats.org/drawingml/2006/picture">
                  <pic:nvPicPr>
                    <pic:cNvPr id="13864072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7:11 Now the question is, how do we get the two sorted arrays of size N/2?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BE00"/>
        </w:rPr>
        <w:t>●</w:t>
      </w:r>
      <w:r>
        <w:t xml:space="preserve"> Pedagogical</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Now the question is, how do we get the two sorted arrays of size 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6" name="" descr="icon"/>
            <wp:cNvGraphicFramePr/>
            <a:graphic xmlns:a="http://schemas.openxmlformats.org/drawingml/2006/main">
              <a:graphicData uri="http://schemas.openxmlformats.org/drawingml/2006/picture">
                <pic:pic xmlns:pic="http://schemas.openxmlformats.org/drawingml/2006/picture">
                  <pic:nvPicPr>
                    <pic:cNvPr id="13001899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7:12 The answer is to use recursion; to sort an array of length 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6E6E6E"/>
        </w:rPr>
        <w:t>●</w:t>
      </w:r>
      <w:r>
        <w:t xml:space="preserve"> Recursive</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answer is to use recursion; to sort an array of length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7" name="" descr="icon"/>
            <wp:cNvGraphicFramePr/>
            <a:graphic xmlns:a="http://schemas.openxmlformats.org/drawingml/2006/main">
              <a:graphicData uri="http://schemas.openxmlformats.org/drawingml/2006/picture">
                <pic:pic xmlns:pic="http://schemas.openxmlformats.org/drawingml/2006/picture">
                  <pic:nvPicPr>
                    <pic:cNvPr id="10576279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7:13 Divide the array into two halves. 2. Recursively, sort the left half. 3. Recursively, sort the right…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Divide the array into two halves. 2. Recursively, sort the left half.</w:t>
      </w:r>
    </w:p>
    <w:p>
      <w:pPr>
        <w:pStyle w:val="Content"/>
        <w:pBdr>
          <w:top w:val="none" w:sz="0" w:space="0" w:color="auto"/>
          <w:left w:val="single" w:sz="8" w:space="0" w:color="CCCCCC"/>
          <w:bottom w:val="none" w:sz="0" w:space="0" w:color="auto"/>
          <w:right w:val="none" w:sz="0" w:space="0" w:color="auto"/>
        </w:pBdr>
        <w:spacing w:before="0" w:after="300"/>
        <w:ind w:left="820"/>
      </w:pPr>
      <w:r>
        <w:t>3. Recursively, sort the right half. 4. Merge the two sorted halves.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8" name="" descr="icon"/>
            <wp:cNvGraphicFramePr/>
            <a:graphic xmlns:a="http://schemas.openxmlformats.org/drawingml/2006/main">
              <a:graphicData uri="http://schemas.openxmlformats.org/drawingml/2006/picture">
                <pic:pic xmlns:pic="http://schemas.openxmlformats.org/drawingml/2006/picture">
                  <pic:nvPicPr>
                    <pic:cNvPr id="7013426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7:14 The base case for the recursion is when the array to be sorted is of length 1 -- then it is already…</w:t>
      </w:r>
    </w:p>
    <w:p>
      <w:pPr>
        <w:pStyle w:val="Caption0"/>
        <w:spacing w:before="200" w:after="0"/>
        <w:ind w:left="600"/>
        <w:rPr>
          <w:b/>
          <w:bCs/>
        </w:rPr>
      </w:pPr>
      <w:r>
        <w:t>Codings:</w:t>
      </w:r>
    </w:p>
    <w:p>
      <w:pPr>
        <w:pStyle w:val="Text"/>
        <w:spacing w:before="0" w:after="0"/>
        <w:ind w:left="800"/>
      </w:pPr>
      <w:r>
        <w:rPr>
          <w:color w:val="006EFF"/>
        </w:rPr>
        <w:t>●</w:t>
      </w:r>
      <w:r>
        <w:t xml:space="preserve"> Base Case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base case for the recursion is when the array to be sorted is of length 1 -- then it is already sorted, so there is nothing to do.</w:t>
      </w:r>
    </w:p>
    <w:p>
      <w:pPr>
        <w:pStyle w:val="Heading2"/>
        <w:keepNext w:val="0"/>
        <w:spacing w:before="0" w:after="110"/>
        <w:ind w:left="400"/>
        <w:outlineLvl w:val="9"/>
        <w:rPr>
          <w:b/>
          <w:bCs/>
          <w:sz w:val="22"/>
          <w:szCs w:val="22"/>
        </w:rPr>
      </w:pPr>
      <w:r>
        <w:rPr>
          <w:i w:val="0"/>
          <w:iCs w:val="0"/>
          <w:strike w:val="0"/>
          <w:u w:val="none"/>
        </w:rPr>
        <w:drawing>
          <wp:inline>
            <wp:extent cx="139700" cy="120142"/>
            <wp:docPr id="100489" name="" descr="icon"/>
            <wp:cNvGraphicFramePr/>
            <a:graphic xmlns:a="http://schemas.openxmlformats.org/drawingml/2006/main">
              <a:graphicData uri="http://schemas.openxmlformats.org/drawingml/2006/picture">
                <pic:pic xmlns:pic="http://schemas.openxmlformats.org/drawingml/2006/picture">
                  <pic:nvPicPr>
                    <pic:cNvPr id="29722339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7:15 Note that the merge step (step 4) needs to use an auxiliary array (to avoid overwriting its values).</w:t>
      </w:r>
    </w:p>
    <w:p>
      <w:pPr>
        <w:pStyle w:val="Caption0"/>
        <w:spacing w:before="200" w:after="0"/>
        <w:ind w:left="600"/>
        <w:rPr>
          <w:b/>
          <w:bCs/>
        </w:rPr>
      </w:pPr>
      <w:r>
        <w:t>Codings:</w:t>
      </w:r>
    </w:p>
    <w:p>
      <w:pPr>
        <w:pStyle w:val="Text"/>
        <w:spacing w:before="0" w:after="0"/>
        <w:ind w:left="800"/>
      </w:pPr>
      <w:r>
        <w:rPr>
          <w:color w:val="FFBE00"/>
        </w:rPr>
        <w:t>●</w:t>
      </w:r>
      <w:r>
        <w:t xml:space="preserve"> caveat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Note that the merge step (step 4) needs to use an auxiliary array (to avoid overwriting its values).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0" name="" descr="icon"/>
            <wp:cNvGraphicFramePr/>
            <a:graphic xmlns:a="http://schemas.openxmlformats.org/drawingml/2006/main">
              <a:graphicData uri="http://schemas.openxmlformats.org/drawingml/2006/picture">
                <pic:pic xmlns:pic="http://schemas.openxmlformats.org/drawingml/2006/picture">
                  <pic:nvPicPr>
                    <pic:cNvPr id="18626331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7:16 The sorted values are then copied back from the auxiliary array to the original array.</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sorted values are then copied back from the auxiliary array to the original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1" name="" descr="icon"/>
            <wp:cNvGraphicFramePr/>
            <a:graphic xmlns:a="http://schemas.openxmlformats.org/drawingml/2006/main">
              <a:graphicData uri="http://schemas.openxmlformats.org/drawingml/2006/picture">
                <pic:pic xmlns:pic="http://schemas.openxmlformats.org/drawingml/2006/picture">
                  <pic:nvPicPr>
                    <pic:cNvPr id="6040217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7:17 An outline of the code for merge sort is given below. It uses an auxiliary method with extra paramet…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An outline of the code for merge sort is given below. It uses an auxiliary method with extra parameters that tell what part of array A each recursive call is responsible for sorting.</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2" name="" descr="icon"/>
            <wp:cNvGraphicFramePr/>
            <a:graphic xmlns:a="http://schemas.openxmlformats.org/drawingml/2006/main">
              <a:graphicData uri="http://schemas.openxmlformats.org/drawingml/2006/picture">
                <pic:pic xmlns:pic="http://schemas.openxmlformats.org/drawingml/2006/picture">
                  <pic:nvPicPr>
                    <pic:cNvPr id="6332096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7:18 Fill in the missing code in the mergeSort method.</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Fill in the missing code in the mergeSort method.</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3" name="" descr="icon"/>
            <wp:cNvGraphicFramePr/>
            <a:graphic xmlns:a="http://schemas.openxmlformats.org/drawingml/2006/main">
              <a:graphicData uri="http://schemas.openxmlformats.org/drawingml/2006/picture">
                <pic:pic xmlns:pic="http://schemas.openxmlformats.org/drawingml/2006/picture">
                  <pic:nvPicPr>
                    <pic:cNvPr id="2373931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7:19 merge sort -- that work by dividing the problem in two, solving the smaller versions, and then combi…</w:t>
      </w:r>
    </w:p>
    <w:p>
      <w:pPr>
        <w:pStyle w:val="Caption0"/>
        <w:spacing w:before="200" w:after="0"/>
        <w:ind w:left="600"/>
        <w:rPr>
          <w:b/>
          <w:bCs/>
        </w:rPr>
      </w:pPr>
      <w:r>
        <w:t>Codings:</w:t>
      </w:r>
    </w:p>
    <w:p>
      <w:pPr>
        <w:pStyle w:val="Text"/>
        <w:spacing w:before="0" w:after="0"/>
        <w:ind w:left="800"/>
      </w:pP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sort -- that work by dividing the problem in two, solving the smaller versions, and then combining the solutions -- are called divide and conquer 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4" name="" descr="icon"/>
            <wp:cNvGraphicFramePr/>
            <a:graphic xmlns:a="http://schemas.openxmlformats.org/drawingml/2006/main">
              <a:graphicData uri="http://schemas.openxmlformats.org/drawingml/2006/picture">
                <pic:pic xmlns:pic="http://schemas.openxmlformats.org/drawingml/2006/picture">
                  <pic:nvPicPr>
                    <pic:cNvPr id="15884409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7:20 Below is a picture illustrating the divide- and-conquer aspect of merge sort using a new example arr…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Below is a picture illustrating the divide- and-conquer aspect of merge sort using a new example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5" name="" descr="icon"/>
            <wp:cNvGraphicFramePr/>
            <a:graphic xmlns:a="http://schemas.openxmlformats.org/drawingml/2006/main">
              <a:graphicData uri="http://schemas.openxmlformats.org/drawingml/2006/picture">
                <pic:pic xmlns:pic="http://schemas.openxmlformats.org/drawingml/2006/picture">
                  <pic:nvPicPr>
                    <pic:cNvPr id="7951875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7:21 The picture shows the problem being divided up into smaller and smaller pieces (first an array of si…</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picture shows the problem being divided up into smaller and smaller pieces (first an array of size 8, then two halves each of size 4, etc). Then it shows the "combine" steps: the solved problems of half size are merged to form solutions to the larger problem. (Note that the picture illustrates the conceptual ideas -- in an actual execution, the small problems would be solved one after the other, not in parallel. Also, the picture doesn't illustrate the use of auxiliary arrays during the merge steps.)</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6" name="" descr="icon"/>
            <wp:cNvGraphicFramePr/>
            <a:graphic xmlns:a="http://schemas.openxmlformats.org/drawingml/2006/main">
              <a:graphicData uri="http://schemas.openxmlformats.org/drawingml/2006/picture">
                <pic:pic xmlns:pic="http://schemas.openxmlformats.org/drawingml/2006/picture">
                  <pic:nvPicPr>
                    <pic:cNvPr id="2848052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7:22 To determine the time for merge sort, it is helpful to visualize the calls made to mergeAux as shown…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FF7800"/>
        </w:rPr>
        <w:t>●</w:t>
      </w:r>
      <w:r>
        <w:t xml:space="preserve"> Complexity</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determine the time for merge sort, it is helpful to visualize the calls made to mergeAux as shown below (each node represents one call, and is labeled with the size of the array to be sorted by that call):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7" name="" descr="icon"/>
            <wp:cNvGraphicFramePr/>
            <a:graphic xmlns:a="http://schemas.openxmlformats.org/drawingml/2006/main">
              <a:graphicData uri="http://schemas.openxmlformats.org/drawingml/2006/picture">
                <pic:pic xmlns:pic="http://schemas.openxmlformats.org/drawingml/2006/picture">
                  <pic:nvPicPr>
                    <pic:cNvPr id="7095254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7:23 The height of this tree is O(log N). The total work done at each "level" of the tree (i.e., the work…</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Observation</w:t>
      </w:r>
      <w:r>
        <w:br/>
      </w:r>
      <w:r>
        <w:rPr>
          <w:color w:val="FF7800"/>
        </w:rPr>
        <w:t>●</w:t>
      </w:r>
      <w:r>
        <w:t xml:space="preserve"> State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height of this tree is O(log N). The total work done at each "level" of the tree (i.e., the work done by mergeAux excluding the recursive calls) is 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8" name="" descr="icon"/>
            <wp:cNvGraphicFramePr/>
            <a:graphic xmlns:a="http://schemas.openxmlformats.org/drawingml/2006/main">
              <a:graphicData uri="http://schemas.openxmlformats.org/drawingml/2006/picture">
                <pic:pic xmlns:pic="http://schemas.openxmlformats.org/drawingml/2006/picture">
                  <pic:nvPicPr>
                    <pic:cNvPr id="174041088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7:24 Step 1 (finding the middle index) is O(1), and this step is performed once in each call; i.e., a tot…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Step 1 (finding the middle index) is O(1), and this step is performed once in each call; i.e., a total of once at the top level, twice at the second level, etc, down to a total of N/2 times at the second-to-last level (it is not performed at all at the very last level, because there the base case applies, and mergeAux just returns). So for any one level, the total amount of work for Step 1 is at most O(N).</w:t>
      </w:r>
    </w:p>
    <w:p>
      <w:pPr>
        <w:pStyle w:val="Content"/>
        <w:pBdr>
          <w:top w:val="none" w:sz="0" w:space="0" w:color="auto"/>
          <w:left w:val="single" w:sz="8" w:space="0" w:color="CCCCCC"/>
          <w:bottom w:val="none" w:sz="0" w:space="0" w:color="auto"/>
          <w:right w:val="none" w:sz="0" w:space="0" w:color="auto"/>
        </w:pBdr>
        <w:spacing w:before="0" w:after="0"/>
        <w:ind w:left="820"/>
      </w:pPr>
      <w:r>
        <w:t>For each individual call, Step 4 (merging the sorted half-graphs) takes time proportional to the size of the part of the array to be sorted by that call. So for a whole level, the time is proportional to the sum of the sizes at that level. This sum is always N.</w:t>
      </w:r>
    </w:p>
    <w:p>
      <w:pPr>
        <w:pStyle w:val="Content"/>
        <w:pBdr>
          <w:top w:val="none" w:sz="0" w:space="0" w:color="auto"/>
          <w:left w:val="single" w:sz="8" w:space="0" w:color="CCCCCC"/>
          <w:bottom w:val="none" w:sz="0" w:space="0" w:color="auto"/>
          <w:right w:val="none" w:sz="0" w:space="0" w:color="auto"/>
        </w:pBdr>
        <w:spacing w:before="0" w:after="300"/>
        <w:ind w:left="820"/>
      </w:pPr>
      <w:r>
        <w:t>Therefore, the time for merge sort involves O(N) work done at each "level" of the tree that represents the recursive calls. Since there are O(log N) levels, the total worst-case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499" name="" descr="icon"/>
            <wp:cNvGraphicFramePr/>
            <a:graphic xmlns:a="http://schemas.openxmlformats.org/drawingml/2006/main">
              <a:graphicData uri="http://schemas.openxmlformats.org/drawingml/2006/picture">
                <pic:pic xmlns:pic="http://schemas.openxmlformats.org/drawingml/2006/picture">
                  <pic:nvPicPr>
                    <pic:cNvPr id="7455283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7:25 What happens when the array is already sorted (what is the running time for merge sort in that case)…</w:t>
      </w:r>
    </w:p>
    <w:p>
      <w:pPr>
        <w:pStyle w:val="Caption0"/>
        <w:spacing w:before="200" w:after="0"/>
        <w:ind w:left="600"/>
        <w:rPr>
          <w:b/>
          <w:bCs/>
        </w:rPr>
      </w:pPr>
      <w:r>
        <w:t>Codings:</w:t>
      </w:r>
    </w:p>
    <w:p>
      <w:pPr>
        <w:pStyle w:val="Text"/>
        <w:spacing w:before="0" w:after="0"/>
        <w:ind w:left="800"/>
      </w:pP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happens when the array is already sorted (what is the running time for merge sort in that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0" name="" descr="icon"/>
            <wp:cNvGraphicFramePr/>
            <a:graphic xmlns:a="http://schemas.openxmlformats.org/drawingml/2006/main">
              <a:graphicData uri="http://schemas.openxmlformats.org/drawingml/2006/picture">
                <pic:pic xmlns:pic="http://schemas.openxmlformats.org/drawingml/2006/picture">
                  <pic:nvPicPr>
                    <pic:cNvPr id="175455373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7:26 Introduction</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Introduction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1" name="" descr="icon"/>
            <wp:cNvGraphicFramePr/>
            <a:graphic xmlns:a="http://schemas.openxmlformats.org/drawingml/2006/main">
              <a:graphicData uri="http://schemas.openxmlformats.org/drawingml/2006/picture">
                <pic:pic xmlns:pic="http://schemas.openxmlformats.org/drawingml/2006/picture">
                  <pic:nvPicPr>
                    <pic:cNvPr id="193372832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7:27 case time O(N2).</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case time O(N2).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2" name="" descr="icon"/>
            <wp:cNvGraphicFramePr/>
            <a:graphic xmlns:a="http://schemas.openxmlformats.org/drawingml/2006/main">
              <a:graphicData uri="http://schemas.openxmlformats.org/drawingml/2006/picture">
                <pic:pic xmlns:pic="http://schemas.openxmlformats.org/drawingml/2006/picture">
                  <pic:nvPicPr>
                    <pic:cNvPr id="14174108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7:28 Quick</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Quick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3" name="" descr="icon"/>
            <wp:cNvGraphicFramePr/>
            <a:graphic xmlns:a="http://schemas.openxmlformats.org/drawingml/2006/main">
              <a:graphicData uri="http://schemas.openxmlformats.org/drawingml/2006/picture">
                <pic:pic xmlns:pic="http://schemas.openxmlformats.org/drawingml/2006/picture">
                  <pic:nvPicPr>
                    <pic:cNvPr id="19449961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7:29 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4" name="" descr="icon"/>
            <wp:cNvGraphicFramePr/>
            <a:graphic xmlns:a="http://schemas.openxmlformats.org/drawingml/2006/main">
              <a:graphicData uri="http://schemas.openxmlformats.org/drawingml/2006/picture">
                <pic:pic xmlns:pic="http://schemas.openxmlformats.org/drawingml/2006/picture">
                  <pic:nvPicPr>
                    <pic:cNvPr id="6495333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7:30 O(N2) in the worst case, but its expected time is O(N log 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O(N2) in the worst case, but its expected time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5" name="" descr="icon"/>
            <wp:cNvGraphicFramePr/>
            <a:graphic xmlns:a="http://schemas.openxmlformats.org/drawingml/2006/main">
              <a:graphicData uri="http://schemas.openxmlformats.org/drawingml/2006/picture">
                <pic:pic xmlns:pic="http://schemas.openxmlformats.org/drawingml/2006/picture">
                  <pic:nvPicPr>
                    <pic:cNvPr id="20117625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7:31 Merge</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6" name="" descr="icon"/>
            <wp:cNvGraphicFramePr/>
            <a:graphic xmlns:a="http://schemas.openxmlformats.org/drawingml/2006/main">
              <a:graphicData uri="http://schemas.openxmlformats.org/drawingml/2006/picture">
                <pic:pic xmlns:pic="http://schemas.openxmlformats.org/drawingml/2006/picture">
                  <pic:nvPicPr>
                    <pic:cNvPr id="12679489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7:32 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7" name="" descr="icon"/>
            <wp:cNvGraphicFramePr/>
            <a:graphic xmlns:a="http://schemas.openxmlformats.org/drawingml/2006/main">
              <a:graphicData uri="http://schemas.openxmlformats.org/drawingml/2006/picture">
                <pic:pic xmlns:pic="http://schemas.openxmlformats.org/drawingml/2006/picture">
                  <pic:nvPicPr>
                    <pic:cNvPr id="16335605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7:33 O(N log N) in the worst case.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log N) in the worst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8" name="" descr="icon"/>
            <wp:cNvGraphicFramePr/>
            <a:graphic xmlns:a="http://schemas.openxmlformats.org/drawingml/2006/main">
              <a:graphicData uri="http://schemas.openxmlformats.org/drawingml/2006/picture">
                <pic:pic xmlns:pic="http://schemas.openxmlformats.org/drawingml/2006/picture">
                  <pic:nvPicPr>
                    <pic:cNvPr id="753086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7:34 Algorithms</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Algorithms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09" name="" descr="icon"/>
            <wp:cNvGraphicFramePr/>
            <a:graphic xmlns:a="http://schemas.openxmlformats.org/drawingml/2006/main">
              <a:graphicData uri="http://schemas.openxmlformats.org/drawingml/2006/picture">
                <pic:pic xmlns:pic="http://schemas.openxmlformats.org/drawingml/2006/picture">
                  <pic:nvPicPr>
                    <pic:cNvPr id="64836300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7:35 like</w:t>
      </w:r>
    </w:p>
    <w:p>
      <w:pPr>
        <w:pStyle w:val="Caption0"/>
        <w:spacing w:before="200" w:after="0"/>
        <w:ind w:left="600"/>
        <w:rPr>
          <w:b/>
          <w:bCs/>
        </w:rPr>
      </w:pPr>
      <w:r>
        <w:t>Codings:</w:t>
      </w:r>
    </w:p>
    <w:p>
      <w:pPr>
        <w:pStyle w:val="Text"/>
        <w:spacing w:before="0" w:after="0"/>
        <w:ind w:left="800"/>
      </w:pPr>
      <w:r>
        <w:rPr>
          <w:color w:val="FF7800"/>
        </w:rPr>
        <w:t>●</w:t>
      </w:r>
      <w:r>
        <w:t xml:space="preserve"> Class</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like</w:t>
      </w:r>
    </w:p>
    <w:p>
      <w:pPr>
        <w:pStyle w:val="Heading1"/>
        <w:keepNext w:val="0"/>
        <w:spacing w:before="0" w:after="120"/>
        <w:outlineLvl w:val="9"/>
        <w:rPr>
          <w:b/>
          <w:bCs/>
          <w:sz w:val="24"/>
          <w:szCs w:val="24"/>
        </w:rPr>
      </w:pPr>
      <w:r>
        <w:rPr>
          <w:i w:val="0"/>
          <w:strike w:val="0"/>
          <w:u w:val="none"/>
        </w:rPr>
        <w:drawing>
          <wp:inline>
            <wp:extent cx="152400" cy="134112"/>
            <wp:docPr id="100510" name="" descr="icon"/>
            <wp:cNvGraphicFramePr/>
            <a:graphic xmlns:a="http://schemas.openxmlformats.org/drawingml/2006/main">
              <a:graphicData uri="http://schemas.openxmlformats.org/drawingml/2006/picture">
                <pic:pic xmlns:pic="http://schemas.openxmlformats.org/drawingml/2006/picture">
                  <pic:nvPicPr>
                    <pic:cNvPr id="140707186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13 MS009.pdf</w:t>
      </w:r>
    </w:p>
    <w:p>
      <w:pPr>
        <w:pStyle w:val="Caption0"/>
        <w:spacing w:before="200" w:after="0"/>
        <w:ind w:left="200"/>
        <w:rPr>
          <w:b/>
          <w:bCs/>
        </w:rPr>
      </w:pPr>
      <w:r>
        <w:t>22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1" name="" descr="icon"/>
            <wp:cNvGraphicFramePr/>
            <a:graphic xmlns:a="http://schemas.openxmlformats.org/drawingml/2006/main">
              <a:graphicData uri="http://schemas.openxmlformats.org/drawingml/2006/picture">
                <pic:pic xmlns:pic="http://schemas.openxmlformats.org/drawingml/2006/picture">
                  <pic:nvPicPr>
                    <pic:cNvPr id="8162646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 2.2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2" name="" descr="icon"/>
            <wp:cNvGraphicFramePr/>
            <a:graphic xmlns:a="http://schemas.openxmlformats.org/drawingml/2006/main">
              <a:graphicData uri="http://schemas.openxmlformats.org/drawingml/2006/picture">
                <pic:pic xmlns:pic="http://schemas.openxmlformats.org/drawingml/2006/picture">
                  <pic:nvPicPr>
                    <pic:cNvPr id="1527772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 The algorithms that we consider in this section is based on a simple operation known as merging: com…</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6E6E6E"/>
        </w:rPr>
        <w:t>●</w:t>
      </w:r>
      <w:r>
        <w:t xml:space="preserve"> merging</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algorithms that we consider in this section is based on a simple operation known as merging: combining two ordered arrays to make one larger ordered array.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3" name="" descr="icon"/>
            <wp:cNvGraphicFramePr/>
            <a:graphic xmlns:a="http://schemas.openxmlformats.org/drawingml/2006/main">
              <a:graphicData uri="http://schemas.openxmlformats.org/drawingml/2006/picture">
                <pic:pic xmlns:pic="http://schemas.openxmlformats.org/drawingml/2006/picture">
                  <pic:nvPicPr>
                    <pic:cNvPr id="198950817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13:3 This operation immediately lends itself to a simple recursive sort method known as mergesort: to sor…</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operation immediately lends itself to a simple recursive sort method known as mergesort: to sort an array, divide it into two halves, sort the two halves (recursively), and then merge the results.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4" name="" descr="icon"/>
            <wp:cNvGraphicFramePr/>
            <a:graphic xmlns:a="http://schemas.openxmlformats.org/drawingml/2006/main">
              <a:graphicData uri="http://schemas.openxmlformats.org/drawingml/2006/picture">
                <pic:pic xmlns:pic="http://schemas.openxmlformats.org/drawingml/2006/picture">
                  <pic:nvPicPr>
                    <pic:cNvPr id="3155557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13:4 Mergesort guarantees to sort an array of N items in time proportional to N log N, no matter what the…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guarantees to sort an array of N items in time proportional to N log N, no matter what the input.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5" name="" descr="icon"/>
            <wp:cNvGraphicFramePr/>
            <a:graphic xmlns:a="http://schemas.openxmlformats.org/drawingml/2006/main">
              <a:graphicData uri="http://schemas.openxmlformats.org/drawingml/2006/picture">
                <pic:pic xmlns:pic="http://schemas.openxmlformats.org/drawingml/2006/picture">
                  <pic:nvPicPr>
                    <pic:cNvPr id="6834849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13:5 prime disadvantage is that it uses extra space proportional to N.</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Disadvantages</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prime disadvantage is that it uses extra space proportional to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6" name="" descr="icon"/>
            <wp:cNvGraphicFramePr/>
            <a:graphic xmlns:a="http://schemas.openxmlformats.org/drawingml/2006/main">
              <a:graphicData uri="http://schemas.openxmlformats.org/drawingml/2006/picture">
                <pic:pic xmlns:pic="http://schemas.openxmlformats.org/drawingml/2006/picture">
                  <pic:nvPicPr>
                    <pic:cNvPr id="1937379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13:6 Abstract in-place merge.</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Abstract in-place merge.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7" name="" descr="icon"/>
            <wp:cNvGraphicFramePr/>
            <a:graphic xmlns:a="http://schemas.openxmlformats.org/drawingml/2006/main">
              <a:graphicData uri="http://schemas.openxmlformats.org/drawingml/2006/picture">
                <pic:pic xmlns:pic="http://schemas.openxmlformats.org/drawingml/2006/picture">
                  <pic:nvPicPr>
                    <pic:cNvPr id="205769229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13:7 The method merge(a, lo, mid, hi) in Merge.java puts the results of merging the subarrays a[lo..mid]…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method merge(a, lo, mid, hi) in Merge.java puts the results of merging the subarrays a[lo..mid] with a[mid+1..hi] into a single ordered array, leaving the result in a[lo..hi].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8" name="" descr="icon"/>
            <wp:cNvGraphicFramePr/>
            <a:graphic xmlns:a="http://schemas.openxmlformats.org/drawingml/2006/main">
              <a:graphicData uri="http://schemas.openxmlformats.org/drawingml/2006/picture">
                <pic:pic xmlns:pic="http://schemas.openxmlformats.org/drawingml/2006/picture">
                  <pic:nvPicPr>
                    <pic:cNvPr id="135839172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13:8 While it would be desirable to implement this method without using a significant amount of extra spa…</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While it would be desirable to implement this method without using a significant amount of extra space, such solutions are remarkably complicated. Instead, merge() copies everything to an auxiliary array and then merges back to the 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19" name="" descr="icon"/>
            <wp:cNvGraphicFramePr/>
            <a:graphic xmlns:a="http://schemas.openxmlformats.org/drawingml/2006/main">
              <a:graphicData uri="http://schemas.openxmlformats.org/drawingml/2006/picture">
                <pic:pic xmlns:pic="http://schemas.openxmlformats.org/drawingml/2006/picture">
                  <pic:nvPicPr>
                    <pic:cNvPr id="16831161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13:9 original</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original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0" name="" descr="icon"/>
            <wp:cNvGraphicFramePr/>
            <a:graphic xmlns:a="http://schemas.openxmlformats.org/drawingml/2006/main">
              <a:graphicData uri="http://schemas.openxmlformats.org/drawingml/2006/picture">
                <pic:pic xmlns:pic="http://schemas.openxmlformats.org/drawingml/2006/picture">
                  <pic:nvPicPr>
                    <pic:cNvPr id="9125645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13:10 Merge.java is a recursive mergesort implementation based on this abstract in-place merge. It is one…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6E6E6E"/>
        </w:rPr>
        <w:t>●</w:t>
      </w:r>
      <w:r>
        <w:t xml:space="preserve"> divide and conquer</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Merge.java is a recursive mergesort implementation based on this abstract in-place merge. It is one of the best-</w:t>
      </w:r>
    </w:p>
    <w:p>
      <w:pPr>
        <w:pStyle w:val="Content"/>
        <w:pBdr>
          <w:top w:val="none" w:sz="0" w:space="0" w:color="auto"/>
          <w:left w:val="single" w:sz="8" w:space="0" w:color="CCCCCC"/>
          <w:bottom w:val="none" w:sz="0" w:space="0" w:color="auto"/>
          <w:right w:val="none" w:sz="0" w:space="0" w:color="auto"/>
        </w:pBdr>
        <w:spacing w:before="0" w:after="300"/>
        <w:ind w:left="820"/>
      </w:pPr>
      <w:r>
        <w:t>known examples of the utility of the divide-and-conquer paradigm for efficient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1" name="" descr="icon"/>
            <wp:cNvGraphicFramePr/>
            <a:graphic xmlns:a="http://schemas.openxmlformats.org/drawingml/2006/main">
              <a:graphicData uri="http://schemas.openxmlformats.org/drawingml/2006/picture">
                <pic:pic xmlns:pic="http://schemas.openxmlformats.org/drawingml/2006/picture">
                  <pic:nvPicPr>
                    <pic:cNvPr id="138454644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13:11 design</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design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2" name="" descr="icon"/>
            <wp:cNvGraphicFramePr/>
            <a:graphic xmlns:a="http://schemas.openxmlformats.org/drawingml/2006/main">
              <a:graphicData uri="http://schemas.openxmlformats.org/drawingml/2006/picture">
                <pic:pic xmlns:pic="http://schemas.openxmlformats.org/drawingml/2006/picture">
                  <pic:nvPicPr>
                    <pic:cNvPr id="12444009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13:12 Top-down mergesort uses between 1/2 N lg N and N lg N compares and at most 6 N lg N array accesses 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Top-down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3" name="" descr="icon"/>
            <wp:cNvGraphicFramePr/>
            <a:graphic xmlns:a="http://schemas.openxmlformats.org/drawingml/2006/main">
              <a:graphicData uri="http://schemas.openxmlformats.org/drawingml/2006/picture">
                <pic:pic xmlns:pic="http://schemas.openxmlformats.org/drawingml/2006/picture">
                  <pic:nvPicPr>
                    <pic:cNvPr id="16016867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13:13 We can cut the running time of mergesort substantially with some carefully considered modifications…</w:t>
      </w:r>
    </w:p>
    <w:p>
      <w:pPr>
        <w:pStyle w:val="Caption0"/>
        <w:spacing w:before="200" w:after="0"/>
        <w:ind w:left="600"/>
        <w:rPr>
          <w:b/>
          <w:bCs/>
        </w:rPr>
      </w:pPr>
      <w:r>
        <w:t>Codings:</w:t>
      </w:r>
    </w:p>
    <w:p>
      <w:pPr>
        <w:pStyle w:val="Text"/>
        <w:spacing w:before="0" w:after="0"/>
        <w:ind w:left="800"/>
      </w:pPr>
      <w:r>
        <w:rPr>
          <w:color w:val="FF7800"/>
        </w:rPr>
        <w:t>●</w:t>
      </w:r>
      <w:r>
        <w:t xml:space="preserve"> Implementation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cut the running time of mergesort substantially with some carefully considered modifications to the implementation.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4" name="" descr="icon"/>
            <wp:cNvGraphicFramePr/>
            <a:graphic xmlns:a="http://schemas.openxmlformats.org/drawingml/2006/main">
              <a:graphicData uri="http://schemas.openxmlformats.org/drawingml/2006/picture">
                <pic:pic xmlns:pic="http://schemas.openxmlformats.org/drawingml/2006/picture">
                  <pic:nvPicPr>
                    <pic:cNvPr id="88143530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13:14 Use insertion sort for small subarrays.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Design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Use insertion sort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5" name="" descr="icon"/>
            <wp:cNvGraphicFramePr/>
            <a:graphic xmlns:a="http://schemas.openxmlformats.org/drawingml/2006/main">
              <a:graphicData uri="http://schemas.openxmlformats.org/drawingml/2006/picture">
                <pic:pic xmlns:pic="http://schemas.openxmlformats.org/drawingml/2006/picture">
                  <pic:nvPicPr>
                    <pic:cNvPr id="17280268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13:15 We can improve most recursive algorithms by handling small cases differently. Switching to insertion…</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We can improve most recursive algorithms by handling small cases differently. Switching to insertion sort for small subarrays will improve the running time of a typical mergesort implementation by 10 to 15 percent.</w:t>
      </w:r>
    </w:p>
    <w:p>
      <w:pPr>
        <w:pStyle w:val="Content"/>
        <w:pBdr>
          <w:top w:val="none" w:sz="0" w:space="0" w:color="auto"/>
          <w:left w:val="single" w:sz="8" w:space="0" w:color="CCCCCC"/>
          <w:bottom w:val="none" w:sz="0" w:space="0" w:color="auto"/>
          <w:right w:val="none" w:sz="0" w:space="0" w:color="auto"/>
        </w:pBdr>
        <w:spacing w:before="0" w:after="300"/>
        <w:ind w:left="820"/>
      </w:pPr>
      <w:r>
        <w:t>Test whether array is already in order. We can reduce the running time to be linear for arrays that are already in order by adding a test to skip call to merge() if a[mid] is less than or equal to a[mid+1]. With this change, we still do all the recursive calls, but the running time for any sorted subarray is linear. Eliminate the copy to the auxiliary array. It is possible to eliminate the time (but not the space) taken to copy to the auxiliary array used for merging. To do so, we use two invocations of the sort method, one that takes its input from the given array and puts the sorted output in the auxiliary array; the other takes its input from the auxiliary array and puts the sorted output in the given array. With this approach, in a bit of mindbending recursive trickery, we can arrange the recursive calls such that the computation switches the roles of the input array and the auxiliary array at each level.</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6" name="" descr="icon"/>
            <wp:cNvGraphicFramePr/>
            <a:graphic xmlns:a="http://schemas.openxmlformats.org/drawingml/2006/main">
              <a:graphicData uri="http://schemas.openxmlformats.org/drawingml/2006/picture">
                <pic:pic xmlns:pic="http://schemas.openxmlformats.org/drawingml/2006/picture">
                  <pic:nvPicPr>
                    <pic:cNvPr id="16221859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13:16 MergeBars.java provides a visualization of mergesort with cutoff for small subarrays.</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46AA00"/>
        </w:rPr>
        <w:t>●</w:t>
      </w:r>
      <w:r>
        <w:t xml:space="preserve"> Cartoon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MergeBars.java provides a visualization of mergesort with cutoff for small subarrays.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7" name="" descr="icon"/>
            <wp:cNvGraphicFramePr/>
            <a:graphic xmlns:a="http://schemas.openxmlformats.org/drawingml/2006/main">
              <a:graphicData uri="http://schemas.openxmlformats.org/drawingml/2006/picture">
                <pic:pic xmlns:pic="http://schemas.openxmlformats.org/drawingml/2006/picture">
                  <pic:nvPicPr>
                    <pic:cNvPr id="8573290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13:17 Bottom-up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FFBE00"/>
        </w:rPr>
        <w:t>●</w:t>
      </w:r>
      <w:r>
        <w:t xml:space="preserve"> Related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8" name="" descr="icon"/>
            <wp:cNvGraphicFramePr/>
            <a:graphic xmlns:a="http://schemas.openxmlformats.org/drawingml/2006/main">
              <a:graphicData uri="http://schemas.openxmlformats.org/drawingml/2006/picture">
                <pic:pic xmlns:pic="http://schemas.openxmlformats.org/drawingml/2006/picture">
                  <pic:nvPicPr>
                    <pic:cNvPr id="115266216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13:18 Even though we are thinking in terms of merging together two large subarrays, the fact is that most…</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Even though we are thinking in terms of merging together two large subarrays, the fact is that most merges are merging together tiny subarrays. Another way to implement mergesort is to organize the merges so that we do all the merges of tiny arrays on one pass, then do a second pass to merge those arrays in pairs, and so forth, continuing until we do a merge that encompasses the whole array. This method requires even less code than the standard recursive implementation. We start by doing a pass of 1-by-1 merges (considering individual items as subarrays of size 1), then a pass of 2-by-2 merges (merge subarrays of size 2 to make subarrays of size 4), then 4-by-4 merges, and so forth. MergeBU.java is an implementation of</w:t>
      </w:r>
    </w:p>
    <w:p>
      <w:pPr>
        <w:pStyle w:val="Heading2"/>
        <w:keepNext w:val="0"/>
        <w:spacing w:before="0" w:after="110"/>
        <w:ind w:left="400"/>
        <w:outlineLvl w:val="9"/>
        <w:rPr>
          <w:b/>
          <w:bCs/>
          <w:sz w:val="22"/>
          <w:szCs w:val="22"/>
        </w:rPr>
      </w:pPr>
      <w:r>
        <w:rPr>
          <w:i w:val="0"/>
          <w:iCs w:val="0"/>
          <w:strike w:val="0"/>
          <w:u w:val="none"/>
        </w:rPr>
        <w:drawing>
          <wp:inline>
            <wp:extent cx="139700" cy="120142"/>
            <wp:docPr id="100529" name="" descr="icon"/>
            <wp:cNvGraphicFramePr/>
            <a:graphic xmlns:a="http://schemas.openxmlformats.org/drawingml/2006/main">
              <a:graphicData uri="http://schemas.openxmlformats.org/drawingml/2006/picture">
                <pic:pic xmlns:pic="http://schemas.openxmlformats.org/drawingml/2006/picture">
                  <pic:nvPicPr>
                    <pic:cNvPr id="106749403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13:19 bottom-up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0" name="" descr="icon"/>
            <wp:cNvGraphicFramePr/>
            <a:graphic xmlns:a="http://schemas.openxmlformats.org/drawingml/2006/main">
              <a:graphicData uri="http://schemas.openxmlformats.org/drawingml/2006/picture">
                <pic:pic xmlns:pic="http://schemas.openxmlformats.org/drawingml/2006/picture">
                  <pic:nvPicPr>
                    <pic:cNvPr id="74300289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13:20 Bottom-up mergesort uses between 1/2 N lg N and N lg N compares and at most 6 N lg N array accesses…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Bottom-up mergesort uses between 1/2 N lg N and N lg N compares and at most 6 N lg N array accesses to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1" name="" descr="icon"/>
            <wp:cNvGraphicFramePr/>
            <a:graphic xmlns:a="http://schemas.openxmlformats.org/drawingml/2006/main">
              <a:graphicData uri="http://schemas.openxmlformats.org/drawingml/2006/picture">
                <pic:pic xmlns:pic="http://schemas.openxmlformats.org/drawingml/2006/picture">
                  <pic:nvPicPr>
                    <pic:cNvPr id="192572447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13:21 No compare-based sorting algorithm can guarantee to sort N items with fewer than lg(N!) ~ N lg N com…</w:t>
      </w:r>
    </w:p>
    <w:p>
      <w:pPr>
        <w:pStyle w:val="Caption0"/>
        <w:spacing w:before="200" w:after="0"/>
        <w:ind w:left="600"/>
        <w:rPr>
          <w:b/>
          <w:bCs/>
        </w:rPr>
      </w:pPr>
      <w:r>
        <w:t>Codings:</w:t>
      </w:r>
    </w:p>
    <w:p>
      <w:pPr>
        <w:pStyle w:val="Text"/>
        <w:spacing w:before="0" w:after="0"/>
        <w:ind w:left="800"/>
      </w:pP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No compare-based sorting algorithm can guarantee to sort N items with fewer than lg(N!) ~ N lg N compares.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2" name="" descr="icon"/>
            <wp:cNvGraphicFramePr/>
            <a:graphic xmlns:a="http://schemas.openxmlformats.org/drawingml/2006/main">
              <a:graphicData uri="http://schemas.openxmlformats.org/drawingml/2006/picture">
                <pic:pic xmlns:pic="http://schemas.openxmlformats.org/drawingml/2006/picture">
                  <pic:nvPicPr>
                    <pic:cNvPr id="7292589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13:22 Mergesort is an asymptotically optimal compare-based sorting algorithm. That is, both the number of…</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Proposal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an asymptotically optimal compare-based sorting algorithm. That is, both the number of compares used by mergesort in the worst case and the minimum number of compares that any compare-based sorting algorithm can guarantee are ~N lg N.</w:t>
      </w:r>
    </w:p>
    <w:p>
      <w:pPr>
        <w:pStyle w:val="Heading1"/>
        <w:keepNext w:val="0"/>
        <w:spacing w:before="0" w:after="120"/>
        <w:outlineLvl w:val="9"/>
        <w:rPr>
          <w:b/>
          <w:bCs/>
          <w:sz w:val="24"/>
          <w:szCs w:val="24"/>
        </w:rPr>
      </w:pPr>
      <w:r>
        <w:rPr>
          <w:i w:val="0"/>
          <w:strike w:val="0"/>
          <w:u w:val="none"/>
        </w:rPr>
        <w:drawing>
          <wp:inline>
            <wp:extent cx="152400" cy="134112"/>
            <wp:docPr id="100533" name="" descr="icon"/>
            <wp:cNvGraphicFramePr/>
            <a:graphic xmlns:a="http://schemas.openxmlformats.org/drawingml/2006/main">
              <a:graphicData uri="http://schemas.openxmlformats.org/drawingml/2006/picture">
                <pic:pic xmlns:pic="http://schemas.openxmlformats.org/drawingml/2006/picture">
                  <pic:nvPicPr>
                    <pic:cNvPr id="1753364576"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10 MS010.pdf</w:t>
      </w:r>
    </w:p>
    <w:p>
      <w:pPr>
        <w:pStyle w:val="Caption0"/>
        <w:spacing w:before="200" w:after="0"/>
        <w:ind w:left="200"/>
        <w:rPr>
          <w:b/>
          <w:bCs/>
        </w:rPr>
      </w:pPr>
      <w:r>
        <w:t>44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4" name="" descr="icon"/>
            <wp:cNvGraphicFramePr/>
            <a:graphic xmlns:a="http://schemas.openxmlformats.org/drawingml/2006/main">
              <a:graphicData uri="http://schemas.openxmlformats.org/drawingml/2006/picture">
                <pic:pic xmlns:pic="http://schemas.openxmlformats.org/drawingml/2006/picture">
                  <pic:nvPicPr>
                    <pic:cNvPr id="86933870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 Contents:</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006EFF"/>
        </w:rPr>
        <w:t>●</w:t>
      </w:r>
      <w:r>
        <w:t xml:space="preserve"> Outline</w:t>
      </w:r>
      <w:r>
        <w:br/>
      </w:r>
      <w:r>
        <w:rPr>
          <w:color w:val="DC0000"/>
        </w:rPr>
        <w:t>●</w:t>
      </w:r>
      <w:r>
        <w:t xml:space="preserve"> Structuring</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Contents: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5" name="" descr="icon"/>
            <wp:cNvGraphicFramePr/>
            <a:graphic xmlns:a="http://schemas.openxmlformats.org/drawingml/2006/main">
              <a:graphicData uri="http://schemas.openxmlformats.org/drawingml/2006/picture">
                <pic:pic xmlns:pic="http://schemas.openxmlformats.org/drawingml/2006/picture">
                  <pic:nvPicPr>
                    <pic:cNvPr id="13638514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 Our next algorithm actually achieves the optimal big-O behavior for a sorting algorithm. The merge 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Motivation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Our next algorithm actually achieves the optimal big-O behavior for a sorting algorithm. The merge sort has time for both its worst and average case.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6" name="" descr="icon"/>
            <wp:cNvGraphicFramePr/>
            <a:graphic xmlns:a="http://schemas.openxmlformats.org/drawingml/2006/main">
              <a:graphicData uri="http://schemas.openxmlformats.org/drawingml/2006/picture">
                <pic:pic xmlns:pic="http://schemas.openxmlformats.org/drawingml/2006/picture">
                  <pic:nvPicPr>
                    <pic:cNvPr id="18158505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 This doesn’t necessarily make it the ideal choice, however, in all sorting applications. The constan…</w:t>
      </w:r>
    </w:p>
    <w:p>
      <w:pPr>
        <w:pStyle w:val="Caption0"/>
        <w:spacing w:before="200" w:after="0"/>
        <w:ind w:left="600"/>
        <w:rPr>
          <w:b/>
          <w:bCs/>
        </w:rPr>
      </w:pPr>
      <w:r>
        <w:t>Codings:</w:t>
      </w:r>
    </w:p>
    <w:p>
      <w:pPr>
        <w:pStyle w:val="Text"/>
        <w:spacing w:before="0" w:after="0"/>
        <w:ind w:left="800"/>
      </w:pPr>
      <w:r>
        <w:rPr>
          <w:color w:val="FFBE00"/>
        </w:rPr>
        <w:t>●</w:t>
      </w:r>
      <w:r>
        <w:t xml:space="preserve"> caveat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doesn’t necessarily make it the ideal choice, however, in all sorting applications. The constant multiplier on the timing is somewhat high, and merge sort may require an unusually high amount of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7" name="" descr="icon"/>
            <wp:cNvGraphicFramePr/>
            <a:graphic xmlns:a="http://schemas.openxmlformats.org/drawingml/2006/main">
              <a:graphicData uri="http://schemas.openxmlformats.org/drawingml/2006/picture">
                <pic:pic xmlns:pic="http://schemas.openxmlformats.org/drawingml/2006/picture">
                  <pic:nvPicPr>
                    <pic:cNvPr id="11589507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 Variants of the basic merge sort algorithm are, however, often used with linked lists (which can’t b…</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Variants of the basic merge sort algorithm are, however, often used with linked lists (which can’t be sorted by most other algorithms and are used to sort data residing on disk or magnetic tape.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8" name="" descr="icon"/>
            <wp:cNvGraphicFramePr/>
            <a:graphic xmlns:a="http://schemas.openxmlformats.org/drawingml/2006/main">
              <a:graphicData uri="http://schemas.openxmlformats.org/drawingml/2006/picture">
                <pic:pic xmlns:pic="http://schemas.openxmlformats.org/drawingml/2006/picture">
                  <pic:nvPicPr>
                    <pic:cNvPr id="10869403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10:5 Before tackling the merge sort itself, we start with a simpler function that is used by merge sort.</w:t>
      </w:r>
    </w:p>
    <w:p>
      <w:pPr>
        <w:pStyle w:val="Caption0"/>
        <w:spacing w:before="200" w:after="0"/>
        <w:ind w:left="600"/>
        <w:rPr>
          <w:b/>
          <w:bCs/>
        </w:rPr>
      </w:pPr>
      <w:r>
        <w:t>Codings:</w:t>
      </w:r>
    </w:p>
    <w:p>
      <w:pPr>
        <w:pStyle w:val="Text"/>
        <w:spacing w:before="0" w:after="0"/>
        <w:ind w:left="800"/>
      </w:pPr>
      <w:r>
        <w:rPr>
          <w:color w:val="FF7800"/>
        </w:rPr>
        <w:t>●</w:t>
      </w:r>
      <w:r>
        <w:t xml:space="preserve"> Operation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Before tackling the merge sort itself, we start with a simpler function that is used by merge 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39" name="" descr="icon"/>
            <wp:cNvGraphicFramePr/>
            <a:graphic xmlns:a="http://schemas.openxmlformats.org/drawingml/2006/main">
              <a:graphicData uri="http://schemas.openxmlformats.org/drawingml/2006/picture">
                <pic:pic xmlns:pic="http://schemas.openxmlformats.org/drawingml/2006/picture">
                  <pic:nvPicPr>
                    <pic:cNvPr id="837499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10:6 Suppose that our sequence of data can be divided into two parts, such that a[first..mid-1] is alread…</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Suppose that our sequence of data can be divided into two parts, such that a[first..mid-1] is already sorted and a[mid..last-1] is already sorted. Then we could merge the two parts into a combined sorted sequence using the code shown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0" name="" descr="icon"/>
            <wp:cNvGraphicFramePr/>
            <a:graphic xmlns:a="http://schemas.openxmlformats.org/drawingml/2006/main">
              <a:graphicData uri="http://schemas.openxmlformats.org/drawingml/2006/picture">
                <pic:pic xmlns:pic="http://schemas.openxmlformats.org/drawingml/2006/picture">
                  <pic:nvPicPr>
                    <pic:cNvPr id="10368421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10:7 template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1" name="" descr="icon"/>
            <wp:cNvGraphicFramePr/>
            <a:graphic xmlns:a="http://schemas.openxmlformats.org/drawingml/2006/main">
              <a:graphicData uri="http://schemas.openxmlformats.org/drawingml/2006/picture">
                <pic:pic xmlns:pic="http://schemas.openxmlformats.org/drawingml/2006/picture">
                  <pic:nvPicPr>
                    <pic:cNvPr id="2323198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10:8 The heart of the merge algorithm is the first loop (\co1). The variables first, mid, and last mark o…</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 heart of the merge algorithm is the first loop (\co1).</w:t>
      </w:r>
    </w:p>
    <w:p>
      <w:pPr>
        <w:pStyle w:val="Content"/>
        <w:pBdr>
          <w:top w:val="none" w:sz="0" w:space="0" w:color="auto"/>
          <w:left w:val="single" w:sz="8" w:space="0" w:color="CCCCCC"/>
          <w:bottom w:val="none" w:sz="0" w:space="0" w:color="auto"/>
          <w:right w:val="none" w:sz="0" w:space="0" w:color="auto"/>
        </w:pBdr>
        <w:spacing w:before="0" w:after="0"/>
        <w:ind w:left="820"/>
      </w:pPr>
      <w:r>
        <w:t>The variables first, mid, and last mark off two subsequences that we want to merge. We can think of a[first ... mid-1] and a[mid ... last-1] as two separate, sorted sequences. We want to combine them into a single sorted sequence, tempVector.</w:t>
      </w:r>
    </w:p>
    <w:p>
      <w:pPr>
        <w:pStyle w:val="Content"/>
        <w:pBdr>
          <w:top w:val="none" w:sz="0" w:space="0" w:color="auto"/>
          <w:left w:val="single" w:sz="8" w:space="0" w:color="CCCCCC"/>
          <w:bottom w:val="none" w:sz="0" w:space="0" w:color="auto"/>
          <w:right w:val="none" w:sz="0" w:space="0" w:color="auto"/>
        </w:pBdr>
        <w:spacing w:before="0" w:after="0"/>
        <w:ind w:left="820"/>
      </w:pPr>
      <w:r>
        <w:t>The way to do this is quite simple. Just compare the first element in each of the two input (sub)sequences and copy the smaller one.</w:t>
      </w:r>
    </w:p>
    <w:p>
      <w:pPr>
        <w:pStyle w:val="Content"/>
        <w:pBdr>
          <w:top w:val="none" w:sz="0" w:space="0" w:color="auto"/>
          <w:left w:val="single" w:sz="8" w:space="0" w:color="CCCCCC"/>
          <w:bottom w:val="none" w:sz="0" w:space="0" w:color="auto"/>
          <w:right w:val="none" w:sz="0" w:space="0" w:color="auto"/>
        </w:pBdr>
        <w:spacing w:before="0" w:after="0"/>
        <w:ind w:left="820"/>
      </w:pPr>
      <w:r>
        <w:t>For example, if we were merging subsequences [ 2 \; 4 \; 5 \; 6 ] and [ 1 \; 3] we would compare the first element in each one (2 and 1) and decide to copy 1.</w:t>
      </w:r>
    </w:p>
    <w:p>
      <w:pPr>
        <w:pStyle w:val="Content"/>
        <w:pBdr>
          <w:top w:val="none" w:sz="0" w:space="0" w:color="auto"/>
          <w:left w:val="single" w:sz="8" w:space="0" w:color="CCCCCC"/>
          <w:bottom w:val="none" w:sz="0" w:space="0" w:color="auto"/>
          <w:right w:val="none" w:sz="0" w:space="0" w:color="auto"/>
        </w:pBdr>
        <w:spacing w:before="0" w:after="0"/>
        <w:ind w:left="820"/>
      </w:pPr>
      <w:r>
        <w:t>Then we continue with the remainder, merging [ 2 \; 4 \; 5 \; 6] and [ 3 ]</w:t>
      </w:r>
    </w:p>
    <w:p>
      <w:pPr>
        <w:pStyle w:val="Content"/>
        <w:pBdr>
          <w:top w:val="none" w:sz="0" w:space="0" w:color="auto"/>
          <w:left w:val="single" w:sz="8" w:space="0" w:color="CCCCCC"/>
          <w:bottom w:val="none" w:sz="0" w:space="0" w:color="auto"/>
          <w:right w:val="none" w:sz="0" w:space="0" w:color="auto"/>
        </w:pBdr>
        <w:spacing w:before="0" w:after="0"/>
        <w:ind w:left="820"/>
      </w:pPr>
      <w:r>
        <w:t>On the next step we would copy 2, and be left with the merge of [ 4 \; 5 \; 6 ] and [ 3 ]</w:t>
      </w:r>
    </w:p>
    <w:p>
      <w:pPr>
        <w:pStyle w:val="Content"/>
        <w:pBdr>
          <w:top w:val="none" w:sz="0" w:space="0" w:color="auto"/>
          <w:left w:val="single" w:sz="8" w:space="0" w:color="CCCCCC"/>
          <w:bottom w:val="none" w:sz="0" w:space="0" w:color="auto"/>
          <w:right w:val="none" w:sz="0" w:space="0" w:color="auto"/>
        </w:pBdr>
        <w:spacing w:before="0" w:after="0"/>
        <w:ind w:left="820"/>
      </w:pPr>
      <w:r>
        <w:t>We would then copy 3.</w:t>
      </w:r>
    </w:p>
    <w:p>
      <w:pPr>
        <w:pStyle w:val="Content"/>
        <w:pBdr>
          <w:top w:val="none" w:sz="0" w:space="0" w:color="auto"/>
          <w:left w:val="single" w:sz="8" w:space="0" w:color="CCCCCC"/>
          <w:bottom w:val="none" w:sz="0" w:space="0" w:color="auto"/>
          <w:right w:val="none" w:sz="0" w:space="0" w:color="auto"/>
        </w:pBdr>
        <w:spacing w:before="0" w:after="0"/>
        <w:ind w:left="820"/>
      </w:pPr>
      <w:r>
        <w:t>At this point, our temporary vector contains [ 1 \; 2 \; 3] We would now exit from this main loop, because one of the arrays has been completely emptied out.</w:t>
      </w:r>
    </w:p>
    <w:p>
      <w:pPr>
        <w:pStyle w:val="Content"/>
        <w:pBdr>
          <w:top w:val="none" w:sz="0" w:space="0" w:color="auto"/>
          <w:left w:val="single" w:sz="8" w:space="0" w:color="CCCCCC"/>
          <w:bottom w:val="none" w:sz="0" w:space="0" w:color="auto"/>
          <w:right w:val="none" w:sz="0" w:space="0" w:color="auto"/>
        </w:pBdr>
        <w:spacing w:before="0" w:after="300"/>
        <w:ind w:left="820"/>
      </w:pPr>
      <w:r>
        <w:t>The rest of the algorithm is “cleanup”. We exit the main loop when we have emptied one of the two subsequences, so there is a possibility that the other subsequence still has data. The next two loops (\co2) copy that data from the remainder of the two subsequences. (Because one of those subsequences has been emptied, one of these loops will execute zero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2" name="" descr="icon"/>
            <wp:cNvGraphicFramePr/>
            <a:graphic xmlns:a="http://schemas.openxmlformats.org/drawingml/2006/main">
              <a:graphicData uri="http://schemas.openxmlformats.org/drawingml/2006/picture">
                <pic:pic xmlns:pic="http://schemas.openxmlformats.org/drawingml/2006/picture">
                  <pic:nvPicPr>
                    <pic:cNvPr id="20752427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10:9 1.2 Merge Analysis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1.2 Merge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3" name="" descr="icon"/>
            <wp:cNvGraphicFramePr/>
            <a:graphic xmlns:a="http://schemas.openxmlformats.org/drawingml/2006/main">
              <a:graphicData uri="http://schemas.openxmlformats.org/drawingml/2006/picture">
                <pic:pic xmlns:pic="http://schemas.openxmlformats.org/drawingml/2006/picture">
                  <pic:nvPicPr>
                    <pic:cNvPr id="1535600784"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10:10 There are several vector push_back calls, which have a worst-case behavior proportional to the size…</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Constituent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There are several vector push_back calls, which have a worst-case behavior proportional to the size of the vector. However, a little time looking at them shows that they are all on tempVector, which is initially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4" name="" descr="icon"/>
            <wp:cNvGraphicFramePr/>
            <a:graphic xmlns:a="http://schemas.openxmlformats.org/drawingml/2006/main">
              <a:graphicData uri="http://schemas.openxmlformats.org/drawingml/2006/picture">
                <pic:pic xmlns:pic="http://schemas.openxmlformats.org/drawingml/2006/picture">
                  <pic:nvPicPr>
                    <pic:cNvPr id="47377888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10:11 So this falls into the special case pattern of filling an initially empty vector with repeated push_…</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this falls into the special case pattern of filling an initially empty vector with repeated push_backs, in which case those pushes will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5" name="" descr="icon"/>
            <wp:cNvGraphicFramePr/>
            <a:graphic xmlns:a="http://schemas.openxmlformats.org/drawingml/2006/main">
              <a:graphicData uri="http://schemas.openxmlformats.org/drawingml/2006/picture">
                <pic:pic xmlns:pic="http://schemas.openxmlformats.org/drawingml/2006/picture">
                  <pic:nvPicPr>
                    <pic:cNvPr id="191039919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10:12 This means that all the loop bodies amortize to .</w:t>
      </w:r>
    </w:p>
    <w:p>
      <w:pPr>
        <w:pStyle w:val="Caption0"/>
        <w:spacing w:before="200" w:after="0"/>
        <w:ind w:left="600"/>
        <w:rPr>
          <w:b/>
          <w:bCs/>
        </w:rPr>
      </w:pPr>
      <w:r>
        <w:t>Codings:</w:t>
      </w:r>
    </w:p>
    <w:p>
      <w:pPr>
        <w:pStyle w:val="Text"/>
        <w:spacing w:before="0" w:after="0"/>
        <w:ind w:left="800"/>
      </w:pPr>
      <w:r>
        <w:rPr>
          <w:color w:val="FF7800"/>
        </w:rPr>
        <w:t>●</w:t>
      </w:r>
      <w:r>
        <w:t xml:space="preserve"> Constituent</w:t>
      </w:r>
      <w:r>
        <w:br/>
      </w:r>
      <w:r>
        <w:rPr>
          <w:color w:val="006EFF"/>
        </w:rPr>
        <w:t>●</w:t>
      </w:r>
      <w:r>
        <w:t xml:space="preserve"> Description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This means that all the loop bodies amortize to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6" name="" descr="icon"/>
            <wp:cNvGraphicFramePr/>
            <a:graphic xmlns:a="http://schemas.openxmlformats.org/drawingml/2006/main">
              <a:graphicData uri="http://schemas.openxmlformats.org/drawingml/2006/picture">
                <pic:pic xmlns:pic="http://schemas.openxmlformats.org/drawingml/2006/picture">
                  <pic:nvPicPr>
                    <pic:cNvPr id="4560906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10:13 Looking at the code for the first 3 loops, note that each one adds one element into tempVector. no e…</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Looking at the code for the first 3 loops, note that</w:t>
      </w:r>
    </w:p>
    <w:p>
      <w:pPr>
        <w:pStyle w:val="Content"/>
        <w:pBdr>
          <w:top w:val="none" w:sz="0" w:space="0" w:color="auto"/>
          <w:left w:val="single" w:sz="8" w:space="0" w:color="CCCCCC"/>
          <w:bottom w:val="none" w:sz="0" w:space="0" w:color="auto"/>
          <w:right w:val="none" w:sz="0" w:space="0" w:color="auto"/>
        </w:pBdr>
        <w:spacing w:before="0" w:after="0"/>
        <w:ind w:left="820"/>
      </w:pPr>
      <w:r>
        <w:t>each one adds one element into tempVector.</w:t>
      </w:r>
    </w:p>
    <w:p>
      <w:pPr>
        <w:pStyle w:val="Content"/>
        <w:pBdr>
          <w:top w:val="none" w:sz="0" w:space="0" w:color="auto"/>
          <w:left w:val="single" w:sz="8" w:space="0" w:color="CCCCCC"/>
          <w:bottom w:val="none" w:sz="0" w:space="0" w:color="auto"/>
          <w:right w:val="none" w:sz="0" w:space="0" w:color="auto"/>
        </w:pBdr>
        <w:spacing w:before="0" w:after="300"/>
        <w:ind w:left="820"/>
      </w:pPr>
      <w:r>
        <w:t>no element is copied multiple times. If we copy the element at indexA, we also increment indexA, so we will not copy that element again. Similarly, if we copy the element at indexB, we also increment indexB, so we will not copy that element agai</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7" name="" descr="icon"/>
            <wp:cNvGraphicFramePr/>
            <a:graphic xmlns:a="http://schemas.openxmlformats.org/drawingml/2006/main">
              <a:graphicData uri="http://schemas.openxmlformats.org/drawingml/2006/picture">
                <pic:pic xmlns:pic="http://schemas.openxmlformats.org/drawingml/2006/picture">
                  <pic:nvPicPr>
                    <pic:cNvPr id="20058146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10:14 Since there are a total of last-first elements, each loop can repeat no more than last-first times.…</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Since there are a total of last-first elements, each loop can repeat no more than last-first times. In fact, the sum of the number of iterations of all three loops is last-first.</w:t>
      </w:r>
    </w:p>
    <w:p>
      <w:pPr>
        <w:pStyle w:val="Content"/>
        <w:pBdr>
          <w:top w:val="none" w:sz="0" w:space="0" w:color="auto"/>
          <w:left w:val="single" w:sz="8" w:space="0" w:color="CCCCCC"/>
          <w:bottom w:val="none" w:sz="0" w:space="0" w:color="auto"/>
          <w:right w:val="none" w:sz="0" w:space="0" w:color="auto"/>
        </w:pBdr>
        <w:spacing w:before="0" w:after="300"/>
        <w:ind w:left="820"/>
      </w:pPr>
      <w:r>
        <w:t>So all three loops are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8" name="" descr="icon"/>
            <wp:cNvGraphicFramePr/>
            <a:graphic xmlns:a="http://schemas.openxmlformats.org/drawingml/2006/main">
              <a:graphicData uri="http://schemas.openxmlformats.org/drawingml/2006/picture">
                <pic:pic xmlns:pic="http://schemas.openxmlformats.org/drawingml/2006/picture">
                  <pic:nvPicPr>
                    <pic:cNvPr id="20091920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10:15 emplate &lt;typename T&gt;</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r>
        <w:br/>
      </w:r>
      <w:r>
        <w:rPr>
          <w:color w:val="FFBE00"/>
        </w:rPr>
        <w:t>●</w:t>
      </w:r>
      <w:r>
        <w:t xml:space="preserve"> Focus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49" name="" descr="icon"/>
            <wp:cNvGraphicFramePr/>
            <a:graphic xmlns:a="http://schemas.openxmlformats.org/drawingml/2006/main">
              <a:graphicData uri="http://schemas.openxmlformats.org/drawingml/2006/picture">
                <pic:pic xmlns:pic="http://schemas.openxmlformats.org/drawingml/2006/picture">
                  <pic:nvPicPr>
                    <pic:cNvPr id="9124809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10:16 The last loop clearly repeats once for each element in tempVector. But we have just determined that…</w:t>
      </w:r>
    </w:p>
    <w:p>
      <w:pPr>
        <w:pStyle w:val="Caption0"/>
        <w:spacing w:before="200" w:after="0"/>
        <w:ind w:left="600"/>
        <w:rPr>
          <w:b/>
          <w:bCs/>
        </w:rPr>
      </w:pPr>
      <w:r>
        <w:t>Codings:</w:t>
      </w:r>
    </w:p>
    <w:p>
      <w:pPr>
        <w:pStyle w:val="Text"/>
        <w:spacing w:before="0" w:after="0"/>
        <w:ind w:left="800"/>
      </w:pP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last loop clearly repeats once for each element in tempVector. But we have just determined that the total number of elements in tempVector will be last-first.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0" name="" descr="icon"/>
            <wp:cNvGraphicFramePr/>
            <a:graphic xmlns:a="http://schemas.openxmlformats.org/drawingml/2006/main">
              <a:graphicData uri="http://schemas.openxmlformats.org/drawingml/2006/picture">
                <pic:pic xmlns:pic="http://schemas.openxmlformats.org/drawingml/2006/picture">
                  <pic:nvPicPr>
                    <pic:cNvPr id="46537037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10:17 merge3.cpp</w:t>
      </w:r>
    </w:p>
    <w:p>
      <w:pPr>
        <w:pStyle w:val="Caption0"/>
        <w:spacing w:before="200" w:after="0"/>
        <w:ind w:left="600"/>
        <w:rPr>
          <w:b/>
          <w:bCs/>
        </w:rPr>
      </w:pPr>
      <w:r>
        <w:t>Codings:</w:t>
      </w:r>
    </w:p>
    <w:p>
      <w:pPr>
        <w:pStyle w:val="Text"/>
        <w:spacing w:before="0" w:after="0"/>
        <w:ind w:left="800"/>
      </w:pPr>
      <w:r>
        <w:rPr>
          <w:color w:val="46AA00"/>
        </w:rPr>
        <w:t>●</w:t>
      </w:r>
      <w:r>
        <w:t xml:space="preserve"> Code</w:t>
      </w:r>
      <w:r>
        <w:br/>
      </w:r>
      <w:r>
        <w:rPr>
          <w:color w:val="006EFF"/>
        </w:rPr>
        <w:t>●</w:t>
      </w:r>
      <w:r>
        <w:t xml:space="preserve"> Definition</w:t>
      </w:r>
      <w:r>
        <w:br/>
      </w:r>
      <w:r>
        <w:rPr>
          <w:color w:val="006EFF"/>
        </w:rPr>
        <w:t>●</w:t>
      </w:r>
      <w:r>
        <w:t xml:space="preserve"> Example</w:t>
      </w:r>
      <w:r>
        <w:br/>
      </w:r>
      <w:r>
        <w:rPr>
          <w:color w:val="FFBE00"/>
        </w:rPr>
        <w:t>●</w:t>
      </w:r>
      <w:r>
        <w:t xml:space="preserve"> Focus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merge3.cpp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1" name="" descr="icon"/>
            <wp:cNvGraphicFramePr/>
            <a:graphic xmlns:a="http://schemas.openxmlformats.org/drawingml/2006/main">
              <a:graphicData uri="http://schemas.openxmlformats.org/drawingml/2006/picture">
                <pic:pic xmlns:pic="http://schemas.openxmlformats.org/drawingml/2006/picture">
                  <pic:nvPicPr>
                    <pic:cNvPr id="22366017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10:18 That leaves only a handful of O(1) statements that will all be dominated by the complexity of the lo…</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That leaves only a handful of O(1) statements that will all be dominated by the complexity of the loops, so merge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2" name="" descr="icon"/>
            <wp:cNvGraphicFramePr/>
            <a:graphic xmlns:a="http://schemas.openxmlformats.org/drawingml/2006/main">
              <a:graphicData uri="http://schemas.openxmlformats.org/drawingml/2006/picture">
                <pic:pic xmlns:pic="http://schemas.openxmlformats.org/drawingml/2006/picture">
                  <pic:nvPicPr>
                    <pic:cNvPr id="5451173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10:19 sorted sequences!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sorted sequences!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3" name="" descr="icon"/>
            <wp:cNvGraphicFramePr/>
            <a:graphic xmlns:a="http://schemas.openxmlformats.org/drawingml/2006/main">
              <a:graphicData uri="http://schemas.openxmlformats.org/drawingml/2006/picture">
                <pic:pic xmlns:pic="http://schemas.openxmlformats.org/drawingml/2006/picture">
                  <pic:nvPicPr>
                    <pic:cNvPr id="178750696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10:20 But how do we get the two sorted sequences in the first place?</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FF7800"/>
        </w:rPr>
        <w:t>●</w:t>
      </w:r>
      <w:r>
        <w:t xml:space="preserve"> Problem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But how do we get the two sorted sequences in the first place?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4" name="" descr="icon"/>
            <wp:cNvGraphicFramePr/>
            <a:graphic xmlns:a="http://schemas.openxmlformats.org/drawingml/2006/main">
              <a:graphicData uri="http://schemas.openxmlformats.org/drawingml/2006/picture">
                <pic:pic xmlns:pic="http://schemas.openxmlformats.org/drawingml/2006/picture">
                  <pic:nvPicPr>
                    <pic:cNvPr id="1717499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10:21 By merge’ing two even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Solution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By merge’ing two even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5" name="" descr="icon"/>
            <wp:cNvGraphicFramePr/>
            <a:graphic xmlns:a="http://schemas.openxmlformats.org/drawingml/2006/main">
              <a:graphicData uri="http://schemas.openxmlformats.org/drawingml/2006/picture">
                <pic:pic xmlns:pic="http://schemas.openxmlformats.org/drawingml/2006/picture">
                  <pic:nvPicPr>
                    <pic:cNvPr id="112603007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10:22 template &lt;typename T&gt;</w:t>
      </w:r>
    </w:p>
    <w:p>
      <w:pPr>
        <w:pStyle w:val="Caption0"/>
        <w:spacing w:before="200" w:after="0"/>
        <w:ind w:left="600"/>
        <w:rPr>
          <w:b/>
          <w:bCs/>
        </w:rPr>
      </w:pPr>
      <w:r>
        <w:t>Codings:</w:t>
      </w:r>
    </w:p>
    <w:p>
      <w:pPr>
        <w:pStyle w:val="Text"/>
        <w:spacing w:before="0" w:after="0"/>
        <w:ind w:left="800"/>
      </w:pPr>
      <w:r>
        <w:rPr>
          <w:color w:val="FF7800"/>
        </w:rPr>
        <w:t>●</w:t>
      </w:r>
      <w:r>
        <w:t xml:space="preserve"> Algorithm</w:t>
      </w:r>
      <w:r>
        <w:br/>
      </w:r>
      <w:r>
        <w:rPr>
          <w:color w:val="46AA00"/>
        </w:rPr>
        <w:t>●</w:t>
      </w:r>
      <w:r>
        <w:t xml:space="preserve"> Code</w:t>
      </w:r>
      <w:r>
        <w:br/>
      </w:r>
      <w:r>
        <w:rPr>
          <w:color w:val="006EFF"/>
        </w:rPr>
        <w:t>●</w:t>
      </w:r>
      <w:r>
        <w:t xml:space="preserve"> Definition</w:t>
      </w:r>
      <w:r>
        <w:br/>
      </w:r>
      <w:r>
        <w:rPr>
          <w:color w:val="000000"/>
        </w:rPr>
        <w:t>●</w:t>
      </w:r>
      <w:r>
        <w:t xml:space="preserve"> Thesis Topic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template &lt;typename T&gt;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6" name="" descr="icon"/>
            <wp:cNvGraphicFramePr/>
            <a:graphic xmlns:a="http://schemas.openxmlformats.org/drawingml/2006/main">
              <a:graphicData uri="http://schemas.openxmlformats.org/drawingml/2006/picture">
                <pic:pic xmlns:pic="http://schemas.openxmlformats.org/drawingml/2006/picture">
                  <pic:nvPicPr>
                    <pic:cNvPr id="105367204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10:23 The algorithm shown here is the actual sorting algorithm. It is almost amazingly simple, consisting…</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algorithm shown here is the actual sorting algorithm. It is almost amazingly simple, consisting simply of two recursive calls to itself, each attempting to sort half the vector, followed by a call to merge to combine the two sorted halves into a single sorted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7" name="" descr="icon"/>
            <wp:cNvGraphicFramePr/>
            <a:graphic xmlns:a="http://schemas.openxmlformats.org/drawingml/2006/main">
              <a:graphicData uri="http://schemas.openxmlformats.org/drawingml/2006/picture">
                <pic:pic xmlns:pic="http://schemas.openxmlformats.org/drawingml/2006/picture">
                  <pic:nvPicPr>
                    <pic:cNvPr id="181688301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10:24 For many people, the very simplicity of this algorithm makes it hard to believe that it can work. I…</w:t>
      </w:r>
    </w:p>
    <w:p>
      <w:pPr>
        <w:pStyle w:val="Caption0"/>
        <w:spacing w:before="200" w:after="0"/>
        <w:ind w:left="600"/>
        <w:rPr>
          <w:b/>
          <w:bCs/>
        </w:rPr>
      </w:pPr>
      <w:r>
        <w:t>Codings:</w:t>
      </w:r>
    </w:p>
    <w:p>
      <w:pPr>
        <w:pStyle w:val="Text"/>
        <w:spacing w:before="0" w:after="0"/>
        <w:ind w:left="800"/>
      </w:pPr>
      <w:r>
        <w:rPr>
          <w:color w:val="FFBE00"/>
        </w:rPr>
        <w:t>●</w:t>
      </w:r>
      <w:r>
        <w:t xml:space="preserve"> Aside</w:t>
      </w:r>
      <w:r>
        <w:br/>
      </w:r>
      <w:r>
        <w:rPr>
          <w:color w:val="006EFF"/>
        </w:rPr>
        <w:t>●</w:t>
      </w:r>
      <w:r>
        <w:t xml:space="preserve"> Description</w:t>
      </w:r>
      <w:r>
        <w:br/>
      </w:r>
      <w:r>
        <w:rPr>
          <w:color w:val="FFBE00"/>
        </w:rPr>
        <w:t>●</w:t>
      </w:r>
      <w:r>
        <w:t xml:space="preserve"> Meta</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many people, the very simplicity of this algorithm makes it hard to believe that it can work. I therefore recommend strongly that you run this algorithm until you are comfortable with your understanding of it.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8" name="" descr="icon"/>
            <wp:cNvGraphicFramePr/>
            <a:graphic xmlns:a="http://schemas.openxmlformats.org/drawingml/2006/main">
              <a:graphicData uri="http://schemas.openxmlformats.org/drawingml/2006/picture">
                <pic:pic xmlns:pic="http://schemas.openxmlformats.org/drawingml/2006/picture">
                  <pic:nvPicPr>
                    <pic:cNvPr id="189525472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10:25 2.2 MergeSort Analysis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2.2 MergeSort Analysis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59" name="" descr="icon"/>
            <wp:cNvGraphicFramePr/>
            <a:graphic xmlns:a="http://schemas.openxmlformats.org/drawingml/2006/main">
              <a:graphicData uri="http://schemas.openxmlformats.org/drawingml/2006/picture">
                <pic:pic xmlns:pic="http://schemas.openxmlformats.org/drawingml/2006/picture">
                  <pic:nvPicPr>
                    <pic:cNvPr id="11057904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10:26 Each call to mergeSort is either done in O(1) time (if first+1 \ensuremath{\geq last}) or splits the…</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call to mergeSort is either done in O(1) time (if first+1 \ensuremath{\geq last}) or splits the array into two equal (\ensuremath{\pm}1) pieces. 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0" name="" descr="icon"/>
            <wp:cNvGraphicFramePr/>
            <a:graphic xmlns:a="http://schemas.openxmlformats.org/drawingml/2006/main">
              <a:graphicData uri="http://schemas.openxmlformats.org/drawingml/2006/picture">
                <pic:pic xmlns:pic="http://schemas.openxmlformats.org/drawingml/2006/picture">
                  <pic:nvPicPr>
                    <pic:cNvPr id="15877024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10:27 We can do this split up to log N times.</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do this split up to log N times.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1" name="" descr="icon"/>
            <wp:cNvGraphicFramePr/>
            <a:graphic xmlns:a="http://schemas.openxmlformats.org/drawingml/2006/main">
              <a:graphicData uri="http://schemas.openxmlformats.org/drawingml/2006/picture">
                <pic:pic xmlns:pic="http://schemas.openxmlformats.org/drawingml/2006/picture">
                  <pic:nvPicPr>
                    <pic:cNvPr id="99022610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10:28 We can envision the recursive mergeSort calls (in blue) and the subsequent calls to merge (in yellow…</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can envision the recursive mergeSort calls (in blue) and the subsequent calls to merge (in yellow) as a tree-like structure.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2" name="" descr="icon"/>
            <wp:cNvGraphicFramePr/>
            <a:graphic xmlns:a="http://schemas.openxmlformats.org/drawingml/2006/main">
              <a:graphicData uri="http://schemas.openxmlformats.org/drawingml/2006/picture">
                <pic:pic xmlns:pic="http://schemas.openxmlformats.org/drawingml/2006/picture">
                  <pic:nvPicPr>
                    <pic:cNvPr id="1217336677"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10:29 Let denote the total number of elements being sorted (the value of last-first on the very first call…</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Mathematic</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Let denote the total number of elements being sorted (the value of last-first on the very first call to mergeSort). \ePicOnRight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3" name="" descr="icon"/>
            <wp:cNvGraphicFramePr/>
            <a:graphic xmlns:a="http://schemas.openxmlformats.org/drawingml/2006/main">
              <a:graphicData uri="http://schemas.openxmlformats.org/drawingml/2006/picture">
                <pic:pic xmlns:pic="http://schemas.openxmlformats.org/drawingml/2006/picture">
                  <pic:nvPicPr>
                    <pic:cNvPr id="152235164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10:30 Each level in the tree involves no more than objects, split in various ways and needing to be merged…</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Each level in the tree involves no more than objects, split in various ways and needing to be merged.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4" name="" descr="icon"/>
            <wp:cNvGraphicFramePr/>
            <a:graphic xmlns:a="http://schemas.openxmlformats.org/drawingml/2006/main">
              <a:graphicData uri="http://schemas.openxmlformats.org/drawingml/2006/picture">
                <pic:pic xmlns:pic="http://schemas.openxmlformats.org/drawingml/2006/picture">
                  <pic:nvPicPr>
                    <pic:cNvPr id="129819085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10:31 merge is , where is the number of elements to be merged. The sum of all the values at any level of 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006EFF"/>
        </w:rPr>
        <w:t>●</w:t>
      </w:r>
      <w:r>
        <w:t xml:space="preserve"> Description</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is , where is the number of elements to be merged. The sum of all the values at any level of the yellow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5" name="" descr="icon"/>
            <wp:cNvGraphicFramePr/>
            <a:graphic xmlns:a="http://schemas.openxmlformats.org/drawingml/2006/main">
              <a:graphicData uri="http://schemas.openxmlformats.org/drawingml/2006/picture">
                <pic:pic xmlns:pic="http://schemas.openxmlformats.org/drawingml/2006/picture">
                  <pic:nvPicPr>
                    <pic:cNvPr id="17375274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10:32 Consequently the combined set of merges at each level of the tree is .</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Consequently the combined set of merges at each level of the tree is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6" name="" descr="icon"/>
            <wp:cNvGraphicFramePr/>
            <a:graphic xmlns:a="http://schemas.openxmlformats.org/drawingml/2006/main">
              <a:graphicData uri="http://schemas.openxmlformats.org/drawingml/2006/picture">
                <pic:pic xmlns:pic="http://schemas.openxmlformats.org/drawingml/2006/picture">
                  <pic:nvPicPr>
                    <pic:cNvPr id="171921480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10:33 The blue tree represents all the non-merge work in mergeSort.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Legend</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blue tree represents all the non-merge work in mergeSort.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7" name="" descr="icon"/>
            <wp:cNvGraphicFramePr/>
            <a:graphic xmlns:a="http://schemas.openxmlformats.org/drawingml/2006/main">
              <a:graphicData uri="http://schemas.openxmlformats.org/drawingml/2006/picture">
                <pic:pic xmlns:pic="http://schemas.openxmlformats.org/drawingml/2006/picture">
                  <pic:nvPicPr>
                    <pic:cNvPr id="124966746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10:34 But there’s only those blue nodes. Since the most blue nodes we could have at one level is , each bl…</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Observation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But there’s only</w:t>
      </w:r>
    </w:p>
    <w:p>
      <w:pPr>
        <w:pStyle w:val="Content"/>
        <w:pBdr>
          <w:top w:val="none" w:sz="0" w:space="0" w:color="auto"/>
          <w:left w:val="single" w:sz="8" w:space="0" w:color="CCCCCC"/>
          <w:bottom w:val="none" w:sz="0" w:space="0" w:color="auto"/>
          <w:right w:val="none" w:sz="0" w:space="0" w:color="auto"/>
        </w:pBdr>
        <w:spacing w:before="0" w:after="0"/>
        <w:ind w:left="820"/>
      </w:pPr>
      <w:r>
        <w:t>those blue nodes. Since the most blue nodes we could have at one level is , each blue level is, at most,</w:t>
      </w:r>
    </w:p>
    <w:p>
      <w:pPr>
        <w:pStyle w:val="Content"/>
        <w:pBdr>
          <w:top w:val="none" w:sz="0" w:space="0" w:color="auto"/>
          <w:left w:val="single" w:sz="8" w:space="0" w:color="CCCCCC"/>
          <w:bottom w:val="none" w:sz="0" w:space="0" w:color="auto"/>
          <w:right w:val="none" w:sz="0" w:space="0" w:color="auto"/>
        </w:pBdr>
        <w:spacing w:before="0" w:after="0"/>
        <w:ind w:left="820"/>
      </w:pPr>
      <w:r>
        <w:t>work in each of</w:t>
      </w:r>
    </w:p>
    <w:p>
      <w:pPr>
        <w:pStyle w:val="Content"/>
        <w:pBdr>
          <w:top w:val="none" w:sz="0" w:space="0" w:color="auto"/>
          <w:left w:val="single" w:sz="8" w:space="0" w:color="CCCCCC"/>
          <w:bottom w:val="none" w:sz="0" w:space="0" w:color="auto"/>
          <w:right w:val="none" w:sz="0" w:space="0" w:color="auto"/>
        </w:pBdr>
        <w:spacing w:before="0" w:after="300"/>
        <w:ind w:left="820"/>
      </w:pPr>
      <w:r>
        <w:t>total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8" name="" descr="icon"/>
            <wp:cNvGraphicFramePr/>
            <a:graphic xmlns:a="http://schemas.openxmlformats.org/drawingml/2006/main">
              <a:graphicData uri="http://schemas.openxmlformats.org/drawingml/2006/picture">
                <pic:pic xmlns:pic="http://schemas.openxmlformats.org/drawingml/2006/picture">
                  <pic:nvPicPr>
                    <pic:cNvPr id="52405541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10:35 Because we have levels, each level taking work, the overall merge sort code is (worst &amp; average case…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Because we have levels, each level taking work, the overall merge sort code is (worst &amp; average case) .</w:t>
      </w:r>
    </w:p>
    <w:p>
      <w:pPr>
        <w:pStyle w:val="Heading2"/>
        <w:keepNext w:val="0"/>
        <w:spacing w:before="0" w:after="110"/>
        <w:ind w:left="400"/>
        <w:outlineLvl w:val="9"/>
        <w:rPr>
          <w:b/>
          <w:bCs/>
          <w:sz w:val="22"/>
          <w:szCs w:val="22"/>
        </w:rPr>
      </w:pPr>
      <w:r>
        <w:rPr>
          <w:i w:val="0"/>
          <w:iCs w:val="0"/>
          <w:strike w:val="0"/>
          <w:u w:val="none"/>
        </w:rPr>
        <w:drawing>
          <wp:inline>
            <wp:extent cx="139700" cy="120142"/>
            <wp:docPr id="100569" name="" descr="icon"/>
            <wp:cNvGraphicFramePr/>
            <a:graphic xmlns:a="http://schemas.openxmlformats.org/drawingml/2006/main">
              <a:graphicData uri="http://schemas.openxmlformats.org/drawingml/2006/picture">
                <pic:pic xmlns:pic="http://schemas.openxmlformats.org/drawingml/2006/picture">
                  <pic:nvPicPr>
                    <pic:cNvPr id="108500168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10:36 So merge sort is as fast as any pairwise-comparison sort can be.</w:t>
      </w:r>
    </w:p>
    <w:p>
      <w:pPr>
        <w:pStyle w:val="Caption0"/>
        <w:spacing w:before="200" w:after="0"/>
        <w:ind w:left="600"/>
        <w:rPr>
          <w:b/>
          <w:bCs/>
        </w:rPr>
      </w:pPr>
      <w:r>
        <w:t>Codings:</w:t>
      </w:r>
    </w:p>
    <w:p>
      <w:pPr>
        <w:pStyle w:val="Text"/>
        <w:spacing w:before="0" w:after="0"/>
        <w:ind w:left="800"/>
      </w:pP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So merge sort is as fast as any pairwise-comparison sort can be.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0" name="" descr="icon"/>
            <wp:cNvGraphicFramePr/>
            <a:graphic xmlns:a="http://schemas.openxmlformats.org/drawingml/2006/main">
              <a:graphicData uri="http://schemas.openxmlformats.org/drawingml/2006/picture">
                <pic:pic xmlns:pic="http://schemas.openxmlformats.org/drawingml/2006/picture">
                  <pic:nvPicPr>
                    <pic:cNvPr id="56624633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10:37 Still, merge sort is not considered to be the “ideal” sorting algorithm. Its primary drawbacks are</w:t>
      </w:r>
    </w:p>
    <w:p>
      <w:pPr>
        <w:pStyle w:val="Caption0"/>
        <w:spacing w:before="200" w:after="0"/>
        <w:ind w:left="600"/>
        <w:rPr>
          <w:b/>
          <w:bCs/>
        </w:rPr>
      </w:pPr>
      <w:r>
        <w:t>Codings:</w:t>
      </w:r>
    </w:p>
    <w:p>
      <w:pPr>
        <w:pStyle w:val="Text"/>
        <w:spacing w:before="0" w:after="0"/>
        <w:ind w:left="800"/>
      </w:pPr>
      <w:r>
        <w:rPr>
          <w:color w:val="FF7800"/>
        </w:rPr>
        <w:t>●</w:t>
      </w:r>
      <w:r>
        <w:t xml:space="preserve"> Disadvantages</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Still, merge sort is not considered to be the “ideal” sorting algorithm. Its primary drawbacks are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1" name="" descr="icon"/>
            <wp:cNvGraphicFramePr/>
            <a:graphic xmlns:a="http://schemas.openxmlformats.org/drawingml/2006/main">
              <a:graphicData uri="http://schemas.openxmlformats.org/drawingml/2006/picture">
                <pic:pic xmlns:pic="http://schemas.openxmlformats.org/drawingml/2006/picture">
                  <pic:nvPicPr>
                    <pic:cNvPr id="4796592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10:38 It requires extra storage (for the tempVector) It does the full set of comparisons and copies even w…</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It requires extra storage (for the tempVector)</w:t>
      </w:r>
    </w:p>
    <w:p>
      <w:pPr>
        <w:pStyle w:val="Content"/>
        <w:pBdr>
          <w:top w:val="none" w:sz="0" w:space="0" w:color="auto"/>
          <w:left w:val="single" w:sz="8" w:space="0" w:color="CCCCCC"/>
          <w:bottom w:val="none" w:sz="0" w:space="0" w:color="auto"/>
          <w:right w:val="none" w:sz="0" w:space="0" w:color="auto"/>
        </w:pBdr>
        <w:spacing w:before="0" w:after="300"/>
        <w:ind w:left="820"/>
      </w:pPr>
      <w:r>
        <w:t>It does the full set of comparisons and copies even when applied to arrays that are already sorted.</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2" name="" descr="icon"/>
            <wp:cNvGraphicFramePr/>
            <a:graphic xmlns:a="http://schemas.openxmlformats.org/drawingml/2006/main">
              <a:graphicData uri="http://schemas.openxmlformats.org/drawingml/2006/picture">
                <pic:pic xmlns:pic="http://schemas.openxmlformats.org/drawingml/2006/picture">
                  <pic:nvPicPr>
                    <pic:cNvPr id="158142086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10:39 On the other hand, merge sort has an</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On the other hand, merge sort has an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3" name="" descr="icon"/>
            <wp:cNvGraphicFramePr/>
            <a:graphic xmlns:a="http://schemas.openxmlformats.org/drawingml/2006/main">
              <a:graphicData uri="http://schemas.openxmlformats.org/drawingml/2006/picture">
                <pic:pic xmlns:pic="http://schemas.openxmlformats.org/drawingml/2006/picture">
                  <pic:nvPicPr>
                    <pic:cNvPr id="197802857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10:40 The merge routine itself moves sequentially through its working arrays, not jumping from place to pl…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The merge routine itself moves sequentially through its working arrays, not jumping from place to place. This behavior would be absolutely wonderful if we were storing our arrays in some strange kind of memory where moving forward one place is cheap, but jumping to an arbitrary position is expensive.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4" name="" descr="icon"/>
            <wp:cNvGraphicFramePr/>
            <a:graphic xmlns:a="http://schemas.openxmlformats.org/drawingml/2006/main">
              <a:graphicData uri="http://schemas.openxmlformats.org/drawingml/2006/picture">
                <pic:pic xmlns:pic="http://schemas.openxmlformats.org/drawingml/2006/picture">
                  <pic:nvPicPr>
                    <pic:cNvPr id="130933074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10:41 In fact, that “strange kind of memory” does exist: disk drives and magnetic tape both meet that desc…</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Application</w:t>
      </w:r>
      <w:r>
        <w:br/>
      </w:r>
      <w:r>
        <w:rPr>
          <w:color w:val="006EFF"/>
        </w:rPr>
        <w:t>●</w:t>
      </w:r>
      <w:r>
        <w:t xml:space="preserve"> Example</w:t>
      </w:r>
      <w:r>
        <w:br/>
      </w:r>
      <w:r>
        <w:rPr>
          <w:color w:val="6E6E6E"/>
        </w:rPr>
        <w:t>●</w:t>
      </w:r>
      <w:r>
        <w:t xml:space="preserve"> external sorting</w:t>
      </w:r>
      <w:r>
        <w:br/>
      </w:r>
      <w:r>
        <w:rPr>
          <w:color w:val="006EFF"/>
        </w:rPr>
        <w:t>●</w:t>
      </w:r>
      <w:r>
        <w:t xml:space="preserve"> In vivo term introduction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fact, that “strange kind of memory” does exist: disk drives and magnetic tape both meet that description. Hence variations of merge sort have long been the algorithm of choice in external sorting, sorting sets of material stored in disk/tape files that are too large to load into memory.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5" name="" descr="icon"/>
            <wp:cNvGraphicFramePr/>
            <a:graphic xmlns:a="http://schemas.openxmlformats.org/drawingml/2006/main">
              <a:graphicData uri="http://schemas.openxmlformats.org/drawingml/2006/picture">
                <pic:pic xmlns:pic="http://schemas.openxmlformats.org/drawingml/2006/picture">
                  <pic:nvPicPr>
                    <pic:cNvPr id="21780115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10:42 merge2</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6" name="" descr="icon"/>
            <wp:cNvGraphicFramePr/>
            <a:graphic xmlns:a="http://schemas.openxmlformats.org/drawingml/2006/main">
              <a:graphicData uri="http://schemas.openxmlformats.org/drawingml/2006/picture">
                <pic:pic xmlns:pic="http://schemas.openxmlformats.org/drawingml/2006/picture">
                  <pic:nvPicPr>
                    <pic:cNvPr id="84783231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10:43 cpp</w:t>
      </w:r>
    </w:p>
    <w:p>
      <w:pPr>
        <w:pStyle w:val="Caption0"/>
        <w:spacing w:before="200" w:after="0"/>
        <w:ind w:left="600"/>
        <w:rPr>
          <w:b/>
          <w:bCs/>
        </w:rPr>
      </w:pPr>
      <w:r>
        <w:t>Codings:</w:t>
      </w:r>
    </w:p>
    <w:p>
      <w:pPr>
        <w:pStyle w:val="Text"/>
        <w:spacing w:before="0" w:after="0"/>
        <w:ind w:left="800"/>
      </w:pPr>
      <w:r>
        <w:rPr>
          <w:color w:val="FFBE00"/>
        </w:rPr>
        <w:t>●</w:t>
      </w:r>
      <w:r>
        <w:t xml:space="preserve"> &lt;-</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cpp</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7" name="" descr="icon"/>
            <wp:cNvGraphicFramePr/>
            <a:graphic xmlns:a="http://schemas.openxmlformats.org/drawingml/2006/main">
              <a:graphicData uri="http://schemas.openxmlformats.org/drawingml/2006/picture">
                <pic:pic xmlns:pic="http://schemas.openxmlformats.org/drawingml/2006/picture">
                  <pic:nvPicPr>
                    <pic:cNvPr id="208282818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10:44 advantage that may, at first glance, not have seemed very important.</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Advantages</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advantage that may, at first glance, not have seemed very important.</w:t>
      </w:r>
    </w:p>
    <w:p>
      <w:pPr>
        <w:pStyle w:val="Heading1"/>
        <w:keepNext w:val="0"/>
        <w:spacing w:before="0" w:after="120"/>
        <w:outlineLvl w:val="9"/>
        <w:rPr>
          <w:b/>
          <w:bCs/>
          <w:sz w:val="24"/>
          <w:szCs w:val="24"/>
        </w:rPr>
      </w:pPr>
      <w:r>
        <w:rPr>
          <w:i w:val="0"/>
          <w:strike w:val="0"/>
          <w:u w:val="none"/>
        </w:rPr>
        <w:drawing>
          <wp:inline>
            <wp:extent cx="152400" cy="134112"/>
            <wp:docPr id="100578" name="" descr="icon"/>
            <wp:cNvGraphicFramePr/>
            <a:graphic xmlns:a="http://schemas.openxmlformats.org/drawingml/2006/main">
              <a:graphicData uri="http://schemas.openxmlformats.org/drawingml/2006/picture">
                <pic:pic xmlns:pic="http://schemas.openxmlformats.org/drawingml/2006/picture">
                  <pic:nvPicPr>
                    <pic:cNvPr id="1733174499" name=""/>
                    <pic:cNvPicPr/>
                  </pic:nvPicPr>
                  <pic:blipFill>
                    <a:blip xmlns:r="http://schemas.openxmlformats.org/officeDocument/2006/relationships" r:embed="rId4"/>
                    <a:stretch>
                      <a:fillRect/>
                    </a:stretch>
                  </pic:blipFill>
                  <pic:spPr>
                    <a:xfrm>
                      <a:off x="0" y="0"/>
                      <a:ext cx="152400" cy="134112"/>
                    </a:xfrm>
                    <a:prstGeom prst="rect">
                      <a:avLst/>
                    </a:prstGeom>
                  </pic:spPr>
                </pic:pic>
              </a:graphicData>
            </a:graphic>
          </wp:inline>
        </w:drawing>
      </w:r>
      <w:r>
        <w:rPr>
          <w:i w:val="0"/>
        </w:rPr>
        <w:t xml:space="preserve"> 15 MS011.pdf</w:t>
      </w:r>
    </w:p>
    <w:p>
      <w:pPr>
        <w:pStyle w:val="Caption0"/>
        <w:spacing w:before="200" w:after="0"/>
        <w:ind w:left="200"/>
        <w:rPr>
          <w:b/>
          <w:bCs/>
        </w:rPr>
      </w:pPr>
      <w:r>
        <w:t>23 Quotations: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79" name="" descr="icon"/>
            <wp:cNvGraphicFramePr/>
            <a:graphic xmlns:a="http://schemas.openxmlformats.org/drawingml/2006/main">
              <a:graphicData uri="http://schemas.openxmlformats.org/drawingml/2006/picture">
                <pic:pic xmlns:pic="http://schemas.openxmlformats.org/drawingml/2006/picture">
                  <pic:nvPicPr>
                    <pic:cNvPr id="1299553662"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 In lecture 6, we saw three algorithms for sorting a list of n items.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Algorithm</w:t>
      </w:r>
      <w:r>
        <w:br/>
      </w:r>
      <w:r>
        <w:rPr>
          <w:color w:val="006EFF"/>
        </w:rPr>
        <w:t>●</w:t>
      </w:r>
      <w:r>
        <w:t xml:space="preserve"> Description</w:t>
      </w:r>
      <w:r>
        <w:br/>
      </w:r>
      <w:r>
        <w:rPr>
          <w:color w:val="FFBE00"/>
        </w:rPr>
        <w:t>●</w:t>
      </w:r>
      <w:r>
        <w:t xml:space="preserve"> Review</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lecture 6, we saw three algorithms for sorting a list of n items.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0" name="" descr="icon"/>
            <wp:cNvGraphicFramePr/>
            <a:graphic xmlns:a="http://schemas.openxmlformats.org/drawingml/2006/main">
              <a:graphicData uri="http://schemas.openxmlformats.org/drawingml/2006/picture">
                <pic:pic xmlns:pic="http://schemas.openxmlformats.org/drawingml/2006/picture">
                  <pic:nvPicPr>
                    <pic:cNvPr id="67855232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 We saw that, in the worst case, all of these algorithm required O(n2) operations.</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Complexity</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We saw that, in the worst case, all of these algorithm required O(n2) operations.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1" name="" descr="icon"/>
            <wp:cNvGraphicFramePr/>
            <a:graphic xmlns:a="http://schemas.openxmlformats.org/drawingml/2006/main">
              <a:graphicData uri="http://schemas.openxmlformats.org/drawingml/2006/picture">
                <pic:pic xmlns:pic="http://schemas.openxmlformats.org/drawingml/2006/picture">
                  <pic:nvPicPr>
                    <pic:cNvPr id="172530400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15:3 Such algorithms will be unacceptably slow if n is large.</w:t>
      </w:r>
    </w:p>
    <w:p>
      <w:pPr>
        <w:pStyle w:val="Caption0"/>
        <w:spacing w:before="200" w:after="0"/>
        <w:ind w:left="600"/>
        <w:rPr>
          <w:b/>
          <w:bCs/>
        </w:rPr>
      </w:pPr>
      <w:r>
        <w:t>Codings:</w:t>
      </w:r>
    </w:p>
    <w:p>
      <w:pPr>
        <w:pStyle w:val="Text"/>
        <w:spacing w:before="0" w:after="0"/>
        <w:ind w:left="800"/>
      </w:pPr>
      <w:r>
        <w:rPr>
          <w:color w:val="006EFF"/>
        </w:rPr>
        <w:t>●</w:t>
      </w:r>
      <w:r>
        <w:t xml:space="preserve"> Conclusion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Such algorithms will be unacceptably slow if n is large.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2" name="" descr="icon"/>
            <wp:cNvGraphicFramePr/>
            <a:graphic xmlns:a="http://schemas.openxmlformats.org/drawingml/2006/main">
              <a:graphicData uri="http://schemas.openxmlformats.org/drawingml/2006/picture">
                <pic:pic xmlns:pic="http://schemas.openxmlformats.org/drawingml/2006/picture">
                  <pic:nvPicPr>
                    <pic:cNvPr id="13949385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15:4 To make this claim more concrete, consider that if n = 220 ≈ 106 i.e one million, then n2 ≈ 1012.</w:t>
      </w:r>
    </w:p>
    <w:p>
      <w:pPr>
        <w:pStyle w:val="Caption0"/>
        <w:spacing w:before="200" w:after="0"/>
        <w:ind w:left="600"/>
        <w:rPr>
          <w:b/>
          <w:bCs/>
        </w:rPr>
      </w:pPr>
      <w:r>
        <w:t>Codings:</w:t>
      </w:r>
    </w:p>
    <w:p>
      <w:pPr>
        <w:pStyle w:val="Text"/>
        <w:spacing w:before="0" w:after="0"/>
        <w:ind w:left="800"/>
      </w:pP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make this claim more concrete, consider that if n = 220 ≈ 106 i.e one million, then n2 ≈ 1012.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3" name="" descr="icon"/>
            <wp:cNvGraphicFramePr/>
            <a:graphic xmlns:a="http://schemas.openxmlformats.org/drawingml/2006/main">
              <a:graphicData uri="http://schemas.openxmlformats.org/drawingml/2006/picture">
                <pic:pic xmlns:pic="http://schemas.openxmlformats.org/drawingml/2006/picture">
                  <pic:nvPicPr>
                    <pic:cNvPr id="39190401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15:5 How long would it take a program to run that many instructions?</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 long would it take a program to run that many instructions?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4" name="" descr="icon"/>
            <wp:cNvGraphicFramePr/>
            <a:graphic xmlns:a="http://schemas.openxmlformats.org/drawingml/2006/main">
              <a:graphicData uri="http://schemas.openxmlformats.org/drawingml/2006/picture">
                <pic:pic xmlns:pic="http://schemas.openxmlformats.org/drawingml/2006/picture">
                  <pic:nvPicPr>
                    <pic:cNvPr id="2434665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15:6 Today’s processors run at about 109 basic operations per second (i.e. GHz). So a problem that takes…</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Today’s processors run at about 109 basic operations per second (i.e. GHz). So a problem that takes in the order of 1012 operations would require thousands of seconds of processing time. Having a multicore machine with say 4 processors only can speed things up by a factor of 4 – max! – which doesn’t change the argument here.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5" name="" descr="icon"/>
            <wp:cNvGraphicFramePr/>
            <a:graphic xmlns:a="http://schemas.openxmlformats.org/drawingml/2006/main">
              <a:graphicData uri="http://schemas.openxmlformats.org/drawingml/2006/picture">
                <pic:pic xmlns:pic="http://schemas.openxmlformats.org/drawingml/2006/picture">
                  <pic:nvPicPr>
                    <pic:cNvPr id="1998655559"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15:8 Here is the idea. If the list has just one number (n = 1), then do nothing. Otherwise, partition the…</w:t>
      </w:r>
    </w:p>
    <w:p>
      <w:pPr>
        <w:pStyle w:val="Caption0"/>
        <w:spacing w:before="200" w:after="0"/>
        <w:ind w:left="600"/>
        <w:rPr>
          <w:b/>
          <w:bCs/>
        </w:rPr>
      </w:pPr>
      <w:r>
        <w:t>Codings:</w:t>
      </w:r>
    </w:p>
    <w:p>
      <w:pPr>
        <w:pStyle w:val="Text"/>
        <w:spacing w:before="0" w:after="0"/>
        <w:ind w:left="800"/>
      </w:pPr>
      <w:r>
        <w:rPr>
          <w:color w:val="FFBE00"/>
        </w:rPr>
        <w:t>●</w:t>
      </w:r>
      <w:r>
        <w:t xml:space="preserve"> &lt;&lt;-</w:t>
      </w:r>
      <w:r>
        <w:br/>
      </w: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idea. If the list has just one number (n = 1), then do nothing. Otherwise, partition the list of n elements into two lists of size about n/2 elements each, sort the two individual lists (recursively, using mergesort), and then merge the two sorted lists.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6" name="" descr="icon"/>
            <wp:cNvGraphicFramePr/>
            <a:graphic xmlns:a="http://schemas.openxmlformats.org/drawingml/2006/main">
              <a:graphicData uri="http://schemas.openxmlformats.org/drawingml/2006/picture">
                <pic:pic xmlns:pic="http://schemas.openxmlformats.org/drawingml/2006/picture">
                  <pic:nvPicPr>
                    <pic:cNvPr id="189203693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15:9 For example, suppose we have a list</w:t>
      </w:r>
    </w:p>
    <w:p>
      <w:pPr>
        <w:pStyle w:val="Caption0"/>
        <w:spacing w:before="200" w:after="0"/>
        <w:ind w:left="600"/>
        <w:rPr>
          <w:b/>
          <w:bCs/>
        </w:rPr>
      </w:pPr>
      <w:r>
        <w:t>Codings:</w:t>
      </w:r>
    </w:p>
    <w:p>
      <w:pPr>
        <w:pStyle w:val="Text"/>
        <w:spacing w:before="0" w:after="0"/>
        <w:ind w:left="800"/>
      </w:pPr>
      <w:r>
        <w:rPr>
          <w:color w:val="46AA00"/>
        </w:rPr>
        <w:t>●</w:t>
      </w:r>
      <w:r>
        <w:t xml:space="preserve"> Cartoon</w:t>
      </w:r>
      <w:r>
        <w:br/>
      </w:r>
      <w:r>
        <w:rPr>
          <w:color w:val="006EFF"/>
        </w:rPr>
        <w:t>●</w:t>
      </w:r>
      <w:r>
        <w:t xml:space="preserve"> Example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For example, suppose we have a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7" name="" descr="icon"/>
            <wp:cNvGraphicFramePr/>
            <a:graphic xmlns:a="http://schemas.openxmlformats.org/drawingml/2006/main">
              <a:graphicData uri="http://schemas.openxmlformats.org/drawingml/2006/picture">
                <pic:pic xmlns:pic="http://schemas.openxmlformats.org/drawingml/2006/picture">
                  <pic:nvPicPr>
                    <pic:cNvPr id="58120293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15:10 Here is pseudocode for the algorithm. Note that it uses a helper method merge which in fact does mos…</w:t>
      </w:r>
    </w:p>
    <w:p>
      <w:pPr>
        <w:pStyle w:val="Caption0"/>
        <w:spacing w:before="200" w:after="0"/>
        <w:ind w:left="600"/>
        <w:rPr>
          <w:b/>
          <w:bCs/>
        </w:rPr>
      </w:pPr>
      <w:r>
        <w:t>Codings:</w:t>
      </w:r>
    </w:p>
    <w:p>
      <w:pPr>
        <w:pStyle w:val="Text"/>
        <w:spacing w:before="0" w:after="0"/>
        <w:ind w:left="800"/>
      </w:pP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Here is pseudocode for the algorithm. Note that it uses a helper method merge which in fact</w:t>
      </w:r>
    </w:p>
    <w:p>
      <w:pPr>
        <w:pStyle w:val="Content"/>
        <w:pBdr>
          <w:top w:val="none" w:sz="0" w:space="0" w:color="auto"/>
          <w:left w:val="single" w:sz="8" w:space="0" w:color="CCCCCC"/>
          <w:bottom w:val="none" w:sz="0" w:space="0" w:color="auto"/>
          <w:right w:val="none" w:sz="0" w:space="0" w:color="auto"/>
        </w:pBdr>
        <w:spacing w:before="0" w:after="300"/>
        <w:ind w:left="820"/>
      </w:pPr>
      <w:r>
        <w:t>does most of the work.</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8" name="" descr="icon"/>
            <wp:cNvGraphicFramePr/>
            <a:graphic xmlns:a="http://schemas.openxmlformats.org/drawingml/2006/main">
              <a:graphicData uri="http://schemas.openxmlformats.org/drawingml/2006/picture">
                <pic:pic xmlns:pic="http://schemas.openxmlformats.org/drawingml/2006/picture">
                  <pic:nvPicPr>
                    <pic:cNvPr id="12109342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15:11 Here is the merge algorithm.</w:t>
      </w:r>
    </w:p>
    <w:p>
      <w:pPr>
        <w:pStyle w:val="Caption0"/>
        <w:spacing w:before="200" w:after="0"/>
        <w:ind w:left="600"/>
        <w:rPr>
          <w:b/>
          <w:bCs/>
        </w:rPr>
      </w:pPr>
      <w:r>
        <w:t>Codings:</w:t>
      </w:r>
    </w:p>
    <w:p>
      <w:pPr>
        <w:pStyle w:val="Text"/>
        <w:spacing w:before="0" w:after="0"/>
        <w:ind w:left="800"/>
      </w:pPr>
      <w:r>
        <w:rPr>
          <w:color w:val="FFBE00"/>
        </w:rPr>
        <w:t>●</w:t>
      </w:r>
      <w:r>
        <w:t xml:space="preserve"> -&gt;</w:t>
      </w:r>
      <w:r>
        <w:br/>
      </w:r>
      <w:r>
        <w:rPr>
          <w:color w:val="FF7800"/>
        </w:rPr>
        <w:t>●</w:t>
      </w:r>
      <w:r>
        <w:t xml:space="preserve"> Operation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Here is the merge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89" name="" descr="icon"/>
            <wp:cNvGraphicFramePr/>
            <a:graphic xmlns:a="http://schemas.openxmlformats.org/drawingml/2006/main">
              <a:graphicData uri="http://schemas.openxmlformats.org/drawingml/2006/picture">
                <pic:pic xmlns:pic="http://schemas.openxmlformats.org/drawingml/2006/picture">
                  <pic:nvPicPr>
                    <pic:cNvPr id="1789365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15:12 Note that it has two phases. The first phase initializes a new list (empty), steps through the two 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Note that it has two phases. The first phase initializes a new list (empty), steps through the two lists, (list1) and (list2), compares the front element of each list and removes the smaller of the two, and this removed element to to the back of the merged list. See the detailed example in the slides for an illustration.</w:t>
      </w:r>
    </w:p>
    <w:p>
      <w:pPr>
        <w:pStyle w:val="Content"/>
        <w:pBdr>
          <w:top w:val="none" w:sz="0" w:space="0" w:color="auto"/>
          <w:left w:val="single" w:sz="8" w:space="0" w:color="CCCCCC"/>
          <w:bottom w:val="none" w:sz="0" w:space="0" w:color="auto"/>
          <w:right w:val="none" w:sz="0" w:space="0" w:color="auto"/>
        </w:pBdr>
        <w:spacing w:before="0" w:after="300"/>
        <w:ind w:left="820"/>
      </w:pPr>
      <w:r>
        <w:t>The second phase of the algorithm starts after one of list1 or list2 becomes empty. In this case, the remaining elements from the non-empty list are moved to list. This second phase uses two while loops in the above pseudocode, and note that only one of these two loops will be used since we only reach phase two when one of list1 or list2 is already empty.</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0" name="" descr="icon"/>
            <wp:cNvGraphicFramePr/>
            <a:graphic xmlns:a="http://schemas.openxmlformats.org/drawingml/2006/main">
              <a:graphicData uri="http://schemas.openxmlformats.org/drawingml/2006/picture">
                <pic:pic xmlns:pic="http://schemas.openxmlformats.org/drawingml/2006/picture">
                  <pic:nvPicPr>
                    <pic:cNvPr id="78357944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15:13 merge( list1, list2){</w:t>
      </w:r>
    </w:p>
    <w:p>
      <w:pPr>
        <w:pStyle w:val="Caption0"/>
        <w:spacing w:before="200" w:after="0"/>
        <w:ind w:left="600"/>
        <w:rPr>
          <w:b/>
          <w:bCs/>
        </w:rPr>
      </w:pPr>
      <w:r>
        <w:t>Codings:</w:t>
      </w:r>
    </w:p>
    <w:p>
      <w:pPr>
        <w:pStyle w:val="Text"/>
        <w:spacing w:before="0" w:after="0"/>
        <w:ind w:left="800"/>
      </w:pPr>
      <w:r>
        <w:rPr>
          <w:color w:val="006EFF"/>
        </w:rPr>
        <w:t>●</w:t>
      </w:r>
      <w:r>
        <w:t xml:space="preserve"> Definition</w:t>
      </w:r>
      <w:r>
        <w:br/>
      </w:r>
      <w:r>
        <w:rPr>
          <w:color w:val="46AA00"/>
        </w:rPr>
        <w:t>●</w:t>
      </w:r>
      <w:r>
        <w:t xml:space="preserve"> PseudoCode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 list1, list2){</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1" name="" descr="icon"/>
            <wp:cNvGraphicFramePr/>
            <a:graphic xmlns:a="http://schemas.openxmlformats.org/drawingml/2006/main">
              <a:graphicData uri="http://schemas.openxmlformats.org/drawingml/2006/picture">
                <pic:pic xmlns:pic="http://schemas.openxmlformats.org/drawingml/2006/picture">
                  <pic:nvPicPr>
                    <pic:cNvPr id="90336610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15:14 I have written the mergesort and merge algorithms using abstract list operations only, rather than s…</w:t>
      </w:r>
    </w:p>
    <w:p>
      <w:pPr>
        <w:pStyle w:val="Caption0"/>
        <w:spacing w:before="200" w:after="0"/>
        <w:ind w:left="600"/>
        <w:rPr>
          <w:b/>
          <w:bCs/>
        </w:rPr>
      </w:pPr>
      <w:r>
        <w:t>Codings:</w:t>
      </w:r>
    </w:p>
    <w:p>
      <w:pPr>
        <w:pStyle w:val="Text"/>
        <w:spacing w:before="0" w:after="0"/>
        <w:ind w:left="800"/>
      </w:pPr>
      <w:r>
        <w:rPr>
          <w:color w:val="FF7800"/>
        </w:rPr>
        <w:t>●</w:t>
      </w:r>
      <w:r>
        <w:t xml:space="preserve"> Design</w:t>
      </w:r>
      <w:r>
        <w:br/>
      </w:r>
      <w:r>
        <w:rPr>
          <w:color w:val="006EFF"/>
        </w:rPr>
        <w:t>●</w:t>
      </w:r>
      <w:r>
        <w:t xml:space="preserve"> Observation</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 have written the mergesort and merge algorithms using abstract list operations only, rather than specifying how exactly it is implemented (array list versus linked list). Staying at an abstract level has the advantage of getting us quickly to the main ideas of the algorithm:</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2" name="" descr="icon"/>
            <wp:cNvGraphicFramePr/>
            <a:graphic xmlns:a="http://schemas.openxmlformats.org/drawingml/2006/main">
              <a:graphicData uri="http://schemas.openxmlformats.org/drawingml/2006/picture">
                <pic:pic xmlns:pic="http://schemas.openxmlformats.org/drawingml/2006/picture">
                  <pic:nvPicPr>
                    <pic:cNvPr id="989058681"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15:15 what is being computed and in which sequence?</w:t>
      </w:r>
    </w:p>
    <w:p>
      <w:pPr>
        <w:pStyle w:val="Caption0"/>
        <w:spacing w:before="200" w:after="0"/>
        <w:ind w:left="600"/>
        <w:rPr>
          <w:b/>
          <w:bCs/>
        </w:rPr>
      </w:pPr>
      <w:r>
        <w:t>Codings:</w:t>
      </w:r>
    </w:p>
    <w:p>
      <w:pPr>
        <w:pStyle w:val="Text"/>
        <w:spacing w:before="0" w:after="0"/>
        <w:ind w:left="800"/>
      </w:pP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what is being computed and in which sequence?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3" name="" descr="icon"/>
            <wp:cNvGraphicFramePr/>
            <a:graphic xmlns:a="http://schemas.openxmlformats.org/drawingml/2006/main">
              <a:graphicData uri="http://schemas.openxmlformats.org/drawingml/2006/picture">
                <pic:pic xmlns:pic="http://schemas.openxmlformats.org/drawingml/2006/picture">
                  <pic:nvPicPr>
                    <pic:cNvPr id="137825835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15:16 However, be aware that there are disadvantages of hiding the implementation details, i.e. the data s…</w:t>
      </w:r>
    </w:p>
    <w:p>
      <w:pPr>
        <w:pStyle w:val="Caption0"/>
        <w:spacing w:before="200" w:after="0"/>
        <w:ind w:left="600"/>
        <w:rPr>
          <w:b/>
          <w:bCs/>
        </w:rPr>
      </w:pPr>
      <w:r>
        <w:t>Codings:</w:t>
      </w:r>
    </w:p>
    <w:p>
      <w:pPr>
        <w:pStyle w:val="Text"/>
        <w:spacing w:before="0" w:after="0"/>
        <w:ind w:left="800"/>
      </w:pPr>
      <w:r>
        <w:rPr>
          <w:color w:val="006EFF"/>
        </w:rPr>
        <w:t>●</w:t>
      </w:r>
      <w:r>
        <w:t xml:space="preserve"> Comment</w:t>
      </w:r>
      <w:r>
        <w:br/>
      </w:r>
      <w:r>
        <w:rPr>
          <w:color w:val="FFBE00"/>
        </w:rPr>
        <w:t>●</w:t>
      </w:r>
      <w:r>
        <w:t xml:space="preserve"> Meta</w:t>
      </w:r>
      <w:r>
        <w:br/>
      </w:r>
      <w:r>
        <w:rPr>
          <w:color w:val="FFBE00"/>
        </w:rPr>
        <w:t>●</w:t>
      </w:r>
      <w:r>
        <w:t xml:space="preserve"> Pedagogical</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However, be aware that there are disadvantages of hiding the implementation details, i.e. the data structures. As we have seen, sometimes the choice of data structure can be important for performance.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4" name="" descr="icon"/>
            <wp:cNvGraphicFramePr/>
            <a:graphic xmlns:a="http://schemas.openxmlformats.org/drawingml/2006/main">
              <a:graphicData uri="http://schemas.openxmlformats.org/drawingml/2006/picture">
                <pic:pic xmlns:pic="http://schemas.openxmlformats.org/drawingml/2006/picture">
                  <pic:nvPicPr>
                    <pic:cNvPr id="2145424860"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15:17 For example, compare an array versus a linked list implementation. The call getElements() within mer…</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For example, compare an array versus a linked list implementation. The call getElements() within mergesort would be different for these two data structures. For the array, getElements() might just compute the start and end indices for the two lists. These indices could be passed as parameters to the mergesort calls. For a linked list, it would be necessary to iterate through the list to find the location of the mid element, and one could then break up the list into the list1 and list2 with the mid list element being at the tail of list1 and the mid + 1 element being at the head of list2.</w:t>
      </w:r>
    </w:p>
    <w:p>
      <w:pPr>
        <w:pStyle w:val="Content"/>
        <w:pBdr>
          <w:top w:val="none" w:sz="0" w:space="0" w:color="auto"/>
          <w:left w:val="single" w:sz="8" w:space="0" w:color="CCCCCC"/>
          <w:bottom w:val="none" w:sz="0" w:space="0" w:color="auto"/>
          <w:right w:val="none" w:sz="0" w:space="0" w:color="auto"/>
        </w:pBdr>
        <w:spacing w:before="0" w:after="300"/>
        <w:ind w:left="820"/>
      </w:pPr>
      <w:r>
        <w:t>For the merge, if one were using an array, then one could use a second array (list) as a buffer for doing the merges. One could copy the elements from list1 and list2 to this second array. At the next level of the recursion, one could copy back to the first array, and go back and forth. So the space requirements would be double the size of the original list.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5" name="" descr="icon"/>
            <wp:cNvGraphicFramePr/>
            <a:graphic xmlns:a="http://schemas.openxmlformats.org/drawingml/2006/main">
              <a:graphicData uri="http://schemas.openxmlformats.org/drawingml/2006/picture">
                <pic:pic xmlns:pic="http://schemas.openxmlformats.org/drawingml/2006/picture">
                  <pic:nvPicPr>
                    <pic:cNvPr id="117009787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15:18 mergesort is O(n log n)</w:t>
      </w:r>
    </w:p>
    <w:p>
      <w:pPr>
        <w:pStyle w:val="Caption0"/>
        <w:spacing w:before="200" w:after="0"/>
        <w:ind w:left="600"/>
        <w:rPr>
          <w:b/>
          <w:bCs/>
        </w:rPr>
      </w:pPr>
      <w:r>
        <w:t>Codings:</w:t>
      </w:r>
    </w:p>
    <w:p>
      <w:pPr>
        <w:pStyle w:val="Text"/>
        <w:spacing w:before="0" w:after="0"/>
        <w:ind w:left="800"/>
      </w:pPr>
      <w:r>
        <w:rPr>
          <w:color w:val="FF7800"/>
        </w:rPr>
        <w:t>●</w:t>
      </w:r>
      <w:r>
        <w:t xml:space="preserve"> Complexity</w:t>
      </w:r>
      <w:r>
        <w:br/>
      </w:r>
      <w:r>
        <w:rPr>
          <w:color w:val="FFBE00"/>
        </w:rPr>
        <w:t>●</w:t>
      </w:r>
      <w:r>
        <w:t xml:space="preserve"> |</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 is O(n log n)</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6" name="" descr="icon"/>
            <wp:cNvGraphicFramePr/>
            <a:graphic xmlns:a="http://schemas.openxmlformats.org/drawingml/2006/main">
              <a:graphicData uri="http://schemas.openxmlformats.org/drawingml/2006/picture">
                <pic:pic xmlns:pic="http://schemas.openxmlformats.org/drawingml/2006/picture">
                  <pic:nvPicPr>
                    <pic:cNvPr id="538338563"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15:19 There are log n levels of the recursion, namely the number of levels is the number of times that you…</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0" w:color="CCCCCC"/>
          <w:bottom w:val="none" w:sz="0" w:space="0" w:color="auto"/>
          <w:right w:val="none" w:sz="0" w:space="0" w:color="auto"/>
        </w:pBdr>
        <w:spacing w:before="0" w:after="0"/>
        <w:ind w:left="820"/>
      </w:pPr>
      <w:r>
        <w:t>There are log n levels of the recursion, namely the number of levels is the number of times that you</w:t>
      </w:r>
    </w:p>
    <w:p>
      <w:pPr>
        <w:pStyle w:val="Content"/>
        <w:pBdr>
          <w:top w:val="none" w:sz="0" w:space="0" w:color="auto"/>
          <w:left w:val="single" w:sz="8" w:space="0" w:color="CCCCCC"/>
          <w:bottom w:val="none" w:sz="0" w:space="0" w:color="auto"/>
          <w:right w:val="none" w:sz="0" w:space="0" w:color="auto"/>
        </w:pBdr>
        <w:spacing w:before="0" w:after="300"/>
        <w:ind w:left="820"/>
      </w:pPr>
      <w:r>
        <w:t>can divide the list size n by 2 until you reach 1 element per list. The number of instructions that</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7" name="" descr="icon"/>
            <wp:cNvGraphicFramePr/>
            <a:graphic xmlns:a="http://schemas.openxmlformats.org/drawingml/2006/main">
              <a:graphicData uri="http://schemas.openxmlformats.org/drawingml/2006/picture">
                <pic:pic xmlns:pic="http://schemas.openxmlformats.org/drawingml/2006/picture">
                  <pic:nvPicPr>
                    <pic:cNvPr id="94814649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15:20 must be executed at each level of the recursion is proportional to the number n of items in the list…</w:t>
      </w:r>
    </w:p>
    <w:p>
      <w:pPr>
        <w:pStyle w:val="Caption0"/>
        <w:spacing w:before="200" w:after="0"/>
        <w:ind w:left="600"/>
        <w:rPr>
          <w:b/>
          <w:bCs/>
        </w:rPr>
      </w:pPr>
      <w:r>
        <w:t>Codings:</w:t>
      </w:r>
    </w:p>
    <w:p>
      <w:pPr>
        <w:pStyle w:val="Text"/>
        <w:spacing w:before="0" w:after="0"/>
        <w:ind w:left="800"/>
      </w:pPr>
      <w:r>
        <w:rPr>
          <w:color w:val="006EFF"/>
        </w:rPr>
        <w:t>●</w:t>
      </w:r>
      <w:r>
        <w:t xml:space="preserve"> Description</w:t>
      </w:r>
      <w:r>
        <w:br/>
      </w:r>
      <w:r>
        <w:rPr>
          <w:color w:val="006EFF"/>
        </w:rPr>
        <w:t>●</w:t>
      </w:r>
      <w:r>
        <w:t xml:space="preserve"> In vivo term introduction</w:t>
      </w:r>
      <w:r>
        <w:br/>
      </w:r>
      <w:r>
        <w:rPr>
          <w:color w:val="6E6E6E"/>
        </w:rPr>
        <w:t>●</w:t>
      </w:r>
      <w:r>
        <w:t xml:space="preserve"> recurrence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must be executed at each level of the recursion is proportional to the number n of items in the list. Thus, the total number of instructions is proportional to n ∗ log2 n, or as usually written n log2 n. I will discuss this again a few lectures from now, when we study recurrences.</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8" name="" descr="icon"/>
            <wp:cNvGraphicFramePr/>
            <a:graphic xmlns:a="http://schemas.openxmlformats.org/drawingml/2006/main">
              <a:graphicData uri="http://schemas.openxmlformats.org/drawingml/2006/picture">
                <pic:pic xmlns:pic="http://schemas.openxmlformats.org/drawingml/2006/picture">
                  <pic:nvPicPr>
                    <pic:cNvPr id="7171782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15:21 To appreciate the difference between the number of operations for the earlier O(n2) sorting algorith…</w:t>
      </w:r>
    </w:p>
    <w:p>
      <w:pPr>
        <w:pStyle w:val="Caption0"/>
        <w:spacing w:before="200" w:after="0"/>
        <w:ind w:left="600"/>
        <w:rPr>
          <w:b/>
          <w:bCs/>
        </w:rPr>
      </w:pPr>
      <w:r>
        <w:t>Codings:</w:t>
      </w:r>
    </w:p>
    <w:p>
      <w:pPr>
        <w:pStyle w:val="Text"/>
        <w:spacing w:before="0" w:after="0"/>
        <w:ind w:left="800"/>
      </w:pPr>
      <w:r>
        <w:rPr>
          <w:color w:val="006EFF"/>
        </w:rPr>
        <w:t>●</w:t>
      </w:r>
      <w:r>
        <w:t xml:space="preserve"> Example</w:t>
      </w:r>
      <w:r>
        <w:br/>
      </w:r>
      <w:r>
        <w:rPr>
          <w:color w:val="46AA00"/>
        </w:rPr>
        <w:t>●</w:t>
      </w:r>
      <w:r>
        <w:t xml:space="preserve"> Table</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To appreciate the difference between the number of operations for the earlier O(n2) sorting algorithms versus O(n log n) for mergesort, consider the following table.</w:t>
      </w:r>
    </w:p>
    <w:p>
      <w:pPr>
        <w:pStyle w:val="Heading2"/>
        <w:keepNext w:val="0"/>
        <w:spacing w:before="0" w:after="110"/>
        <w:ind w:left="400"/>
        <w:outlineLvl w:val="9"/>
        <w:rPr>
          <w:b/>
          <w:bCs/>
          <w:sz w:val="22"/>
          <w:szCs w:val="22"/>
        </w:rPr>
      </w:pPr>
      <w:r>
        <w:rPr>
          <w:i w:val="0"/>
          <w:iCs w:val="0"/>
          <w:strike w:val="0"/>
          <w:u w:val="none"/>
        </w:rPr>
        <w:drawing>
          <wp:inline>
            <wp:extent cx="139700" cy="120142"/>
            <wp:docPr id="100599" name="" descr="icon"/>
            <wp:cNvGraphicFramePr/>
            <a:graphic xmlns:a="http://schemas.openxmlformats.org/drawingml/2006/main">
              <a:graphicData uri="http://schemas.openxmlformats.org/drawingml/2006/picture">
                <pic:pic xmlns:pic="http://schemas.openxmlformats.org/drawingml/2006/picture">
                  <pic:nvPicPr>
                    <pic:cNvPr id="1021613146"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15:22 Thus, the time it takes to run mergesort is significantly less than the time it takes to run bub- bl…</w:t>
      </w:r>
    </w:p>
    <w:p>
      <w:pPr>
        <w:pStyle w:val="Caption0"/>
        <w:spacing w:before="200" w:after="0"/>
        <w:ind w:left="600"/>
        <w:rPr>
          <w:b/>
          <w:bCs/>
        </w:rPr>
      </w:pPr>
      <w:r>
        <w:t>Codings:</w:t>
      </w:r>
    </w:p>
    <w:p>
      <w:pPr>
        <w:pStyle w:val="Text"/>
        <w:spacing w:before="0" w:after="0"/>
        <w:ind w:left="800"/>
      </w:pPr>
      <w:r>
        <w:rPr>
          <w:color w:val="006EFF"/>
        </w:rPr>
        <w:t>●</w:t>
      </w:r>
      <w:r>
        <w:t xml:space="preserve"> Description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Thus, the time it takes to run mergesort is significantly less than the time it takes to run bub- ble/selection/insertion sort, when n becomes large. Very roughly speaking, on a computer that runs 109 operations per second running mergesort on a list of size n = 109 would take in the order of minutes, whereas running insertion sort would take centuries. (After class, one student asked me how I came up with such time estimates. That’s easy: just consider there are 60 seconds/minute, 60 minutes/hour, 24 hours/day, etc.)</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0" name="" descr="icon"/>
            <wp:cNvGraphicFramePr/>
            <a:graphic xmlns:a="http://schemas.openxmlformats.org/drawingml/2006/main">
              <a:graphicData uri="http://schemas.openxmlformats.org/drawingml/2006/picture">
                <pic:pic xmlns:pic="http://schemas.openxmlformats.org/drawingml/2006/picture">
                  <pic:nvPicPr>
                    <pic:cNvPr id="2072740258"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15:23 In the lectures slides, I went over an examples of how the various calls to mergesort and merge work…</w:t>
      </w:r>
    </w:p>
    <w:p>
      <w:pPr>
        <w:pStyle w:val="Caption0"/>
        <w:spacing w:before="200" w:after="0"/>
        <w:ind w:left="600"/>
        <w:rPr>
          <w:b/>
          <w:bCs/>
        </w:rPr>
      </w:pPr>
      <w:r>
        <w:t>Codings:</w:t>
      </w:r>
    </w:p>
    <w:p>
      <w:pPr>
        <w:pStyle w:val="Text"/>
        <w:spacing w:before="0" w:after="0"/>
        <w:ind w:left="800"/>
      </w:pPr>
      <w:r>
        <w:rPr>
          <w:color w:val="FFBE00"/>
        </w:rPr>
        <w:t>●</w:t>
      </w:r>
      <w:r>
        <w:t xml:space="preserve"> &lt;-</w:t>
      </w:r>
      <w:r>
        <w:br/>
      </w:r>
      <w:r>
        <w:rPr>
          <w:color w:val="006EFF"/>
        </w:rPr>
        <w:t>●</w:t>
      </w:r>
      <w:r>
        <w:t xml:space="preserve"> Comment</w:t>
      </w:r>
      <w:r>
        <w:br/>
      </w:r>
      <w:r>
        <w:rPr>
          <w:color w:val="FFBE00"/>
        </w:rPr>
        <w:t>●</w:t>
      </w:r>
      <w:r>
        <w:t xml:space="preserve"> Meta</w:t>
      </w:r>
      <w:r>
        <w:br/>
      </w:r>
      <w:r>
        <w:rPr>
          <w:color w:val="FFBE00"/>
        </w:rPr>
        <w:t>●</w:t>
      </w:r>
      <w:r>
        <w:t xml:space="preserve"> Pedagogical</w:t>
      </w:r>
      <w:r>
        <w:br/>
      </w:r>
      <w:r>
        <w:rPr>
          <w:color w:val="006EFF"/>
        </w:rPr>
        <w:t>●</w:t>
      </w:r>
      <w:r>
        <w:t xml:space="preserve"> Solicitation</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In the lectures slides, I went over an examples of how the various calls to mergesort and merge work. The tricky part is to see the order of the various recursive calls and exits. It is easy to understand this with pictures, so please see the slides. (We will many more examples of recursive algorithm later in the course when we look at trees and graphs, so if you don’t yet get this, then please be patient with yourself – you will!)</w:t>
      </w:r>
    </w:p>
    <w:p>
      <w:pPr>
        <w:pStyle w:val="Heading2"/>
        <w:keepNext w:val="0"/>
        <w:spacing w:before="0" w:after="110"/>
        <w:ind w:left="400"/>
        <w:outlineLvl w:val="9"/>
        <w:rPr>
          <w:b/>
          <w:bCs/>
          <w:sz w:val="22"/>
          <w:szCs w:val="22"/>
        </w:rPr>
      </w:pPr>
      <w:r>
        <w:rPr>
          <w:i w:val="0"/>
          <w:iCs w:val="0"/>
          <w:strike w:val="0"/>
          <w:u w:val="none"/>
        </w:rPr>
        <w:drawing>
          <wp:inline>
            <wp:extent cx="139700" cy="120142"/>
            <wp:docPr id="100601" name="" descr="icon"/>
            <wp:cNvGraphicFramePr/>
            <a:graphic xmlns:a="http://schemas.openxmlformats.org/drawingml/2006/main">
              <a:graphicData uri="http://schemas.openxmlformats.org/drawingml/2006/picture">
                <pic:pic xmlns:pic="http://schemas.openxmlformats.org/drawingml/2006/picture">
                  <pic:nvPicPr>
                    <pic:cNvPr id="703098445" name=""/>
                    <pic:cNvPicPr/>
                  </pic:nvPicPr>
                  <pic:blipFill>
                    <a:blip xmlns:r="http://schemas.openxmlformats.org/officeDocument/2006/relationships" r:embed="rId5"/>
                    <a:stretch>
                      <a:fillRect/>
                    </a:stretch>
                  </pic:blipFill>
                  <pic:spPr>
                    <a:xfrm>
                      <a:off x="0" y="0"/>
                      <a:ext cx="139700" cy="120142"/>
                    </a:xfrm>
                    <a:prstGeom prst="rect">
                      <a:avLst/>
                    </a:prstGeom>
                  </pic:spPr>
                </pic:pic>
              </a:graphicData>
            </a:graphic>
          </wp:inline>
        </w:drawing>
      </w:r>
      <w:r>
        <w:rPr>
          <w:i w:val="0"/>
          <w:iCs w:val="0"/>
        </w:rPr>
        <w:t xml:space="preserve"> 15:24 Mergesort</w:t>
      </w:r>
    </w:p>
    <w:p>
      <w:pPr>
        <w:pStyle w:val="Caption0"/>
        <w:spacing w:before="200" w:after="0"/>
        <w:ind w:left="600"/>
        <w:rPr>
          <w:b/>
          <w:bCs/>
        </w:rPr>
      </w:pPr>
      <w:r>
        <w:t>Codings:</w:t>
      </w:r>
    </w:p>
    <w:p>
      <w:pPr>
        <w:pStyle w:val="Text"/>
        <w:spacing w:before="0" w:after="0"/>
        <w:ind w:left="800"/>
      </w:pPr>
      <w:r>
        <w:rPr>
          <w:color w:val="FF7800"/>
        </w:rPr>
        <w:t>●</w:t>
      </w:r>
      <w:r>
        <w:t xml:space="preserve"> Algorithm</w:t>
      </w:r>
    </w:p>
    <w:p>
      <w:pPr>
        <w:pStyle w:val="Caption0"/>
        <w:spacing w:before="200" w:after="0"/>
        <w:ind w:left="600"/>
        <w:rPr>
          <w:b/>
          <w:bCs/>
        </w:rPr>
      </w:pPr>
      <w:r>
        <w:t>Content:</w:t>
      </w:r>
    </w:p>
    <w:p>
      <w:pPr>
        <w:pStyle w:val="Content"/>
        <w:pBdr>
          <w:top w:val="none" w:sz="0" w:space="0" w:color="auto"/>
          <w:left w:val="single" w:sz="8" w:space="10" w:color="CCCCCC"/>
          <w:bottom w:val="none" w:sz="0" w:space="0" w:color="auto"/>
          <w:right w:val="none" w:sz="0" w:space="0" w:color="auto"/>
        </w:pBdr>
        <w:spacing w:before="0" w:after="300"/>
        <w:ind w:left="820"/>
      </w:pPr>
      <w:r>
        <w:t>Mergesort</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ntent">
    <w:name w:val="Content"/>
    <w:basedOn w:val="Normal"/>
    <w:rPr>
      <w:rFonts w:ascii="Helvetica" w:eastAsia="Helvetica" w:hAnsi="Helvetica" w:cs="Helvetica"/>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Quotations grouped by Documents</dc:title>
  <cp:revision>0</cp:revision>
</cp:coreProperties>
</file>